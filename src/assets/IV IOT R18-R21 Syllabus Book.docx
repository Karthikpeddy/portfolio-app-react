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157" w:rsidRPr="005740AA" w:rsidRDefault="009F5157" w:rsidP="009F5157">
      <w:pPr>
        <w:spacing w:line="0" w:lineRule="atLeast"/>
        <w:ind w:right="-360"/>
        <w:rPr>
          <w:rFonts w:ascii="Arial" w:eastAsia="Arial" w:hAnsi="Arial"/>
          <w:b/>
          <w:sz w:val="28"/>
        </w:rPr>
      </w:pPr>
      <w:r>
        <w:rPr>
          <w:rFonts w:ascii="Times New Roman" w:eastAsia="Times New Roman" w:hAnsi="Times New Roman"/>
          <w:noProof/>
        </w:rPr>
        <w:drawing>
          <wp:anchor distT="0" distB="0" distL="114300" distR="114300" simplePos="0" relativeHeight="251673600" behindDoc="1" locked="0" layoutInCell="1" allowOverlap="1">
            <wp:simplePos x="0" y="0"/>
            <wp:positionH relativeFrom="column">
              <wp:posOffset>76200</wp:posOffset>
            </wp:positionH>
            <wp:positionV relativeFrom="paragraph">
              <wp:posOffset>-104775</wp:posOffset>
            </wp:positionV>
            <wp:extent cx="466725" cy="352425"/>
            <wp:effectExtent l="19050" t="0" r="9525" b="0"/>
            <wp:wrapNone/>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anchor>
        </w:drawing>
      </w:r>
      <w:r>
        <w:rPr>
          <w:rFonts w:ascii="Arial" w:eastAsia="Arial" w:hAnsi="Arial"/>
          <w:b/>
          <w:sz w:val="24"/>
        </w:rPr>
        <w:t xml:space="preserve">                   </w:t>
      </w:r>
      <w:r w:rsidRPr="005740AA">
        <w:rPr>
          <w:rFonts w:ascii="Arial" w:eastAsia="Arial" w:hAnsi="Arial"/>
          <w:b/>
          <w:sz w:val="28"/>
        </w:rPr>
        <w:t>GURU NANAK INSTITUTIONS TECHNICAL CAMPUS</w:t>
      </w:r>
    </w:p>
    <w:p w:rsidR="009F5157" w:rsidRPr="005740AA" w:rsidRDefault="009F5157" w:rsidP="009F5157">
      <w:pPr>
        <w:spacing w:line="0" w:lineRule="atLeast"/>
        <w:ind w:right="-360"/>
        <w:jc w:val="center"/>
        <w:rPr>
          <w:rFonts w:ascii="Arial" w:eastAsia="Arial" w:hAnsi="Arial"/>
          <w:b/>
          <w:sz w:val="24"/>
        </w:rPr>
      </w:pPr>
      <w:r w:rsidRPr="005740AA">
        <w:rPr>
          <w:rFonts w:ascii="Arial" w:eastAsia="Arial" w:hAnsi="Arial"/>
          <w:b/>
          <w:sz w:val="24"/>
        </w:rPr>
        <w:t>(AUTONOMOUS)</w:t>
      </w:r>
    </w:p>
    <w:p w:rsidR="009F5157" w:rsidRDefault="009F5157" w:rsidP="009F5157">
      <w:pPr>
        <w:spacing w:line="0" w:lineRule="atLeast"/>
        <w:ind w:right="-360"/>
        <w:jc w:val="center"/>
        <w:rPr>
          <w:rFonts w:ascii="Arial" w:eastAsia="Arial" w:hAnsi="Arial"/>
          <w:b/>
          <w:sz w:val="28"/>
        </w:rPr>
      </w:pPr>
      <w:r w:rsidRPr="005740AA">
        <w:rPr>
          <w:rFonts w:ascii="Arial" w:eastAsia="Arial" w:hAnsi="Arial"/>
          <w:b/>
          <w:sz w:val="28"/>
        </w:rPr>
        <w:t>School of Engineering and Technology</w:t>
      </w:r>
    </w:p>
    <w:p w:rsidR="00CD031F" w:rsidRDefault="00CD031F" w:rsidP="009F5157">
      <w:pPr>
        <w:spacing w:line="0" w:lineRule="atLeast"/>
        <w:ind w:right="-360"/>
        <w:jc w:val="center"/>
        <w:rPr>
          <w:rFonts w:ascii="Arial" w:eastAsia="Arial" w:hAnsi="Arial"/>
          <w:b/>
          <w:sz w:val="28"/>
        </w:rPr>
      </w:pPr>
    </w:p>
    <w:p w:rsidR="00507AE0" w:rsidRDefault="00507AE0" w:rsidP="009F5157">
      <w:pPr>
        <w:spacing w:line="0" w:lineRule="atLeast"/>
        <w:ind w:right="-360"/>
        <w:jc w:val="center"/>
        <w:rPr>
          <w:rFonts w:ascii="Arial" w:eastAsia="Arial" w:hAnsi="Arial"/>
          <w:b/>
          <w:sz w:val="28"/>
        </w:rPr>
      </w:pPr>
    </w:p>
    <w:p w:rsidR="00507AE0" w:rsidRDefault="00CD031F" w:rsidP="009F5157">
      <w:pPr>
        <w:spacing w:line="0" w:lineRule="atLeast"/>
        <w:ind w:right="-360"/>
        <w:jc w:val="center"/>
        <w:rPr>
          <w:rFonts w:ascii="Arial" w:eastAsia="Arial" w:hAnsi="Arial"/>
          <w:b/>
          <w:sz w:val="28"/>
        </w:rPr>
      </w:pPr>
      <w:r>
        <w:rPr>
          <w:rFonts w:ascii="Arial" w:eastAsia="Arial" w:hAnsi="Arial"/>
          <w:b/>
          <w:sz w:val="28"/>
        </w:rPr>
        <w:t xml:space="preserve">DEPARTMENT OF </w:t>
      </w:r>
      <w:r w:rsidR="00507AE0">
        <w:rPr>
          <w:rFonts w:ascii="Arial" w:eastAsia="Arial" w:hAnsi="Arial"/>
          <w:b/>
          <w:sz w:val="28"/>
        </w:rPr>
        <w:t xml:space="preserve">COMPUTER SCIENCE &amp; ENGINEERING </w:t>
      </w:r>
    </w:p>
    <w:p w:rsidR="00CD031F" w:rsidRPr="005740AA" w:rsidRDefault="00507AE0" w:rsidP="009F5157">
      <w:pPr>
        <w:spacing w:line="0" w:lineRule="atLeast"/>
        <w:ind w:right="-360"/>
        <w:jc w:val="center"/>
        <w:rPr>
          <w:rFonts w:ascii="Arial" w:eastAsia="Arial" w:hAnsi="Arial"/>
          <w:b/>
          <w:sz w:val="28"/>
        </w:rPr>
      </w:pPr>
      <w:r>
        <w:rPr>
          <w:rFonts w:ascii="Arial" w:eastAsia="Arial" w:hAnsi="Arial"/>
          <w:b/>
          <w:sz w:val="28"/>
        </w:rPr>
        <w:t xml:space="preserve">(Internet of Things) </w:t>
      </w:r>
    </w:p>
    <w:p w:rsidR="009F5157" w:rsidRDefault="009F5157" w:rsidP="009F5157">
      <w:pPr>
        <w:spacing w:line="252" w:lineRule="exact"/>
        <w:ind w:right="-360"/>
        <w:rPr>
          <w:rFonts w:ascii="Times New Roman" w:eastAsia="Times New Roman" w:hAnsi="Times New Roman"/>
        </w:rPr>
      </w:pPr>
    </w:p>
    <w:p w:rsidR="00CD031F" w:rsidRDefault="00CD031F" w:rsidP="005740AA">
      <w:pPr>
        <w:spacing w:line="0" w:lineRule="atLeast"/>
        <w:ind w:right="-360"/>
        <w:jc w:val="center"/>
        <w:rPr>
          <w:rFonts w:ascii="Arial" w:eastAsia="Arial" w:hAnsi="Arial"/>
          <w:b/>
          <w:sz w:val="24"/>
          <w:u w:val="single"/>
        </w:rPr>
      </w:pPr>
    </w:p>
    <w:p w:rsidR="00BC1D76" w:rsidRDefault="00BC1D76" w:rsidP="005740AA">
      <w:pPr>
        <w:spacing w:line="0" w:lineRule="atLeast"/>
        <w:ind w:right="-360"/>
        <w:jc w:val="center"/>
        <w:rPr>
          <w:rFonts w:ascii="Arial" w:eastAsia="Arial" w:hAnsi="Arial"/>
          <w:b/>
          <w:sz w:val="24"/>
          <w:u w:val="single"/>
        </w:rPr>
      </w:pPr>
    </w:p>
    <w:p w:rsidR="009F5157" w:rsidRDefault="009F5157" w:rsidP="005740AA">
      <w:pPr>
        <w:spacing w:line="0" w:lineRule="atLeast"/>
        <w:ind w:right="-360"/>
        <w:jc w:val="center"/>
        <w:rPr>
          <w:rFonts w:ascii="Arial" w:eastAsia="Arial" w:hAnsi="Arial"/>
          <w:b/>
          <w:sz w:val="24"/>
          <w:u w:val="single"/>
        </w:rPr>
      </w:pPr>
      <w:r w:rsidRPr="009F5157">
        <w:rPr>
          <w:rFonts w:ascii="Arial" w:eastAsia="Arial" w:hAnsi="Arial"/>
          <w:b/>
          <w:sz w:val="24"/>
          <w:u w:val="single"/>
        </w:rPr>
        <w:t>CONTENTS</w:t>
      </w:r>
    </w:p>
    <w:p w:rsidR="009F5157" w:rsidRDefault="009F5157" w:rsidP="005740AA">
      <w:pPr>
        <w:spacing w:line="0" w:lineRule="atLeast"/>
        <w:ind w:right="-360"/>
        <w:jc w:val="center"/>
        <w:rPr>
          <w:rFonts w:ascii="Arial" w:eastAsia="Arial" w:hAnsi="Arial"/>
          <w:sz w:val="24"/>
        </w:rPr>
      </w:pPr>
    </w:p>
    <w:tbl>
      <w:tblPr>
        <w:tblStyle w:val="TableGrid"/>
        <w:tblpPr w:leftFromText="180" w:rightFromText="180" w:vertAnchor="page" w:horzAnchor="margin" w:tblpXSpec="center" w:tblpY="4621"/>
        <w:tblW w:w="0" w:type="auto"/>
        <w:tblLook w:val="04A0"/>
      </w:tblPr>
      <w:tblGrid>
        <w:gridCol w:w="828"/>
        <w:gridCol w:w="5580"/>
        <w:gridCol w:w="1497"/>
      </w:tblGrid>
      <w:tr w:rsidR="008A203F" w:rsidTr="00507AE0">
        <w:trPr>
          <w:trHeight w:val="422"/>
        </w:trPr>
        <w:tc>
          <w:tcPr>
            <w:tcW w:w="828" w:type="dxa"/>
            <w:vAlign w:val="center"/>
          </w:tcPr>
          <w:p w:rsidR="008A203F" w:rsidRPr="00CD031F" w:rsidRDefault="008A203F" w:rsidP="00507AE0">
            <w:pPr>
              <w:spacing w:line="0" w:lineRule="atLeast"/>
              <w:ind w:left="-142" w:right="-97"/>
              <w:jc w:val="center"/>
              <w:rPr>
                <w:rFonts w:ascii="Arial" w:eastAsia="Arial" w:hAnsi="Arial"/>
                <w:b/>
                <w:sz w:val="24"/>
              </w:rPr>
            </w:pPr>
            <w:r w:rsidRPr="00CD031F">
              <w:rPr>
                <w:rFonts w:ascii="Arial" w:eastAsia="Arial" w:hAnsi="Arial"/>
                <w:b/>
                <w:sz w:val="24"/>
              </w:rPr>
              <w:t>S.No.</w:t>
            </w:r>
          </w:p>
        </w:tc>
        <w:tc>
          <w:tcPr>
            <w:tcW w:w="5580" w:type="dxa"/>
            <w:vAlign w:val="center"/>
          </w:tcPr>
          <w:p w:rsidR="008A203F" w:rsidRPr="00CD031F" w:rsidRDefault="008A203F" w:rsidP="00507AE0">
            <w:pPr>
              <w:spacing w:line="0" w:lineRule="atLeast"/>
              <w:ind w:right="-45"/>
              <w:jc w:val="center"/>
              <w:rPr>
                <w:rFonts w:ascii="Arial" w:eastAsia="Arial" w:hAnsi="Arial"/>
                <w:b/>
                <w:sz w:val="24"/>
              </w:rPr>
            </w:pPr>
            <w:r w:rsidRPr="00CD031F">
              <w:rPr>
                <w:rFonts w:ascii="Arial" w:eastAsia="Arial" w:hAnsi="Arial"/>
                <w:b/>
                <w:sz w:val="24"/>
              </w:rPr>
              <w:t>Particulars</w:t>
            </w:r>
          </w:p>
        </w:tc>
        <w:tc>
          <w:tcPr>
            <w:tcW w:w="1497" w:type="dxa"/>
            <w:vAlign w:val="center"/>
          </w:tcPr>
          <w:p w:rsidR="008A203F" w:rsidRPr="00CD031F" w:rsidRDefault="008A203F" w:rsidP="00507AE0">
            <w:pPr>
              <w:spacing w:line="0" w:lineRule="atLeast"/>
              <w:ind w:left="-171" w:right="-160"/>
              <w:jc w:val="center"/>
              <w:rPr>
                <w:rFonts w:ascii="Arial" w:eastAsia="Arial" w:hAnsi="Arial"/>
                <w:b/>
                <w:sz w:val="24"/>
              </w:rPr>
            </w:pPr>
            <w:r w:rsidRPr="00CD031F">
              <w:rPr>
                <w:rFonts w:ascii="Arial" w:eastAsia="Arial" w:hAnsi="Arial"/>
                <w:b/>
                <w:sz w:val="24"/>
              </w:rPr>
              <w:t>Page No.</w:t>
            </w:r>
          </w:p>
        </w:tc>
      </w:tr>
      <w:tr w:rsidR="0075519F" w:rsidTr="00507AE0">
        <w:trPr>
          <w:trHeight w:val="422"/>
        </w:trPr>
        <w:tc>
          <w:tcPr>
            <w:tcW w:w="828" w:type="dxa"/>
            <w:vAlign w:val="center"/>
          </w:tcPr>
          <w:p w:rsidR="0075519F" w:rsidRDefault="0075519F" w:rsidP="00507AE0">
            <w:pPr>
              <w:spacing w:line="0" w:lineRule="atLeast"/>
              <w:ind w:left="-142" w:right="-97"/>
              <w:jc w:val="center"/>
              <w:rPr>
                <w:rFonts w:ascii="Arial" w:eastAsia="Arial" w:hAnsi="Arial"/>
                <w:sz w:val="24"/>
              </w:rPr>
            </w:pPr>
            <w:r>
              <w:rPr>
                <w:rFonts w:ascii="Arial" w:eastAsia="Arial" w:hAnsi="Arial"/>
                <w:sz w:val="24"/>
              </w:rPr>
              <w:t>1</w:t>
            </w:r>
          </w:p>
        </w:tc>
        <w:tc>
          <w:tcPr>
            <w:tcW w:w="5580" w:type="dxa"/>
            <w:vAlign w:val="center"/>
          </w:tcPr>
          <w:p w:rsidR="0075519F" w:rsidRPr="00EF1F5A" w:rsidRDefault="0075519F" w:rsidP="00507AE0">
            <w:pPr>
              <w:ind w:right="-45"/>
              <w:rPr>
                <w:rFonts w:ascii="Arial" w:eastAsia="Times New Roman" w:hAnsi="Arial"/>
                <w:sz w:val="24"/>
                <w:szCs w:val="24"/>
              </w:rPr>
            </w:pPr>
            <w:r>
              <w:rPr>
                <w:rFonts w:ascii="Arial" w:eastAsia="Times New Roman" w:hAnsi="Arial"/>
                <w:sz w:val="24"/>
                <w:szCs w:val="24"/>
              </w:rPr>
              <w:t xml:space="preserve">IV Year - I Semester </w:t>
            </w:r>
            <w:r w:rsidRPr="00EF1F5A">
              <w:rPr>
                <w:rFonts w:ascii="Arial" w:eastAsia="Times New Roman" w:hAnsi="Arial"/>
                <w:sz w:val="24"/>
                <w:szCs w:val="24"/>
              </w:rPr>
              <w:t>Course Structure</w:t>
            </w:r>
          </w:p>
        </w:tc>
        <w:tc>
          <w:tcPr>
            <w:tcW w:w="1497" w:type="dxa"/>
            <w:vAlign w:val="center"/>
          </w:tcPr>
          <w:p w:rsidR="0075519F" w:rsidRDefault="00091A63" w:rsidP="00507AE0">
            <w:pPr>
              <w:spacing w:line="0" w:lineRule="atLeast"/>
              <w:ind w:left="-29" w:right="-18"/>
              <w:jc w:val="center"/>
              <w:rPr>
                <w:rFonts w:ascii="Arial" w:eastAsia="Arial" w:hAnsi="Arial"/>
                <w:sz w:val="24"/>
              </w:rPr>
            </w:pPr>
            <w:r>
              <w:rPr>
                <w:rFonts w:ascii="Arial" w:eastAsia="Arial" w:hAnsi="Arial"/>
                <w:sz w:val="24"/>
              </w:rPr>
              <w:t>2</w:t>
            </w:r>
          </w:p>
        </w:tc>
      </w:tr>
      <w:tr w:rsidR="0075519F" w:rsidTr="00507AE0">
        <w:trPr>
          <w:trHeight w:val="422"/>
        </w:trPr>
        <w:tc>
          <w:tcPr>
            <w:tcW w:w="828" w:type="dxa"/>
            <w:vAlign w:val="center"/>
          </w:tcPr>
          <w:p w:rsidR="0075519F" w:rsidRDefault="0075519F" w:rsidP="00507AE0">
            <w:pPr>
              <w:spacing w:line="0" w:lineRule="atLeast"/>
              <w:ind w:left="-142" w:right="-97"/>
              <w:jc w:val="center"/>
              <w:rPr>
                <w:rFonts w:ascii="Arial" w:eastAsia="Arial" w:hAnsi="Arial"/>
                <w:sz w:val="24"/>
              </w:rPr>
            </w:pPr>
            <w:r>
              <w:rPr>
                <w:rFonts w:ascii="Arial" w:eastAsia="Arial" w:hAnsi="Arial"/>
                <w:sz w:val="24"/>
              </w:rPr>
              <w:t>2</w:t>
            </w:r>
          </w:p>
        </w:tc>
        <w:tc>
          <w:tcPr>
            <w:tcW w:w="5580" w:type="dxa"/>
            <w:vAlign w:val="center"/>
          </w:tcPr>
          <w:p w:rsidR="0075519F" w:rsidRPr="00EF1F5A" w:rsidRDefault="0075519F" w:rsidP="00507AE0">
            <w:pPr>
              <w:ind w:right="-45"/>
              <w:rPr>
                <w:rFonts w:ascii="Arial" w:eastAsia="Times New Roman" w:hAnsi="Arial"/>
                <w:sz w:val="24"/>
                <w:szCs w:val="24"/>
              </w:rPr>
            </w:pPr>
            <w:r>
              <w:rPr>
                <w:rFonts w:ascii="Arial" w:eastAsia="Times New Roman" w:hAnsi="Arial"/>
                <w:sz w:val="24"/>
                <w:szCs w:val="24"/>
              </w:rPr>
              <w:t xml:space="preserve">IV Year - II Semester </w:t>
            </w:r>
            <w:r w:rsidRPr="00EF1F5A">
              <w:rPr>
                <w:rFonts w:ascii="Arial" w:eastAsia="Times New Roman" w:hAnsi="Arial"/>
                <w:sz w:val="24"/>
                <w:szCs w:val="24"/>
              </w:rPr>
              <w:t>Course Structure</w:t>
            </w:r>
          </w:p>
        </w:tc>
        <w:tc>
          <w:tcPr>
            <w:tcW w:w="1497" w:type="dxa"/>
            <w:vAlign w:val="center"/>
          </w:tcPr>
          <w:p w:rsidR="0075519F" w:rsidRDefault="00091A63" w:rsidP="00507AE0">
            <w:pPr>
              <w:spacing w:line="0" w:lineRule="atLeast"/>
              <w:ind w:left="-29" w:right="-18"/>
              <w:jc w:val="center"/>
              <w:rPr>
                <w:rFonts w:ascii="Arial" w:eastAsia="Arial" w:hAnsi="Arial"/>
                <w:sz w:val="24"/>
              </w:rPr>
            </w:pPr>
            <w:r>
              <w:rPr>
                <w:rFonts w:ascii="Arial" w:eastAsia="Arial" w:hAnsi="Arial"/>
                <w:sz w:val="24"/>
              </w:rPr>
              <w:t>3</w:t>
            </w:r>
          </w:p>
        </w:tc>
      </w:tr>
      <w:tr w:rsidR="0075519F" w:rsidTr="00507AE0">
        <w:trPr>
          <w:trHeight w:val="350"/>
        </w:trPr>
        <w:tc>
          <w:tcPr>
            <w:tcW w:w="828" w:type="dxa"/>
            <w:vAlign w:val="center"/>
          </w:tcPr>
          <w:p w:rsidR="0075519F" w:rsidRDefault="0075519F" w:rsidP="00507AE0">
            <w:pPr>
              <w:spacing w:line="0" w:lineRule="atLeast"/>
              <w:ind w:left="-142" w:right="-97"/>
              <w:jc w:val="center"/>
              <w:rPr>
                <w:rFonts w:ascii="Arial" w:eastAsia="Arial" w:hAnsi="Arial"/>
                <w:sz w:val="24"/>
              </w:rPr>
            </w:pPr>
            <w:r>
              <w:rPr>
                <w:rFonts w:ascii="Arial" w:eastAsia="Arial" w:hAnsi="Arial"/>
                <w:sz w:val="24"/>
              </w:rPr>
              <w:t>3</w:t>
            </w:r>
          </w:p>
        </w:tc>
        <w:tc>
          <w:tcPr>
            <w:tcW w:w="5580" w:type="dxa"/>
            <w:vAlign w:val="center"/>
          </w:tcPr>
          <w:p w:rsidR="0075519F" w:rsidRDefault="0075519F" w:rsidP="00507AE0">
            <w:pPr>
              <w:ind w:right="-45"/>
              <w:rPr>
                <w:rFonts w:ascii="Arial" w:eastAsia="Times New Roman" w:hAnsi="Arial"/>
                <w:sz w:val="24"/>
                <w:szCs w:val="24"/>
              </w:rPr>
            </w:pPr>
            <w:r>
              <w:rPr>
                <w:rFonts w:ascii="Arial" w:eastAsia="Times New Roman" w:hAnsi="Arial"/>
                <w:sz w:val="24"/>
                <w:szCs w:val="24"/>
              </w:rPr>
              <w:t>Professional Electives Course Structure</w:t>
            </w:r>
          </w:p>
        </w:tc>
        <w:tc>
          <w:tcPr>
            <w:tcW w:w="1497" w:type="dxa"/>
            <w:vAlign w:val="center"/>
          </w:tcPr>
          <w:p w:rsidR="0075519F" w:rsidRDefault="00091A63" w:rsidP="00507AE0">
            <w:pPr>
              <w:spacing w:line="0" w:lineRule="atLeast"/>
              <w:ind w:left="-29" w:right="-18"/>
              <w:jc w:val="center"/>
              <w:rPr>
                <w:rFonts w:ascii="Arial" w:eastAsia="Arial" w:hAnsi="Arial"/>
                <w:sz w:val="24"/>
              </w:rPr>
            </w:pPr>
            <w:r>
              <w:rPr>
                <w:rFonts w:ascii="Arial" w:eastAsia="Arial" w:hAnsi="Arial"/>
                <w:sz w:val="24"/>
              </w:rPr>
              <w:t>4</w:t>
            </w:r>
          </w:p>
        </w:tc>
      </w:tr>
      <w:tr w:rsidR="0075519F" w:rsidTr="00507AE0">
        <w:trPr>
          <w:trHeight w:val="350"/>
        </w:trPr>
        <w:tc>
          <w:tcPr>
            <w:tcW w:w="828" w:type="dxa"/>
            <w:vAlign w:val="center"/>
          </w:tcPr>
          <w:p w:rsidR="0075519F" w:rsidRDefault="0075519F" w:rsidP="00507AE0">
            <w:pPr>
              <w:spacing w:line="0" w:lineRule="atLeast"/>
              <w:ind w:left="-142" w:right="-97"/>
              <w:jc w:val="center"/>
              <w:rPr>
                <w:rFonts w:ascii="Arial" w:eastAsia="Arial" w:hAnsi="Arial"/>
                <w:sz w:val="24"/>
              </w:rPr>
            </w:pPr>
            <w:r>
              <w:rPr>
                <w:rFonts w:ascii="Arial" w:eastAsia="Arial" w:hAnsi="Arial"/>
                <w:sz w:val="24"/>
              </w:rPr>
              <w:t>4</w:t>
            </w:r>
          </w:p>
        </w:tc>
        <w:tc>
          <w:tcPr>
            <w:tcW w:w="5580" w:type="dxa"/>
            <w:vAlign w:val="center"/>
          </w:tcPr>
          <w:p w:rsidR="0075519F" w:rsidRDefault="0075519F" w:rsidP="00507AE0">
            <w:pPr>
              <w:ind w:right="-45"/>
              <w:rPr>
                <w:rFonts w:ascii="Arial" w:eastAsia="Times New Roman" w:hAnsi="Arial"/>
                <w:sz w:val="24"/>
                <w:szCs w:val="24"/>
              </w:rPr>
            </w:pPr>
            <w:r>
              <w:rPr>
                <w:rFonts w:ascii="Arial" w:eastAsia="Times New Roman" w:hAnsi="Arial"/>
                <w:sz w:val="24"/>
                <w:szCs w:val="24"/>
              </w:rPr>
              <w:t>IV Year - I Semester Syllabus</w:t>
            </w:r>
          </w:p>
        </w:tc>
        <w:tc>
          <w:tcPr>
            <w:tcW w:w="1497" w:type="dxa"/>
            <w:vAlign w:val="center"/>
          </w:tcPr>
          <w:p w:rsidR="0075519F" w:rsidRDefault="00091A63" w:rsidP="00507AE0">
            <w:pPr>
              <w:spacing w:line="0" w:lineRule="atLeast"/>
              <w:ind w:left="-29" w:right="-18"/>
              <w:jc w:val="center"/>
              <w:rPr>
                <w:rFonts w:ascii="Arial" w:eastAsia="Arial" w:hAnsi="Arial"/>
                <w:sz w:val="24"/>
              </w:rPr>
            </w:pPr>
            <w:r>
              <w:rPr>
                <w:rFonts w:ascii="Arial" w:eastAsia="Arial" w:hAnsi="Arial"/>
                <w:sz w:val="24"/>
              </w:rPr>
              <w:t>5</w:t>
            </w:r>
          </w:p>
        </w:tc>
      </w:tr>
      <w:tr w:rsidR="0075519F" w:rsidTr="00507AE0">
        <w:trPr>
          <w:trHeight w:val="350"/>
        </w:trPr>
        <w:tc>
          <w:tcPr>
            <w:tcW w:w="828" w:type="dxa"/>
            <w:vAlign w:val="center"/>
          </w:tcPr>
          <w:p w:rsidR="0075519F" w:rsidRDefault="0075519F" w:rsidP="00507AE0">
            <w:pPr>
              <w:spacing w:line="0" w:lineRule="atLeast"/>
              <w:ind w:left="-142" w:right="-97"/>
              <w:jc w:val="center"/>
              <w:rPr>
                <w:rFonts w:ascii="Arial" w:eastAsia="Arial" w:hAnsi="Arial"/>
                <w:sz w:val="24"/>
              </w:rPr>
            </w:pPr>
            <w:r>
              <w:rPr>
                <w:rFonts w:ascii="Arial" w:eastAsia="Arial" w:hAnsi="Arial"/>
                <w:sz w:val="24"/>
              </w:rPr>
              <w:t>5</w:t>
            </w:r>
          </w:p>
        </w:tc>
        <w:tc>
          <w:tcPr>
            <w:tcW w:w="5580" w:type="dxa"/>
            <w:vAlign w:val="center"/>
          </w:tcPr>
          <w:p w:rsidR="0075519F" w:rsidRDefault="0075519F" w:rsidP="00507AE0">
            <w:pPr>
              <w:ind w:right="-45"/>
              <w:rPr>
                <w:rFonts w:ascii="Arial" w:eastAsia="Times New Roman" w:hAnsi="Arial"/>
                <w:sz w:val="24"/>
                <w:szCs w:val="24"/>
              </w:rPr>
            </w:pPr>
            <w:r>
              <w:rPr>
                <w:rFonts w:ascii="Arial" w:eastAsia="Times New Roman" w:hAnsi="Arial"/>
                <w:sz w:val="24"/>
                <w:szCs w:val="24"/>
              </w:rPr>
              <w:t>Professional Electives Syllabus</w:t>
            </w:r>
          </w:p>
        </w:tc>
        <w:tc>
          <w:tcPr>
            <w:tcW w:w="1497" w:type="dxa"/>
            <w:vAlign w:val="center"/>
          </w:tcPr>
          <w:p w:rsidR="0075519F" w:rsidRDefault="0075519F" w:rsidP="00507AE0">
            <w:pPr>
              <w:spacing w:line="0" w:lineRule="atLeast"/>
              <w:ind w:left="-29" w:right="-18"/>
              <w:jc w:val="center"/>
              <w:rPr>
                <w:rFonts w:ascii="Arial" w:eastAsia="Arial" w:hAnsi="Arial"/>
                <w:sz w:val="24"/>
              </w:rPr>
            </w:pPr>
            <w:r>
              <w:rPr>
                <w:rFonts w:ascii="Arial" w:eastAsia="Arial" w:hAnsi="Arial"/>
                <w:sz w:val="24"/>
              </w:rPr>
              <w:t>1</w:t>
            </w:r>
            <w:r w:rsidR="00091A63">
              <w:rPr>
                <w:rFonts w:ascii="Arial" w:eastAsia="Arial" w:hAnsi="Arial"/>
                <w:sz w:val="24"/>
              </w:rPr>
              <w:t>1</w:t>
            </w:r>
          </w:p>
        </w:tc>
      </w:tr>
    </w:tbl>
    <w:p w:rsidR="009F5157" w:rsidRDefault="009F5157" w:rsidP="005740AA">
      <w:pPr>
        <w:spacing w:line="0" w:lineRule="atLeast"/>
        <w:ind w:right="-360"/>
        <w:jc w:val="center"/>
        <w:rPr>
          <w:rFonts w:ascii="Arial" w:eastAsia="Arial" w:hAnsi="Arial"/>
          <w:sz w:val="24"/>
        </w:rPr>
      </w:pPr>
    </w:p>
    <w:p w:rsidR="00EF1F5A" w:rsidRDefault="00EF1F5A" w:rsidP="00EF1F5A">
      <w:pPr>
        <w:spacing w:line="0" w:lineRule="atLeast"/>
        <w:ind w:right="-360"/>
        <w:rPr>
          <w:rFonts w:ascii="Arial" w:eastAsia="Arial" w:hAnsi="Arial"/>
          <w:sz w:val="24"/>
        </w:rPr>
      </w:pPr>
    </w:p>
    <w:p w:rsidR="00EF1F5A" w:rsidRDefault="00EF1F5A" w:rsidP="00EF1F5A">
      <w:pPr>
        <w:spacing w:line="0" w:lineRule="atLeast"/>
        <w:ind w:right="-360"/>
        <w:rPr>
          <w:rFonts w:ascii="Arial" w:eastAsia="Arial" w:hAnsi="Arial"/>
          <w:sz w:val="24"/>
        </w:rPr>
      </w:pPr>
    </w:p>
    <w:p w:rsidR="00EF1F5A" w:rsidRDefault="00EF1F5A" w:rsidP="00EF1F5A">
      <w:pPr>
        <w:spacing w:line="0" w:lineRule="atLeast"/>
        <w:ind w:right="-360"/>
        <w:rPr>
          <w:rFonts w:ascii="Arial" w:eastAsia="Arial" w:hAnsi="Arial"/>
          <w:sz w:val="24"/>
        </w:rPr>
      </w:pPr>
    </w:p>
    <w:p w:rsidR="009F5157" w:rsidRDefault="009F5157" w:rsidP="009F5157">
      <w:pPr>
        <w:spacing w:line="0" w:lineRule="atLeast"/>
        <w:ind w:right="-360"/>
        <w:rPr>
          <w:rFonts w:ascii="Arial" w:eastAsia="Arial" w:hAnsi="Arial"/>
          <w:b/>
          <w:sz w:val="24"/>
          <w:u w:val="single"/>
        </w:rPr>
      </w:pPr>
    </w:p>
    <w:p w:rsidR="00EF1F5A" w:rsidRDefault="00EF1F5A" w:rsidP="009F5157">
      <w:pPr>
        <w:spacing w:line="0" w:lineRule="atLeast"/>
        <w:ind w:right="-360"/>
        <w:rPr>
          <w:rFonts w:ascii="Arial" w:eastAsia="Arial" w:hAnsi="Arial"/>
          <w:b/>
          <w:sz w:val="24"/>
          <w:u w:val="single"/>
        </w:rPr>
      </w:pPr>
    </w:p>
    <w:p w:rsidR="00EF1F5A" w:rsidRDefault="00EF1F5A" w:rsidP="009F5157">
      <w:pPr>
        <w:spacing w:line="0" w:lineRule="atLeast"/>
        <w:ind w:right="-360"/>
        <w:rPr>
          <w:rFonts w:ascii="Arial" w:eastAsia="Arial" w:hAnsi="Arial"/>
          <w:b/>
          <w:sz w:val="24"/>
          <w:u w:val="single"/>
        </w:rPr>
      </w:pPr>
    </w:p>
    <w:p w:rsidR="00EF1F5A" w:rsidRDefault="00EF1F5A" w:rsidP="009F5157">
      <w:pPr>
        <w:spacing w:line="0" w:lineRule="atLeast"/>
        <w:ind w:right="-360"/>
        <w:rPr>
          <w:rFonts w:ascii="Arial" w:eastAsia="Arial" w:hAnsi="Arial"/>
          <w:b/>
          <w:sz w:val="24"/>
          <w:u w:val="single"/>
        </w:rPr>
      </w:pPr>
    </w:p>
    <w:p w:rsidR="00EF1F5A" w:rsidRDefault="00EF1F5A" w:rsidP="009F5157">
      <w:pPr>
        <w:spacing w:line="0" w:lineRule="atLeast"/>
        <w:ind w:right="-360"/>
        <w:rPr>
          <w:rFonts w:ascii="Arial" w:eastAsia="Arial" w:hAnsi="Arial"/>
          <w:b/>
          <w:sz w:val="24"/>
          <w:u w:val="single"/>
        </w:rPr>
      </w:pPr>
    </w:p>
    <w:p w:rsidR="00EF1F5A" w:rsidRDefault="00EF1F5A" w:rsidP="009F5157">
      <w:pPr>
        <w:spacing w:line="0" w:lineRule="atLeast"/>
        <w:ind w:right="-360"/>
        <w:rPr>
          <w:rFonts w:ascii="Arial" w:eastAsia="Arial" w:hAnsi="Arial"/>
          <w:b/>
          <w:sz w:val="24"/>
          <w:u w:val="single"/>
        </w:rPr>
      </w:pPr>
    </w:p>
    <w:p w:rsidR="00EF1F5A" w:rsidRDefault="00EF1F5A"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CD031F" w:rsidRDefault="00CD031F" w:rsidP="009F5157">
      <w:pPr>
        <w:spacing w:line="0" w:lineRule="atLeast"/>
        <w:ind w:right="-360"/>
        <w:rPr>
          <w:rFonts w:ascii="Arial" w:eastAsia="Arial" w:hAnsi="Arial"/>
          <w:b/>
          <w:sz w:val="24"/>
          <w:u w:val="single"/>
        </w:rPr>
      </w:pPr>
    </w:p>
    <w:p w:rsidR="00AB73E7" w:rsidRPr="00AB7EA0" w:rsidRDefault="00AB73E7" w:rsidP="00AB73E7">
      <w:pPr>
        <w:pStyle w:val="Header"/>
        <w:jc w:val="center"/>
        <w:rPr>
          <w:rFonts w:ascii="Arial" w:hAnsi="Arial"/>
          <w:b/>
          <w:sz w:val="24"/>
          <w:szCs w:val="24"/>
        </w:rPr>
      </w:pPr>
      <w:r w:rsidRPr="00AB7EA0">
        <w:rPr>
          <w:rFonts w:ascii="Arial" w:hAnsi="Arial"/>
          <w:b/>
          <w:noProof/>
          <w:sz w:val="24"/>
          <w:szCs w:val="24"/>
        </w:rPr>
        <w:lastRenderedPageBreak/>
        <w:drawing>
          <wp:anchor distT="0" distB="0" distL="114300" distR="114300" simplePos="0" relativeHeight="251873280" behindDoc="0" locked="0" layoutInCell="1" allowOverlap="1">
            <wp:simplePos x="0" y="0"/>
            <wp:positionH relativeFrom="column">
              <wp:posOffset>45427</wp:posOffset>
            </wp:positionH>
            <wp:positionV relativeFrom="paragraph">
              <wp:posOffset>-13188</wp:posOffset>
            </wp:positionV>
            <wp:extent cx="468239" cy="351692"/>
            <wp:effectExtent l="19050" t="0" r="8011"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8239" cy="351692"/>
                    </a:xfrm>
                    <a:prstGeom prst="rect">
                      <a:avLst/>
                    </a:prstGeom>
                    <a:noFill/>
                    <a:ln w="9525">
                      <a:noFill/>
                      <a:miter lim="800000"/>
                      <a:headEnd/>
                      <a:tailEnd/>
                    </a:ln>
                  </pic:spPr>
                </pic:pic>
              </a:graphicData>
            </a:graphic>
          </wp:anchor>
        </w:drawing>
      </w:r>
      <w:r w:rsidRPr="00AB7EA0">
        <w:rPr>
          <w:rFonts w:ascii="Arial" w:hAnsi="Arial"/>
          <w:b/>
          <w:sz w:val="24"/>
          <w:szCs w:val="24"/>
        </w:rPr>
        <w:t>GURU NANAK INSTITUTIONS TECHNICAL CAMPUS</w:t>
      </w:r>
    </w:p>
    <w:p w:rsidR="00AB73E7" w:rsidRPr="00AB7EA0" w:rsidRDefault="00AB73E7" w:rsidP="00AB73E7">
      <w:pPr>
        <w:jc w:val="center"/>
        <w:rPr>
          <w:rFonts w:ascii="Arial" w:hAnsi="Arial"/>
          <w:b/>
          <w:sz w:val="24"/>
          <w:szCs w:val="24"/>
        </w:rPr>
      </w:pPr>
      <w:r w:rsidRPr="00AB7EA0">
        <w:rPr>
          <w:rFonts w:ascii="Arial" w:hAnsi="Arial"/>
          <w:b/>
          <w:sz w:val="24"/>
          <w:szCs w:val="24"/>
        </w:rPr>
        <w:t>(AUTONOMOUS)</w:t>
      </w:r>
    </w:p>
    <w:p w:rsidR="00AB73E7" w:rsidRPr="00AB7EA0" w:rsidRDefault="00AB73E7" w:rsidP="00AB73E7">
      <w:pPr>
        <w:ind w:right="-360"/>
        <w:jc w:val="center"/>
        <w:rPr>
          <w:rFonts w:ascii="Arial" w:eastAsia="Arial" w:hAnsi="Arial"/>
          <w:b/>
          <w:sz w:val="24"/>
          <w:szCs w:val="24"/>
        </w:rPr>
      </w:pPr>
      <w:r w:rsidRPr="00AB7EA0">
        <w:rPr>
          <w:rFonts w:ascii="Arial" w:eastAsia="Arial" w:hAnsi="Arial"/>
          <w:b/>
          <w:sz w:val="24"/>
          <w:szCs w:val="24"/>
        </w:rPr>
        <w:t>School of Engineering and Technology</w:t>
      </w:r>
    </w:p>
    <w:p w:rsidR="00AB73E7" w:rsidRPr="00AB7EA0" w:rsidRDefault="00AB73E7" w:rsidP="00AB73E7">
      <w:pPr>
        <w:ind w:right="-360"/>
        <w:jc w:val="center"/>
        <w:rPr>
          <w:rFonts w:ascii="Arial" w:eastAsia="Arial" w:hAnsi="Arial"/>
          <w:b/>
          <w:sz w:val="24"/>
          <w:szCs w:val="24"/>
        </w:rPr>
      </w:pPr>
    </w:p>
    <w:p w:rsidR="00AB73E7" w:rsidRPr="00AB7EA0" w:rsidRDefault="00AB73E7" w:rsidP="00AB73E7">
      <w:pPr>
        <w:ind w:right="-360"/>
        <w:jc w:val="center"/>
        <w:rPr>
          <w:rFonts w:ascii="Arial" w:eastAsia="Arial" w:hAnsi="Arial"/>
          <w:b/>
          <w:sz w:val="24"/>
          <w:szCs w:val="24"/>
        </w:rPr>
      </w:pPr>
      <w:r>
        <w:rPr>
          <w:rFonts w:ascii="Arial" w:eastAsia="Arial" w:hAnsi="Arial"/>
          <w:b/>
          <w:sz w:val="24"/>
          <w:szCs w:val="24"/>
        </w:rPr>
        <w:t>IV</w:t>
      </w:r>
      <w:r w:rsidRPr="00AB7EA0">
        <w:rPr>
          <w:rFonts w:ascii="Arial" w:eastAsia="Arial" w:hAnsi="Arial"/>
          <w:b/>
          <w:sz w:val="24"/>
          <w:szCs w:val="24"/>
        </w:rPr>
        <w:t xml:space="preserve"> B.Tech. CSE (Internet of Things)</w:t>
      </w:r>
    </w:p>
    <w:p w:rsidR="00AB73E7" w:rsidRPr="00AB7EA0" w:rsidRDefault="00AB73E7" w:rsidP="00AB73E7">
      <w:pPr>
        <w:ind w:right="-360"/>
        <w:jc w:val="center"/>
        <w:rPr>
          <w:rFonts w:ascii="Arial" w:eastAsia="Arial" w:hAnsi="Arial"/>
          <w:b/>
          <w:sz w:val="24"/>
          <w:szCs w:val="24"/>
        </w:rPr>
      </w:pPr>
    </w:p>
    <w:p w:rsidR="00AB73E7" w:rsidRPr="00AB7EA0" w:rsidRDefault="00AB73E7" w:rsidP="00AB73E7">
      <w:pPr>
        <w:ind w:right="-360"/>
        <w:jc w:val="center"/>
        <w:rPr>
          <w:rFonts w:ascii="Arial" w:eastAsia="Times New Roman" w:hAnsi="Arial"/>
          <w:b/>
          <w:sz w:val="24"/>
          <w:szCs w:val="24"/>
        </w:rPr>
      </w:pPr>
      <w:r w:rsidRPr="00AB7EA0">
        <w:rPr>
          <w:rFonts w:ascii="Arial" w:eastAsia="Times New Roman" w:hAnsi="Arial"/>
          <w:b/>
          <w:sz w:val="24"/>
          <w:szCs w:val="24"/>
        </w:rPr>
        <w:t>COURSE STRUCTURE</w:t>
      </w:r>
    </w:p>
    <w:p w:rsidR="00AB73E7" w:rsidRPr="00AB7EA0" w:rsidRDefault="00AB73E7" w:rsidP="00AB73E7">
      <w:pPr>
        <w:ind w:right="-360"/>
        <w:jc w:val="center"/>
        <w:rPr>
          <w:rFonts w:ascii="Arial" w:eastAsia="Times New Roman" w:hAnsi="Arial"/>
          <w:sz w:val="24"/>
          <w:szCs w:val="24"/>
        </w:rPr>
      </w:pPr>
      <w:r w:rsidRPr="00AB7EA0">
        <w:rPr>
          <w:rFonts w:ascii="Arial" w:eastAsia="Times New Roman" w:hAnsi="Arial"/>
          <w:sz w:val="24"/>
          <w:szCs w:val="24"/>
        </w:rPr>
        <w:t>(Applicable for the batch admitted from 2020-21</w:t>
      </w:r>
      <w:r>
        <w:rPr>
          <w:rFonts w:ascii="Arial" w:eastAsia="Times New Roman" w:hAnsi="Arial"/>
          <w:sz w:val="24"/>
          <w:szCs w:val="24"/>
        </w:rPr>
        <w:t xml:space="preserve"> &amp; 2021-22</w:t>
      </w:r>
      <w:r w:rsidRPr="00AB7EA0">
        <w:rPr>
          <w:rFonts w:ascii="Arial" w:eastAsia="Times New Roman" w:hAnsi="Arial"/>
          <w:sz w:val="24"/>
          <w:szCs w:val="24"/>
        </w:rPr>
        <w:t>)</w:t>
      </w:r>
    </w:p>
    <w:p w:rsidR="00AB73E7" w:rsidRPr="00AB7EA0" w:rsidRDefault="00AB73E7" w:rsidP="00AB73E7">
      <w:pPr>
        <w:jc w:val="center"/>
        <w:rPr>
          <w:rFonts w:ascii="Arial" w:eastAsia="Times New Roman" w:hAnsi="Arial"/>
          <w:b/>
          <w:sz w:val="24"/>
          <w:szCs w:val="24"/>
        </w:rPr>
      </w:pPr>
      <w:r w:rsidRPr="00AB7EA0">
        <w:rPr>
          <w:rFonts w:ascii="Arial" w:eastAsia="Times New Roman" w:hAnsi="Arial"/>
          <w:b/>
          <w:sz w:val="24"/>
          <w:szCs w:val="24"/>
        </w:rPr>
        <w:t>R</w:t>
      </w:r>
      <w:r>
        <w:rPr>
          <w:rFonts w:ascii="Arial" w:eastAsia="Times New Roman" w:hAnsi="Arial"/>
          <w:b/>
          <w:sz w:val="24"/>
          <w:szCs w:val="24"/>
        </w:rPr>
        <w:t>18 / R21</w:t>
      </w:r>
      <w:r w:rsidRPr="00AB7EA0">
        <w:rPr>
          <w:rFonts w:ascii="Arial" w:eastAsia="Times New Roman" w:hAnsi="Arial"/>
          <w:b/>
          <w:sz w:val="24"/>
          <w:szCs w:val="24"/>
        </w:rPr>
        <w:t xml:space="preserve"> REGULATION</w:t>
      </w:r>
    </w:p>
    <w:p w:rsidR="00462FE8" w:rsidRDefault="00462FE8" w:rsidP="00462FE8">
      <w:pPr>
        <w:spacing w:before="92" w:after="5" w:line="237" w:lineRule="auto"/>
        <w:ind w:right="-563"/>
        <w:rPr>
          <w:rFonts w:ascii="Times New Roman" w:eastAsia="Times New Roman" w:hAnsi="Times New Roman"/>
        </w:rPr>
      </w:pPr>
      <w:r>
        <w:rPr>
          <w:rFonts w:ascii="Arial" w:hAnsi="Arial"/>
          <w:b/>
          <w:color w:val="010202"/>
          <w:sz w:val="24"/>
        </w:rPr>
        <w:t xml:space="preserve">IV Year I </w:t>
      </w:r>
      <w:r w:rsidRPr="00A54CF2">
        <w:rPr>
          <w:rFonts w:ascii="Arial" w:hAnsi="Arial"/>
          <w:b/>
          <w:color w:val="010202"/>
          <w:sz w:val="24"/>
        </w:rPr>
        <w:t xml:space="preserve">Semester </w:t>
      </w:r>
      <w:r>
        <w:rPr>
          <w:rFonts w:ascii="Arial" w:hAnsi="Arial"/>
          <w:b/>
          <w:color w:val="010202"/>
          <w:sz w:val="24"/>
        </w:rPr>
        <w:tab/>
      </w:r>
      <w:r>
        <w:rPr>
          <w:rFonts w:ascii="Arial" w:hAnsi="Arial"/>
          <w:b/>
          <w:color w:val="010202"/>
          <w:sz w:val="24"/>
        </w:rPr>
        <w:tab/>
      </w:r>
      <w:r>
        <w:rPr>
          <w:rFonts w:ascii="Arial" w:hAnsi="Arial"/>
          <w:b/>
          <w:color w:val="010202"/>
          <w:sz w:val="24"/>
        </w:rPr>
        <w:tab/>
      </w:r>
      <w:r>
        <w:rPr>
          <w:rFonts w:ascii="Arial" w:hAnsi="Arial"/>
          <w:b/>
          <w:color w:val="010202"/>
          <w:sz w:val="24"/>
        </w:rPr>
        <w:tab/>
      </w:r>
      <w:r>
        <w:rPr>
          <w:rFonts w:ascii="Arial" w:hAnsi="Arial"/>
          <w:b/>
          <w:color w:val="010202"/>
          <w:sz w:val="24"/>
        </w:rPr>
        <w:tab/>
      </w:r>
      <w:r>
        <w:rPr>
          <w:rFonts w:ascii="Arial" w:hAnsi="Arial"/>
          <w:b/>
          <w:color w:val="010202"/>
          <w:sz w:val="24"/>
        </w:rPr>
        <w:tab/>
      </w:r>
      <w:r>
        <w:rPr>
          <w:rFonts w:ascii="Arial" w:hAnsi="Arial"/>
          <w:b/>
          <w:color w:val="010202"/>
          <w:sz w:val="24"/>
        </w:rPr>
        <w:tab/>
      </w:r>
      <w:r>
        <w:rPr>
          <w:rFonts w:ascii="Arial" w:hAnsi="Arial"/>
          <w:b/>
          <w:color w:val="010202"/>
          <w:sz w:val="24"/>
        </w:rPr>
        <w:tab/>
      </w:r>
    </w:p>
    <w:tbl>
      <w:tblPr>
        <w:tblW w:w="94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6"/>
        <w:gridCol w:w="1812"/>
        <w:gridCol w:w="3879"/>
        <w:gridCol w:w="574"/>
        <w:gridCol w:w="574"/>
        <w:gridCol w:w="571"/>
        <w:gridCol w:w="1118"/>
      </w:tblGrid>
      <w:tr w:rsidR="008A203F" w:rsidRPr="005F7682" w:rsidTr="00462FE8">
        <w:trPr>
          <w:trHeight w:val="742"/>
          <w:jc w:val="center"/>
        </w:trPr>
        <w:tc>
          <w:tcPr>
            <w:tcW w:w="906" w:type="dxa"/>
            <w:vAlign w:val="center"/>
          </w:tcPr>
          <w:p w:rsidR="008A203F" w:rsidRPr="005F7682" w:rsidRDefault="008A203F" w:rsidP="00462FE8">
            <w:pPr>
              <w:autoSpaceDE w:val="0"/>
              <w:autoSpaceDN w:val="0"/>
              <w:adjustRightInd w:val="0"/>
              <w:spacing w:before="18"/>
              <w:ind w:left="-102" w:right="-114"/>
              <w:jc w:val="center"/>
              <w:rPr>
                <w:rFonts w:ascii="Arial" w:hAnsi="Arial"/>
                <w:b/>
                <w:sz w:val="24"/>
                <w:szCs w:val="24"/>
              </w:rPr>
            </w:pPr>
            <w:r>
              <w:rPr>
                <w:rFonts w:ascii="Arial" w:hAnsi="Arial"/>
                <w:b/>
                <w:sz w:val="24"/>
                <w:szCs w:val="24"/>
              </w:rPr>
              <w:t>Sl.</w:t>
            </w:r>
            <w:r w:rsidRPr="005F7682">
              <w:rPr>
                <w:rFonts w:ascii="Arial" w:hAnsi="Arial"/>
                <w:b/>
                <w:sz w:val="24"/>
                <w:szCs w:val="24"/>
              </w:rPr>
              <w:t>No</w:t>
            </w:r>
          </w:p>
        </w:tc>
        <w:tc>
          <w:tcPr>
            <w:tcW w:w="1812" w:type="dxa"/>
            <w:vAlign w:val="center"/>
          </w:tcPr>
          <w:p w:rsidR="008A203F" w:rsidRPr="008A203F" w:rsidRDefault="008A203F" w:rsidP="00893A30">
            <w:pPr>
              <w:pStyle w:val="TableParagraph"/>
              <w:spacing w:line="240" w:lineRule="auto"/>
              <w:ind w:left="-67" w:right="-142"/>
              <w:jc w:val="center"/>
              <w:rPr>
                <w:rFonts w:ascii="Arial" w:hAnsi="Arial" w:cs="Arial"/>
                <w:b/>
                <w:sz w:val="24"/>
              </w:rPr>
            </w:pPr>
            <w:r>
              <w:rPr>
                <w:rFonts w:ascii="Arial" w:hAnsi="Arial" w:cs="Arial"/>
                <w:b/>
                <w:sz w:val="24"/>
              </w:rPr>
              <w:t xml:space="preserve">Course </w:t>
            </w:r>
            <w:r w:rsidRPr="008A203F">
              <w:rPr>
                <w:rFonts w:ascii="Arial" w:hAnsi="Arial" w:cs="Arial"/>
                <w:b/>
                <w:sz w:val="24"/>
              </w:rPr>
              <w:t>Code</w:t>
            </w:r>
          </w:p>
        </w:tc>
        <w:tc>
          <w:tcPr>
            <w:tcW w:w="3879" w:type="dxa"/>
            <w:vAlign w:val="center"/>
          </w:tcPr>
          <w:p w:rsidR="008A203F" w:rsidRPr="008A203F" w:rsidRDefault="008A203F" w:rsidP="00893A30">
            <w:pPr>
              <w:pStyle w:val="TableParagraph"/>
              <w:spacing w:line="240" w:lineRule="auto"/>
              <w:ind w:left="-1" w:right="1"/>
              <w:jc w:val="center"/>
              <w:rPr>
                <w:rFonts w:ascii="Arial" w:hAnsi="Arial" w:cs="Arial"/>
                <w:b/>
                <w:sz w:val="24"/>
              </w:rPr>
            </w:pPr>
            <w:r>
              <w:rPr>
                <w:rFonts w:ascii="Arial" w:hAnsi="Arial" w:cs="Arial"/>
                <w:b/>
                <w:sz w:val="24"/>
              </w:rPr>
              <w:t>Title of the Course</w:t>
            </w:r>
          </w:p>
        </w:tc>
        <w:tc>
          <w:tcPr>
            <w:tcW w:w="574" w:type="dxa"/>
            <w:vAlign w:val="center"/>
          </w:tcPr>
          <w:p w:rsidR="008A203F" w:rsidRPr="005F7682" w:rsidRDefault="008A203F" w:rsidP="00462FE8">
            <w:pPr>
              <w:autoSpaceDE w:val="0"/>
              <w:autoSpaceDN w:val="0"/>
              <w:adjustRightInd w:val="0"/>
              <w:spacing w:before="18" w:after="18"/>
              <w:jc w:val="center"/>
              <w:rPr>
                <w:rFonts w:ascii="Arial" w:hAnsi="Arial"/>
                <w:b/>
                <w:sz w:val="24"/>
                <w:szCs w:val="24"/>
              </w:rPr>
            </w:pPr>
            <w:r w:rsidRPr="005F7682">
              <w:rPr>
                <w:rFonts w:ascii="Arial" w:hAnsi="Arial"/>
                <w:b/>
                <w:sz w:val="24"/>
                <w:szCs w:val="24"/>
              </w:rPr>
              <w:t>L</w:t>
            </w:r>
          </w:p>
        </w:tc>
        <w:tc>
          <w:tcPr>
            <w:tcW w:w="574" w:type="dxa"/>
            <w:vAlign w:val="center"/>
          </w:tcPr>
          <w:p w:rsidR="008A203F" w:rsidRPr="005F7682" w:rsidRDefault="008A203F" w:rsidP="00462FE8">
            <w:pPr>
              <w:autoSpaceDE w:val="0"/>
              <w:autoSpaceDN w:val="0"/>
              <w:adjustRightInd w:val="0"/>
              <w:spacing w:before="18" w:after="18"/>
              <w:jc w:val="center"/>
              <w:rPr>
                <w:rFonts w:ascii="Arial" w:hAnsi="Arial"/>
                <w:b/>
                <w:sz w:val="24"/>
                <w:szCs w:val="24"/>
              </w:rPr>
            </w:pPr>
            <w:r w:rsidRPr="005F7682">
              <w:rPr>
                <w:rFonts w:ascii="Arial" w:hAnsi="Arial"/>
                <w:b/>
                <w:sz w:val="24"/>
                <w:szCs w:val="24"/>
              </w:rPr>
              <w:t>T</w:t>
            </w:r>
          </w:p>
        </w:tc>
        <w:tc>
          <w:tcPr>
            <w:tcW w:w="571" w:type="dxa"/>
            <w:vAlign w:val="center"/>
          </w:tcPr>
          <w:p w:rsidR="008A203F" w:rsidRPr="005F7682" w:rsidRDefault="008A203F" w:rsidP="00462FE8">
            <w:pPr>
              <w:autoSpaceDE w:val="0"/>
              <w:autoSpaceDN w:val="0"/>
              <w:adjustRightInd w:val="0"/>
              <w:spacing w:before="18" w:after="18"/>
              <w:jc w:val="center"/>
              <w:rPr>
                <w:rFonts w:ascii="Arial" w:hAnsi="Arial"/>
                <w:b/>
                <w:sz w:val="24"/>
                <w:szCs w:val="24"/>
              </w:rPr>
            </w:pPr>
            <w:r w:rsidRPr="005F7682">
              <w:rPr>
                <w:rFonts w:ascii="Arial" w:hAnsi="Arial"/>
                <w:b/>
                <w:sz w:val="24"/>
                <w:szCs w:val="24"/>
              </w:rPr>
              <w:t>P</w:t>
            </w:r>
          </w:p>
        </w:tc>
        <w:tc>
          <w:tcPr>
            <w:tcW w:w="1118" w:type="dxa"/>
            <w:vAlign w:val="center"/>
          </w:tcPr>
          <w:p w:rsidR="008A203F" w:rsidRPr="005F7682" w:rsidRDefault="008A203F" w:rsidP="00462FE8">
            <w:pPr>
              <w:autoSpaceDE w:val="0"/>
              <w:autoSpaceDN w:val="0"/>
              <w:adjustRightInd w:val="0"/>
              <w:spacing w:before="18" w:after="18"/>
              <w:jc w:val="center"/>
              <w:rPr>
                <w:rFonts w:ascii="Arial" w:hAnsi="Arial"/>
                <w:b/>
                <w:sz w:val="24"/>
                <w:szCs w:val="24"/>
              </w:rPr>
            </w:pPr>
            <w:r w:rsidRPr="005F7682">
              <w:rPr>
                <w:rFonts w:ascii="Arial" w:hAnsi="Arial"/>
                <w:b/>
                <w:sz w:val="24"/>
                <w:szCs w:val="24"/>
              </w:rPr>
              <w:t>Credits</w:t>
            </w:r>
          </w:p>
        </w:tc>
      </w:tr>
      <w:tr w:rsidR="00AB73E7" w:rsidRPr="005F7682" w:rsidTr="00AB73E7">
        <w:trPr>
          <w:trHeight w:val="374"/>
          <w:jc w:val="center"/>
        </w:trPr>
        <w:tc>
          <w:tcPr>
            <w:tcW w:w="906" w:type="dxa"/>
            <w:vAlign w:val="center"/>
          </w:tcPr>
          <w:p w:rsidR="00AB73E7" w:rsidRPr="005F7682" w:rsidRDefault="00AB73E7" w:rsidP="00462FE8">
            <w:pPr>
              <w:autoSpaceDE w:val="0"/>
              <w:autoSpaceDN w:val="0"/>
              <w:adjustRightInd w:val="0"/>
              <w:spacing w:before="18" w:after="18"/>
              <w:jc w:val="center"/>
              <w:rPr>
                <w:rFonts w:ascii="Arial" w:hAnsi="Arial"/>
                <w:sz w:val="24"/>
                <w:szCs w:val="24"/>
              </w:rPr>
            </w:pPr>
            <w:r w:rsidRPr="005F7682">
              <w:rPr>
                <w:rFonts w:ascii="Arial" w:hAnsi="Arial"/>
                <w:sz w:val="24"/>
                <w:szCs w:val="24"/>
              </w:rPr>
              <w:t>1</w:t>
            </w:r>
          </w:p>
        </w:tc>
        <w:tc>
          <w:tcPr>
            <w:tcW w:w="1812" w:type="dxa"/>
            <w:vAlign w:val="center"/>
          </w:tcPr>
          <w:p w:rsidR="00AB73E7" w:rsidRPr="001E6E38" w:rsidRDefault="0026786A" w:rsidP="00AB0477">
            <w:pPr>
              <w:pStyle w:val="TableParagraph"/>
              <w:spacing w:line="240" w:lineRule="auto"/>
              <w:ind w:left="-18" w:right="-18"/>
              <w:jc w:val="center"/>
              <w:rPr>
                <w:rFonts w:ascii="Arial" w:hAnsi="Arial" w:cs="Arial"/>
                <w:sz w:val="24"/>
                <w:szCs w:val="24"/>
              </w:rPr>
            </w:pPr>
            <w:r>
              <w:rPr>
                <w:rFonts w:ascii="Arial" w:hAnsi="Arial" w:cs="Arial"/>
                <w:sz w:val="24"/>
                <w:szCs w:val="24"/>
              </w:rPr>
              <w:t>18PC0CI07</w:t>
            </w:r>
          </w:p>
        </w:tc>
        <w:tc>
          <w:tcPr>
            <w:tcW w:w="3879" w:type="dxa"/>
            <w:vAlign w:val="center"/>
          </w:tcPr>
          <w:p w:rsidR="00AB73E7" w:rsidRPr="00AB73E7" w:rsidRDefault="00AB73E7" w:rsidP="00AB73E7">
            <w:pPr>
              <w:pStyle w:val="TableParagraph"/>
              <w:spacing w:line="273" w:lineRule="exact"/>
              <w:rPr>
                <w:rFonts w:ascii="Arial" w:hAnsi="Arial" w:cs="Arial"/>
                <w:color w:val="010202"/>
                <w:sz w:val="24"/>
                <w:szCs w:val="24"/>
              </w:rPr>
            </w:pPr>
            <w:r w:rsidRPr="00AB73E7">
              <w:rPr>
                <w:rFonts w:ascii="Arial" w:hAnsi="Arial" w:cs="Arial"/>
                <w:color w:val="010202"/>
                <w:sz w:val="24"/>
                <w:szCs w:val="24"/>
              </w:rPr>
              <w:t>IoT Cloud Processing and Analytics</w:t>
            </w:r>
          </w:p>
        </w:tc>
        <w:tc>
          <w:tcPr>
            <w:tcW w:w="574" w:type="dxa"/>
            <w:vAlign w:val="center"/>
          </w:tcPr>
          <w:p w:rsidR="00AB73E7" w:rsidRPr="005F7682" w:rsidRDefault="00AB73E7" w:rsidP="00462FE8">
            <w:pPr>
              <w:pStyle w:val="TableParagraph"/>
              <w:spacing w:line="273" w:lineRule="exact"/>
              <w:ind w:left="-14"/>
              <w:jc w:val="center"/>
              <w:rPr>
                <w:rFonts w:ascii="Arial" w:hAnsi="Arial" w:cs="Arial"/>
                <w:sz w:val="24"/>
                <w:szCs w:val="24"/>
              </w:rPr>
            </w:pPr>
            <w:r w:rsidRPr="005F7682">
              <w:rPr>
                <w:rFonts w:ascii="Arial" w:hAnsi="Arial" w:cs="Arial"/>
                <w:color w:val="010202"/>
                <w:w w:val="99"/>
                <w:sz w:val="24"/>
                <w:szCs w:val="24"/>
              </w:rPr>
              <w:t>3</w:t>
            </w:r>
          </w:p>
        </w:tc>
        <w:tc>
          <w:tcPr>
            <w:tcW w:w="574" w:type="dxa"/>
            <w:vAlign w:val="center"/>
          </w:tcPr>
          <w:p w:rsidR="00AB73E7" w:rsidRPr="005F7682" w:rsidRDefault="00AB73E7" w:rsidP="00462FE8">
            <w:pPr>
              <w:pStyle w:val="TableParagraph"/>
              <w:spacing w:line="273" w:lineRule="exact"/>
              <w:ind w:left="43"/>
              <w:jc w:val="center"/>
              <w:rPr>
                <w:rFonts w:ascii="Arial" w:hAnsi="Arial" w:cs="Arial"/>
                <w:sz w:val="24"/>
                <w:szCs w:val="24"/>
              </w:rPr>
            </w:pPr>
            <w:r w:rsidRPr="005F7682">
              <w:rPr>
                <w:rFonts w:ascii="Arial" w:hAnsi="Arial" w:cs="Arial"/>
                <w:color w:val="010202"/>
                <w:w w:val="99"/>
                <w:sz w:val="24"/>
                <w:szCs w:val="24"/>
              </w:rPr>
              <w:t>0</w:t>
            </w:r>
          </w:p>
        </w:tc>
        <w:tc>
          <w:tcPr>
            <w:tcW w:w="571" w:type="dxa"/>
            <w:vAlign w:val="center"/>
          </w:tcPr>
          <w:p w:rsidR="00AB73E7" w:rsidRPr="005F7682" w:rsidRDefault="00AB73E7" w:rsidP="00462FE8">
            <w:pPr>
              <w:pStyle w:val="TableParagraph"/>
              <w:spacing w:line="273" w:lineRule="exact"/>
              <w:ind w:left="40"/>
              <w:jc w:val="center"/>
              <w:rPr>
                <w:rFonts w:ascii="Arial" w:hAnsi="Arial" w:cs="Arial"/>
                <w:sz w:val="24"/>
                <w:szCs w:val="24"/>
              </w:rPr>
            </w:pPr>
            <w:r w:rsidRPr="005F7682">
              <w:rPr>
                <w:rFonts w:ascii="Arial" w:hAnsi="Arial" w:cs="Arial"/>
                <w:color w:val="010202"/>
                <w:w w:val="99"/>
                <w:sz w:val="24"/>
                <w:szCs w:val="24"/>
              </w:rPr>
              <w:t>0</w:t>
            </w:r>
          </w:p>
        </w:tc>
        <w:tc>
          <w:tcPr>
            <w:tcW w:w="1118" w:type="dxa"/>
            <w:vAlign w:val="center"/>
          </w:tcPr>
          <w:p w:rsidR="00AB73E7" w:rsidRPr="005F7682" w:rsidRDefault="00AB73E7" w:rsidP="00462FE8">
            <w:pPr>
              <w:pStyle w:val="TableParagraph"/>
              <w:spacing w:line="273" w:lineRule="exact"/>
              <w:ind w:left="47"/>
              <w:jc w:val="center"/>
              <w:rPr>
                <w:rFonts w:ascii="Arial" w:hAnsi="Arial" w:cs="Arial"/>
                <w:sz w:val="24"/>
                <w:szCs w:val="24"/>
              </w:rPr>
            </w:pPr>
            <w:r w:rsidRPr="005F7682">
              <w:rPr>
                <w:rFonts w:ascii="Arial" w:hAnsi="Arial" w:cs="Arial"/>
                <w:color w:val="010202"/>
                <w:w w:val="99"/>
                <w:sz w:val="24"/>
                <w:szCs w:val="24"/>
              </w:rPr>
              <w:t>3</w:t>
            </w:r>
          </w:p>
        </w:tc>
      </w:tr>
      <w:tr w:rsidR="00AB73E7" w:rsidRPr="005F7682" w:rsidTr="00AB73E7">
        <w:trPr>
          <w:trHeight w:val="374"/>
          <w:jc w:val="center"/>
        </w:trPr>
        <w:tc>
          <w:tcPr>
            <w:tcW w:w="906" w:type="dxa"/>
            <w:vAlign w:val="center"/>
          </w:tcPr>
          <w:p w:rsidR="00AB73E7" w:rsidRPr="005F7682" w:rsidRDefault="00AB73E7" w:rsidP="00462FE8">
            <w:pPr>
              <w:autoSpaceDE w:val="0"/>
              <w:autoSpaceDN w:val="0"/>
              <w:adjustRightInd w:val="0"/>
              <w:spacing w:before="18" w:after="18"/>
              <w:jc w:val="center"/>
              <w:rPr>
                <w:rFonts w:ascii="Arial" w:hAnsi="Arial"/>
                <w:sz w:val="24"/>
                <w:szCs w:val="24"/>
              </w:rPr>
            </w:pPr>
            <w:r>
              <w:rPr>
                <w:rFonts w:ascii="Arial" w:hAnsi="Arial"/>
                <w:sz w:val="24"/>
                <w:szCs w:val="24"/>
              </w:rPr>
              <w:t>2</w:t>
            </w:r>
          </w:p>
        </w:tc>
        <w:tc>
          <w:tcPr>
            <w:tcW w:w="1812" w:type="dxa"/>
            <w:vAlign w:val="center"/>
          </w:tcPr>
          <w:p w:rsidR="00AB73E7" w:rsidRPr="001E6E38" w:rsidRDefault="0026786A" w:rsidP="00AB0477">
            <w:pPr>
              <w:pStyle w:val="TableParagraph"/>
              <w:spacing w:line="240" w:lineRule="auto"/>
              <w:ind w:left="-18" w:right="-18"/>
              <w:jc w:val="center"/>
              <w:rPr>
                <w:rFonts w:ascii="Arial" w:hAnsi="Arial" w:cs="Arial"/>
                <w:sz w:val="24"/>
                <w:szCs w:val="24"/>
              </w:rPr>
            </w:pPr>
            <w:r>
              <w:rPr>
                <w:rFonts w:ascii="Arial" w:hAnsi="Arial" w:cs="Arial"/>
                <w:sz w:val="24"/>
                <w:szCs w:val="24"/>
              </w:rPr>
              <w:t>18PC0CI08</w:t>
            </w:r>
          </w:p>
        </w:tc>
        <w:tc>
          <w:tcPr>
            <w:tcW w:w="3879" w:type="dxa"/>
            <w:vAlign w:val="center"/>
          </w:tcPr>
          <w:p w:rsidR="00AB73E7" w:rsidRPr="00AB73E7" w:rsidRDefault="00AB73E7" w:rsidP="00AB73E7">
            <w:pPr>
              <w:pStyle w:val="TableParagraph"/>
              <w:spacing w:line="273" w:lineRule="exact"/>
              <w:rPr>
                <w:rFonts w:ascii="Arial" w:hAnsi="Arial" w:cs="Arial"/>
                <w:color w:val="010202"/>
                <w:sz w:val="24"/>
                <w:szCs w:val="24"/>
              </w:rPr>
            </w:pPr>
            <w:r w:rsidRPr="00AB73E7">
              <w:rPr>
                <w:rFonts w:ascii="Arial" w:hAnsi="Arial" w:cs="Arial"/>
                <w:color w:val="010202"/>
                <w:sz w:val="24"/>
                <w:szCs w:val="24"/>
              </w:rPr>
              <w:t>IoT Security</w:t>
            </w:r>
          </w:p>
        </w:tc>
        <w:tc>
          <w:tcPr>
            <w:tcW w:w="574" w:type="dxa"/>
            <w:vAlign w:val="center"/>
          </w:tcPr>
          <w:p w:rsidR="00AB73E7" w:rsidRPr="005F7682" w:rsidRDefault="00AB73E7" w:rsidP="00462FE8">
            <w:pPr>
              <w:pStyle w:val="TableParagraph"/>
              <w:spacing w:line="273" w:lineRule="exact"/>
              <w:ind w:left="-14"/>
              <w:jc w:val="center"/>
              <w:rPr>
                <w:rFonts w:ascii="Arial" w:hAnsi="Arial" w:cs="Arial"/>
                <w:sz w:val="24"/>
                <w:szCs w:val="24"/>
              </w:rPr>
            </w:pPr>
            <w:r w:rsidRPr="005F7682">
              <w:rPr>
                <w:rFonts w:ascii="Arial" w:hAnsi="Arial" w:cs="Arial"/>
                <w:color w:val="010202"/>
                <w:w w:val="99"/>
                <w:sz w:val="24"/>
                <w:szCs w:val="24"/>
              </w:rPr>
              <w:t>3</w:t>
            </w:r>
          </w:p>
        </w:tc>
        <w:tc>
          <w:tcPr>
            <w:tcW w:w="574" w:type="dxa"/>
            <w:vAlign w:val="center"/>
          </w:tcPr>
          <w:p w:rsidR="00AB73E7" w:rsidRPr="005F7682" w:rsidRDefault="00AB73E7" w:rsidP="00462FE8">
            <w:pPr>
              <w:pStyle w:val="TableParagraph"/>
              <w:spacing w:line="273" w:lineRule="exact"/>
              <w:ind w:left="43"/>
              <w:jc w:val="center"/>
              <w:rPr>
                <w:rFonts w:ascii="Arial" w:hAnsi="Arial" w:cs="Arial"/>
                <w:sz w:val="24"/>
                <w:szCs w:val="24"/>
              </w:rPr>
            </w:pPr>
            <w:r w:rsidRPr="005F7682">
              <w:rPr>
                <w:rFonts w:ascii="Arial" w:hAnsi="Arial" w:cs="Arial"/>
                <w:color w:val="010202"/>
                <w:w w:val="99"/>
                <w:sz w:val="24"/>
                <w:szCs w:val="24"/>
              </w:rPr>
              <w:t>0</w:t>
            </w:r>
          </w:p>
        </w:tc>
        <w:tc>
          <w:tcPr>
            <w:tcW w:w="571" w:type="dxa"/>
            <w:vAlign w:val="center"/>
          </w:tcPr>
          <w:p w:rsidR="00AB73E7" w:rsidRPr="005F7682" w:rsidRDefault="00AB73E7" w:rsidP="00462FE8">
            <w:pPr>
              <w:pStyle w:val="TableParagraph"/>
              <w:spacing w:line="273" w:lineRule="exact"/>
              <w:ind w:left="40"/>
              <w:jc w:val="center"/>
              <w:rPr>
                <w:rFonts w:ascii="Arial" w:hAnsi="Arial" w:cs="Arial"/>
                <w:sz w:val="24"/>
                <w:szCs w:val="24"/>
              </w:rPr>
            </w:pPr>
            <w:r w:rsidRPr="005F7682">
              <w:rPr>
                <w:rFonts w:ascii="Arial" w:hAnsi="Arial" w:cs="Arial"/>
                <w:color w:val="010202"/>
                <w:w w:val="99"/>
                <w:sz w:val="24"/>
                <w:szCs w:val="24"/>
              </w:rPr>
              <w:t>0</w:t>
            </w:r>
          </w:p>
        </w:tc>
        <w:tc>
          <w:tcPr>
            <w:tcW w:w="1118" w:type="dxa"/>
            <w:vAlign w:val="center"/>
          </w:tcPr>
          <w:p w:rsidR="00AB73E7" w:rsidRPr="005F7682" w:rsidRDefault="00AB73E7" w:rsidP="00462FE8">
            <w:pPr>
              <w:pStyle w:val="TableParagraph"/>
              <w:spacing w:line="273" w:lineRule="exact"/>
              <w:ind w:left="47"/>
              <w:jc w:val="center"/>
              <w:rPr>
                <w:rFonts w:ascii="Arial" w:hAnsi="Arial" w:cs="Arial"/>
                <w:sz w:val="24"/>
                <w:szCs w:val="24"/>
              </w:rPr>
            </w:pPr>
            <w:r w:rsidRPr="005F7682">
              <w:rPr>
                <w:rFonts w:ascii="Arial" w:hAnsi="Arial" w:cs="Arial"/>
                <w:color w:val="010202"/>
                <w:w w:val="99"/>
                <w:sz w:val="24"/>
                <w:szCs w:val="24"/>
              </w:rPr>
              <w:t>3</w:t>
            </w:r>
          </w:p>
        </w:tc>
      </w:tr>
      <w:tr w:rsidR="00462FE8" w:rsidRPr="005F7682" w:rsidTr="00462FE8">
        <w:trPr>
          <w:trHeight w:val="374"/>
          <w:jc w:val="center"/>
        </w:trPr>
        <w:tc>
          <w:tcPr>
            <w:tcW w:w="906" w:type="dxa"/>
            <w:vAlign w:val="center"/>
          </w:tcPr>
          <w:p w:rsidR="00462FE8" w:rsidRPr="005F7682" w:rsidRDefault="00462FE8" w:rsidP="00462FE8">
            <w:pPr>
              <w:autoSpaceDE w:val="0"/>
              <w:autoSpaceDN w:val="0"/>
              <w:adjustRightInd w:val="0"/>
              <w:spacing w:before="18" w:after="18"/>
              <w:jc w:val="center"/>
              <w:rPr>
                <w:rFonts w:ascii="Arial" w:hAnsi="Arial"/>
                <w:sz w:val="24"/>
                <w:szCs w:val="24"/>
              </w:rPr>
            </w:pPr>
            <w:r>
              <w:rPr>
                <w:rFonts w:ascii="Arial" w:hAnsi="Arial"/>
                <w:sz w:val="24"/>
                <w:szCs w:val="24"/>
              </w:rPr>
              <w:t>3</w:t>
            </w:r>
          </w:p>
        </w:tc>
        <w:tc>
          <w:tcPr>
            <w:tcW w:w="1812" w:type="dxa"/>
            <w:vAlign w:val="center"/>
          </w:tcPr>
          <w:p w:rsidR="00462FE8" w:rsidRPr="005F7682" w:rsidRDefault="00462FE8" w:rsidP="00462FE8">
            <w:pPr>
              <w:pStyle w:val="TableParagraph"/>
              <w:spacing w:line="249" w:lineRule="exact"/>
              <w:ind w:left="-54" w:right="-25"/>
              <w:jc w:val="center"/>
              <w:rPr>
                <w:rFonts w:ascii="Arial" w:hAnsi="Arial" w:cs="Arial"/>
                <w:color w:val="010202"/>
                <w:sz w:val="24"/>
                <w:szCs w:val="24"/>
              </w:rPr>
            </w:pPr>
            <w:r w:rsidRPr="005F7682">
              <w:rPr>
                <w:rFonts w:ascii="Arial" w:hAnsi="Arial" w:cs="Arial"/>
                <w:color w:val="010202"/>
                <w:sz w:val="24"/>
                <w:szCs w:val="24"/>
              </w:rPr>
              <w:t>OEC</w:t>
            </w:r>
          </w:p>
        </w:tc>
        <w:tc>
          <w:tcPr>
            <w:tcW w:w="3879" w:type="dxa"/>
            <w:vAlign w:val="center"/>
          </w:tcPr>
          <w:p w:rsidR="00462FE8" w:rsidRPr="00547741" w:rsidRDefault="00462FE8" w:rsidP="00462FE8">
            <w:pPr>
              <w:pStyle w:val="TableParagraph"/>
              <w:spacing w:line="273" w:lineRule="exact"/>
              <w:rPr>
                <w:rFonts w:ascii="Arial" w:hAnsi="Arial" w:cs="Arial"/>
                <w:b/>
                <w:color w:val="010202"/>
                <w:sz w:val="24"/>
                <w:szCs w:val="24"/>
              </w:rPr>
            </w:pPr>
            <w:r w:rsidRPr="00EB7362">
              <w:rPr>
                <w:rFonts w:ascii="Arial" w:hAnsi="Arial" w:cs="Arial"/>
                <w:b/>
                <w:color w:val="010202"/>
                <w:sz w:val="24"/>
                <w:szCs w:val="24"/>
              </w:rPr>
              <w:t xml:space="preserve">Open Elective </w:t>
            </w:r>
            <w:r>
              <w:rPr>
                <w:rFonts w:ascii="Arial" w:hAnsi="Arial" w:cs="Arial"/>
                <w:b/>
                <w:color w:val="010202"/>
                <w:sz w:val="24"/>
                <w:szCs w:val="24"/>
              </w:rPr>
              <w:t>-</w:t>
            </w:r>
            <w:r w:rsidRPr="00EB7362">
              <w:rPr>
                <w:rFonts w:ascii="Arial" w:hAnsi="Arial" w:cs="Arial"/>
                <w:b/>
                <w:color w:val="010202"/>
                <w:sz w:val="24"/>
                <w:szCs w:val="24"/>
              </w:rPr>
              <w:t xml:space="preserve"> I</w:t>
            </w:r>
            <w:r>
              <w:rPr>
                <w:rFonts w:ascii="Arial" w:hAnsi="Arial" w:cs="Arial"/>
                <w:b/>
                <w:color w:val="010202"/>
                <w:sz w:val="24"/>
                <w:szCs w:val="24"/>
              </w:rPr>
              <w:t>II</w:t>
            </w:r>
          </w:p>
        </w:tc>
        <w:tc>
          <w:tcPr>
            <w:tcW w:w="574" w:type="dxa"/>
            <w:vAlign w:val="center"/>
          </w:tcPr>
          <w:p w:rsidR="00462FE8" w:rsidRPr="005F7682" w:rsidRDefault="00462FE8" w:rsidP="00462FE8">
            <w:pPr>
              <w:pStyle w:val="TableParagraph"/>
              <w:spacing w:line="273" w:lineRule="exact"/>
              <w:ind w:left="-14"/>
              <w:jc w:val="center"/>
              <w:rPr>
                <w:rFonts w:ascii="Arial" w:hAnsi="Arial" w:cs="Arial"/>
                <w:sz w:val="24"/>
                <w:szCs w:val="24"/>
              </w:rPr>
            </w:pPr>
            <w:r w:rsidRPr="005F7682">
              <w:rPr>
                <w:rFonts w:ascii="Arial" w:hAnsi="Arial" w:cs="Arial"/>
                <w:color w:val="010202"/>
                <w:w w:val="99"/>
                <w:sz w:val="24"/>
                <w:szCs w:val="24"/>
              </w:rPr>
              <w:t>3</w:t>
            </w:r>
          </w:p>
        </w:tc>
        <w:tc>
          <w:tcPr>
            <w:tcW w:w="574" w:type="dxa"/>
            <w:vAlign w:val="center"/>
          </w:tcPr>
          <w:p w:rsidR="00462FE8" w:rsidRPr="005F7682" w:rsidRDefault="00462FE8" w:rsidP="00462FE8">
            <w:pPr>
              <w:pStyle w:val="TableParagraph"/>
              <w:spacing w:line="273" w:lineRule="exact"/>
              <w:ind w:left="43"/>
              <w:jc w:val="center"/>
              <w:rPr>
                <w:rFonts w:ascii="Arial" w:hAnsi="Arial" w:cs="Arial"/>
                <w:sz w:val="24"/>
                <w:szCs w:val="24"/>
              </w:rPr>
            </w:pPr>
            <w:r w:rsidRPr="005F7682">
              <w:rPr>
                <w:rFonts w:ascii="Arial" w:hAnsi="Arial" w:cs="Arial"/>
                <w:color w:val="010202"/>
                <w:w w:val="99"/>
                <w:sz w:val="24"/>
                <w:szCs w:val="24"/>
              </w:rPr>
              <w:t>0</w:t>
            </w:r>
          </w:p>
        </w:tc>
        <w:tc>
          <w:tcPr>
            <w:tcW w:w="571" w:type="dxa"/>
            <w:vAlign w:val="center"/>
          </w:tcPr>
          <w:p w:rsidR="00462FE8" w:rsidRPr="005F7682" w:rsidRDefault="00462FE8" w:rsidP="00462FE8">
            <w:pPr>
              <w:pStyle w:val="TableParagraph"/>
              <w:spacing w:line="273" w:lineRule="exact"/>
              <w:ind w:left="40"/>
              <w:jc w:val="center"/>
              <w:rPr>
                <w:rFonts w:ascii="Arial" w:hAnsi="Arial" w:cs="Arial"/>
                <w:sz w:val="24"/>
                <w:szCs w:val="24"/>
              </w:rPr>
            </w:pPr>
            <w:r w:rsidRPr="005F7682">
              <w:rPr>
                <w:rFonts w:ascii="Arial" w:hAnsi="Arial" w:cs="Arial"/>
                <w:color w:val="010202"/>
                <w:w w:val="99"/>
                <w:sz w:val="24"/>
                <w:szCs w:val="24"/>
              </w:rPr>
              <w:t>0</w:t>
            </w:r>
          </w:p>
        </w:tc>
        <w:tc>
          <w:tcPr>
            <w:tcW w:w="1118" w:type="dxa"/>
            <w:vAlign w:val="center"/>
          </w:tcPr>
          <w:p w:rsidR="00462FE8" w:rsidRPr="005F7682" w:rsidRDefault="00462FE8" w:rsidP="00462FE8">
            <w:pPr>
              <w:pStyle w:val="TableParagraph"/>
              <w:spacing w:line="273" w:lineRule="exact"/>
              <w:ind w:left="47"/>
              <w:jc w:val="center"/>
              <w:rPr>
                <w:rFonts w:ascii="Arial" w:hAnsi="Arial" w:cs="Arial"/>
                <w:sz w:val="24"/>
                <w:szCs w:val="24"/>
              </w:rPr>
            </w:pPr>
            <w:r w:rsidRPr="005F7682">
              <w:rPr>
                <w:rFonts w:ascii="Arial" w:hAnsi="Arial" w:cs="Arial"/>
                <w:color w:val="010202"/>
                <w:w w:val="99"/>
                <w:sz w:val="24"/>
                <w:szCs w:val="24"/>
              </w:rPr>
              <w:t>3</w:t>
            </w:r>
          </w:p>
        </w:tc>
      </w:tr>
      <w:tr w:rsidR="00462FE8" w:rsidRPr="005F7682" w:rsidTr="00462FE8">
        <w:trPr>
          <w:trHeight w:val="374"/>
          <w:jc w:val="center"/>
        </w:trPr>
        <w:tc>
          <w:tcPr>
            <w:tcW w:w="906" w:type="dxa"/>
            <w:vAlign w:val="center"/>
          </w:tcPr>
          <w:p w:rsidR="00462FE8" w:rsidRPr="005F7682" w:rsidRDefault="00462FE8" w:rsidP="00462FE8">
            <w:pPr>
              <w:autoSpaceDE w:val="0"/>
              <w:autoSpaceDN w:val="0"/>
              <w:adjustRightInd w:val="0"/>
              <w:spacing w:before="18" w:after="18"/>
              <w:jc w:val="center"/>
              <w:rPr>
                <w:rFonts w:ascii="Arial" w:hAnsi="Arial"/>
                <w:sz w:val="24"/>
                <w:szCs w:val="24"/>
              </w:rPr>
            </w:pPr>
            <w:r>
              <w:rPr>
                <w:rFonts w:ascii="Arial" w:hAnsi="Arial"/>
                <w:sz w:val="24"/>
                <w:szCs w:val="24"/>
              </w:rPr>
              <w:t>4</w:t>
            </w:r>
          </w:p>
        </w:tc>
        <w:tc>
          <w:tcPr>
            <w:tcW w:w="1812" w:type="dxa"/>
            <w:vAlign w:val="center"/>
          </w:tcPr>
          <w:p w:rsidR="00462FE8" w:rsidRDefault="00462FE8" w:rsidP="00462FE8">
            <w:pPr>
              <w:jc w:val="center"/>
            </w:pPr>
            <w:r w:rsidRPr="00940EE0">
              <w:rPr>
                <w:rFonts w:ascii="Arial" w:hAnsi="Arial"/>
                <w:color w:val="010202"/>
                <w:sz w:val="24"/>
                <w:szCs w:val="24"/>
              </w:rPr>
              <w:t>PEC</w:t>
            </w:r>
          </w:p>
        </w:tc>
        <w:tc>
          <w:tcPr>
            <w:tcW w:w="3879" w:type="dxa"/>
            <w:vAlign w:val="center"/>
          </w:tcPr>
          <w:p w:rsidR="00462FE8" w:rsidRPr="00752226" w:rsidRDefault="00462FE8" w:rsidP="00B911A5">
            <w:pPr>
              <w:pStyle w:val="TableParagraph"/>
              <w:spacing w:line="273" w:lineRule="exact"/>
              <w:rPr>
                <w:rFonts w:ascii="Arial" w:hAnsi="Arial" w:cs="Arial"/>
                <w:b/>
                <w:color w:val="010202"/>
                <w:sz w:val="24"/>
                <w:szCs w:val="24"/>
              </w:rPr>
            </w:pPr>
            <w:r>
              <w:rPr>
                <w:rFonts w:ascii="Arial" w:hAnsi="Arial" w:cs="Arial"/>
                <w:b/>
                <w:color w:val="010202"/>
                <w:sz w:val="24"/>
                <w:szCs w:val="24"/>
              </w:rPr>
              <w:t xml:space="preserve">Professional Elective </w:t>
            </w:r>
            <w:r w:rsidR="00B911A5">
              <w:rPr>
                <w:rFonts w:ascii="Arial" w:hAnsi="Arial" w:cs="Arial"/>
                <w:b/>
                <w:color w:val="010202"/>
                <w:sz w:val="24"/>
                <w:szCs w:val="24"/>
              </w:rPr>
              <w:t>-</w:t>
            </w:r>
            <w:r>
              <w:rPr>
                <w:rFonts w:ascii="Arial" w:hAnsi="Arial" w:cs="Arial"/>
                <w:b/>
                <w:color w:val="010202"/>
                <w:sz w:val="24"/>
                <w:szCs w:val="24"/>
              </w:rPr>
              <w:t xml:space="preserve"> IV</w:t>
            </w:r>
          </w:p>
        </w:tc>
        <w:tc>
          <w:tcPr>
            <w:tcW w:w="574" w:type="dxa"/>
            <w:vAlign w:val="center"/>
          </w:tcPr>
          <w:p w:rsidR="00462FE8" w:rsidRPr="005F7682" w:rsidRDefault="00462FE8" w:rsidP="00462FE8">
            <w:pPr>
              <w:pStyle w:val="TableParagraph"/>
              <w:spacing w:line="273" w:lineRule="exact"/>
              <w:ind w:left="-14"/>
              <w:jc w:val="center"/>
              <w:rPr>
                <w:rFonts w:ascii="Arial" w:hAnsi="Arial" w:cs="Arial"/>
                <w:sz w:val="24"/>
                <w:szCs w:val="24"/>
              </w:rPr>
            </w:pPr>
            <w:r w:rsidRPr="005F7682">
              <w:rPr>
                <w:rFonts w:ascii="Arial" w:hAnsi="Arial" w:cs="Arial"/>
                <w:color w:val="010202"/>
                <w:w w:val="99"/>
                <w:sz w:val="24"/>
                <w:szCs w:val="24"/>
              </w:rPr>
              <w:t>3</w:t>
            </w:r>
          </w:p>
        </w:tc>
        <w:tc>
          <w:tcPr>
            <w:tcW w:w="574" w:type="dxa"/>
            <w:vAlign w:val="center"/>
          </w:tcPr>
          <w:p w:rsidR="00462FE8" w:rsidRPr="005F7682" w:rsidRDefault="00462FE8" w:rsidP="00462FE8">
            <w:pPr>
              <w:pStyle w:val="TableParagraph"/>
              <w:spacing w:line="273" w:lineRule="exact"/>
              <w:ind w:left="43"/>
              <w:jc w:val="center"/>
              <w:rPr>
                <w:rFonts w:ascii="Arial" w:hAnsi="Arial" w:cs="Arial"/>
                <w:sz w:val="24"/>
                <w:szCs w:val="24"/>
              </w:rPr>
            </w:pPr>
            <w:r w:rsidRPr="005F7682">
              <w:rPr>
                <w:rFonts w:ascii="Arial" w:hAnsi="Arial" w:cs="Arial"/>
                <w:color w:val="010202"/>
                <w:w w:val="99"/>
                <w:sz w:val="24"/>
                <w:szCs w:val="24"/>
              </w:rPr>
              <w:t>0</w:t>
            </w:r>
          </w:p>
        </w:tc>
        <w:tc>
          <w:tcPr>
            <w:tcW w:w="571" w:type="dxa"/>
            <w:vAlign w:val="center"/>
          </w:tcPr>
          <w:p w:rsidR="00462FE8" w:rsidRPr="005F7682" w:rsidRDefault="00462FE8" w:rsidP="00462FE8">
            <w:pPr>
              <w:pStyle w:val="TableParagraph"/>
              <w:spacing w:line="273" w:lineRule="exact"/>
              <w:ind w:left="40"/>
              <w:jc w:val="center"/>
              <w:rPr>
                <w:rFonts w:ascii="Arial" w:hAnsi="Arial" w:cs="Arial"/>
                <w:sz w:val="24"/>
                <w:szCs w:val="24"/>
              </w:rPr>
            </w:pPr>
            <w:r w:rsidRPr="005F7682">
              <w:rPr>
                <w:rFonts w:ascii="Arial" w:hAnsi="Arial" w:cs="Arial"/>
                <w:color w:val="010202"/>
                <w:w w:val="99"/>
                <w:sz w:val="24"/>
                <w:szCs w:val="24"/>
              </w:rPr>
              <w:t>0</w:t>
            </w:r>
          </w:p>
        </w:tc>
        <w:tc>
          <w:tcPr>
            <w:tcW w:w="1118" w:type="dxa"/>
            <w:vAlign w:val="center"/>
          </w:tcPr>
          <w:p w:rsidR="00462FE8" w:rsidRPr="005F7682" w:rsidRDefault="00462FE8" w:rsidP="00462FE8">
            <w:pPr>
              <w:pStyle w:val="TableParagraph"/>
              <w:spacing w:line="273" w:lineRule="exact"/>
              <w:ind w:left="47"/>
              <w:jc w:val="center"/>
              <w:rPr>
                <w:rFonts w:ascii="Arial" w:hAnsi="Arial" w:cs="Arial"/>
                <w:sz w:val="24"/>
                <w:szCs w:val="24"/>
              </w:rPr>
            </w:pPr>
            <w:r w:rsidRPr="005F7682">
              <w:rPr>
                <w:rFonts w:ascii="Arial" w:hAnsi="Arial" w:cs="Arial"/>
                <w:color w:val="010202"/>
                <w:w w:val="99"/>
                <w:sz w:val="24"/>
                <w:szCs w:val="24"/>
              </w:rPr>
              <w:t>3</w:t>
            </w:r>
          </w:p>
        </w:tc>
      </w:tr>
      <w:tr w:rsidR="00462FE8" w:rsidRPr="005F7682" w:rsidTr="00462FE8">
        <w:trPr>
          <w:trHeight w:val="374"/>
          <w:jc w:val="center"/>
        </w:trPr>
        <w:tc>
          <w:tcPr>
            <w:tcW w:w="906" w:type="dxa"/>
            <w:vAlign w:val="center"/>
          </w:tcPr>
          <w:p w:rsidR="00462FE8" w:rsidRPr="005F7682" w:rsidRDefault="00462FE8" w:rsidP="00462FE8">
            <w:pPr>
              <w:autoSpaceDE w:val="0"/>
              <w:autoSpaceDN w:val="0"/>
              <w:adjustRightInd w:val="0"/>
              <w:spacing w:before="18" w:after="18"/>
              <w:jc w:val="center"/>
              <w:rPr>
                <w:rFonts w:ascii="Arial" w:hAnsi="Arial"/>
                <w:sz w:val="24"/>
                <w:szCs w:val="24"/>
              </w:rPr>
            </w:pPr>
            <w:r>
              <w:rPr>
                <w:rFonts w:ascii="Arial" w:hAnsi="Arial"/>
                <w:sz w:val="24"/>
                <w:szCs w:val="24"/>
              </w:rPr>
              <w:t>5</w:t>
            </w:r>
          </w:p>
        </w:tc>
        <w:tc>
          <w:tcPr>
            <w:tcW w:w="1812" w:type="dxa"/>
            <w:vAlign w:val="center"/>
          </w:tcPr>
          <w:p w:rsidR="00462FE8" w:rsidRDefault="00462FE8" w:rsidP="00462FE8">
            <w:pPr>
              <w:jc w:val="center"/>
            </w:pPr>
            <w:r w:rsidRPr="00940EE0">
              <w:rPr>
                <w:rFonts w:ascii="Arial" w:hAnsi="Arial"/>
                <w:color w:val="010202"/>
                <w:sz w:val="24"/>
                <w:szCs w:val="24"/>
              </w:rPr>
              <w:t>PEC</w:t>
            </w:r>
          </w:p>
        </w:tc>
        <w:tc>
          <w:tcPr>
            <w:tcW w:w="3879" w:type="dxa"/>
            <w:vAlign w:val="center"/>
          </w:tcPr>
          <w:p w:rsidR="00462FE8" w:rsidRPr="00752226" w:rsidRDefault="00462FE8" w:rsidP="00B911A5">
            <w:pPr>
              <w:pStyle w:val="TableParagraph"/>
              <w:spacing w:line="273" w:lineRule="exact"/>
              <w:rPr>
                <w:rFonts w:ascii="Arial" w:hAnsi="Arial" w:cs="Arial"/>
                <w:b/>
                <w:color w:val="010202"/>
                <w:sz w:val="24"/>
                <w:szCs w:val="24"/>
              </w:rPr>
            </w:pPr>
            <w:r>
              <w:rPr>
                <w:rFonts w:ascii="Arial" w:hAnsi="Arial" w:cs="Arial"/>
                <w:b/>
                <w:color w:val="010202"/>
                <w:sz w:val="24"/>
                <w:szCs w:val="24"/>
              </w:rPr>
              <w:t xml:space="preserve">Professional Elective </w:t>
            </w:r>
            <w:r w:rsidR="00B911A5">
              <w:rPr>
                <w:rFonts w:ascii="Arial" w:hAnsi="Arial" w:cs="Arial"/>
                <w:b/>
                <w:color w:val="010202"/>
                <w:sz w:val="24"/>
                <w:szCs w:val="24"/>
              </w:rPr>
              <w:t>-</w:t>
            </w:r>
            <w:r>
              <w:rPr>
                <w:rFonts w:ascii="Arial" w:hAnsi="Arial" w:cs="Arial"/>
                <w:b/>
                <w:color w:val="010202"/>
                <w:sz w:val="24"/>
                <w:szCs w:val="24"/>
              </w:rPr>
              <w:t xml:space="preserve"> V</w:t>
            </w:r>
          </w:p>
        </w:tc>
        <w:tc>
          <w:tcPr>
            <w:tcW w:w="574" w:type="dxa"/>
            <w:vAlign w:val="center"/>
          </w:tcPr>
          <w:p w:rsidR="00462FE8" w:rsidRPr="005F7682" w:rsidRDefault="00462FE8" w:rsidP="00462FE8">
            <w:pPr>
              <w:pStyle w:val="TableParagraph"/>
              <w:spacing w:line="273" w:lineRule="exact"/>
              <w:ind w:left="-14"/>
              <w:jc w:val="center"/>
              <w:rPr>
                <w:rFonts w:ascii="Arial" w:hAnsi="Arial" w:cs="Arial"/>
                <w:sz w:val="24"/>
                <w:szCs w:val="24"/>
              </w:rPr>
            </w:pPr>
            <w:r w:rsidRPr="005F7682">
              <w:rPr>
                <w:rFonts w:ascii="Arial" w:hAnsi="Arial" w:cs="Arial"/>
                <w:color w:val="010202"/>
                <w:w w:val="99"/>
                <w:sz w:val="24"/>
                <w:szCs w:val="24"/>
              </w:rPr>
              <w:t>3</w:t>
            </w:r>
          </w:p>
        </w:tc>
        <w:tc>
          <w:tcPr>
            <w:tcW w:w="574" w:type="dxa"/>
            <w:vAlign w:val="center"/>
          </w:tcPr>
          <w:p w:rsidR="00462FE8" w:rsidRPr="005F7682" w:rsidRDefault="00462FE8" w:rsidP="00462FE8">
            <w:pPr>
              <w:pStyle w:val="TableParagraph"/>
              <w:spacing w:line="273" w:lineRule="exact"/>
              <w:ind w:left="43"/>
              <w:jc w:val="center"/>
              <w:rPr>
                <w:rFonts w:ascii="Arial" w:hAnsi="Arial" w:cs="Arial"/>
                <w:sz w:val="24"/>
                <w:szCs w:val="24"/>
              </w:rPr>
            </w:pPr>
            <w:r w:rsidRPr="005F7682">
              <w:rPr>
                <w:rFonts w:ascii="Arial" w:hAnsi="Arial" w:cs="Arial"/>
                <w:color w:val="010202"/>
                <w:w w:val="99"/>
                <w:sz w:val="24"/>
                <w:szCs w:val="24"/>
              </w:rPr>
              <w:t>0</w:t>
            </w:r>
          </w:p>
        </w:tc>
        <w:tc>
          <w:tcPr>
            <w:tcW w:w="571" w:type="dxa"/>
            <w:vAlign w:val="center"/>
          </w:tcPr>
          <w:p w:rsidR="00462FE8" w:rsidRPr="005F7682" w:rsidRDefault="00462FE8" w:rsidP="00462FE8">
            <w:pPr>
              <w:pStyle w:val="TableParagraph"/>
              <w:spacing w:line="273" w:lineRule="exact"/>
              <w:ind w:left="40"/>
              <w:jc w:val="center"/>
              <w:rPr>
                <w:rFonts w:ascii="Arial" w:hAnsi="Arial" w:cs="Arial"/>
                <w:sz w:val="24"/>
                <w:szCs w:val="24"/>
              </w:rPr>
            </w:pPr>
            <w:r w:rsidRPr="005F7682">
              <w:rPr>
                <w:rFonts w:ascii="Arial" w:hAnsi="Arial" w:cs="Arial"/>
                <w:color w:val="010202"/>
                <w:w w:val="99"/>
                <w:sz w:val="24"/>
                <w:szCs w:val="24"/>
              </w:rPr>
              <w:t>0</w:t>
            </w:r>
          </w:p>
        </w:tc>
        <w:tc>
          <w:tcPr>
            <w:tcW w:w="1118" w:type="dxa"/>
            <w:vAlign w:val="center"/>
          </w:tcPr>
          <w:p w:rsidR="00462FE8" w:rsidRPr="005F7682" w:rsidRDefault="00462FE8" w:rsidP="00462FE8">
            <w:pPr>
              <w:pStyle w:val="TableParagraph"/>
              <w:spacing w:line="273" w:lineRule="exact"/>
              <w:ind w:left="47"/>
              <w:jc w:val="center"/>
              <w:rPr>
                <w:rFonts w:ascii="Arial" w:hAnsi="Arial" w:cs="Arial"/>
                <w:sz w:val="24"/>
                <w:szCs w:val="24"/>
              </w:rPr>
            </w:pPr>
            <w:r w:rsidRPr="005F7682">
              <w:rPr>
                <w:rFonts w:ascii="Arial" w:hAnsi="Arial" w:cs="Arial"/>
                <w:color w:val="010202"/>
                <w:w w:val="99"/>
                <w:sz w:val="24"/>
                <w:szCs w:val="24"/>
              </w:rPr>
              <w:t>3</w:t>
            </w:r>
          </w:p>
        </w:tc>
      </w:tr>
      <w:tr w:rsidR="00462FE8" w:rsidRPr="005F7682" w:rsidTr="00462FE8">
        <w:trPr>
          <w:trHeight w:val="374"/>
          <w:jc w:val="center"/>
        </w:trPr>
        <w:tc>
          <w:tcPr>
            <w:tcW w:w="906" w:type="dxa"/>
            <w:vAlign w:val="center"/>
          </w:tcPr>
          <w:p w:rsidR="00462FE8" w:rsidRPr="005F7682" w:rsidRDefault="00462FE8" w:rsidP="00462FE8">
            <w:pPr>
              <w:autoSpaceDE w:val="0"/>
              <w:autoSpaceDN w:val="0"/>
              <w:adjustRightInd w:val="0"/>
              <w:spacing w:before="18" w:after="18"/>
              <w:jc w:val="center"/>
              <w:rPr>
                <w:rFonts w:ascii="Arial" w:hAnsi="Arial"/>
                <w:sz w:val="24"/>
                <w:szCs w:val="24"/>
              </w:rPr>
            </w:pPr>
            <w:r>
              <w:rPr>
                <w:rFonts w:ascii="Arial" w:hAnsi="Arial"/>
                <w:sz w:val="24"/>
                <w:szCs w:val="24"/>
              </w:rPr>
              <w:t>6</w:t>
            </w:r>
          </w:p>
        </w:tc>
        <w:tc>
          <w:tcPr>
            <w:tcW w:w="1812" w:type="dxa"/>
            <w:vAlign w:val="center"/>
          </w:tcPr>
          <w:p w:rsidR="00462FE8" w:rsidRPr="001E6E38" w:rsidRDefault="0026786A" w:rsidP="00AB0477">
            <w:pPr>
              <w:pStyle w:val="TableParagraph"/>
              <w:spacing w:line="240" w:lineRule="auto"/>
              <w:ind w:left="-18" w:right="-18"/>
              <w:jc w:val="center"/>
              <w:rPr>
                <w:rFonts w:ascii="Arial" w:hAnsi="Arial" w:cs="Arial"/>
                <w:sz w:val="24"/>
                <w:szCs w:val="24"/>
              </w:rPr>
            </w:pPr>
            <w:r>
              <w:rPr>
                <w:rFonts w:ascii="Arial" w:hAnsi="Arial" w:cs="Arial"/>
                <w:sz w:val="24"/>
                <w:szCs w:val="24"/>
              </w:rPr>
              <w:t>18PC0CI09</w:t>
            </w:r>
          </w:p>
        </w:tc>
        <w:tc>
          <w:tcPr>
            <w:tcW w:w="3879" w:type="dxa"/>
            <w:vAlign w:val="center"/>
          </w:tcPr>
          <w:p w:rsidR="00462FE8" w:rsidRPr="004E3986" w:rsidRDefault="002C005E" w:rsidP="00462FE8">
            <w:pPr>
              <w:pStyle w:val="TableParagraph"/>
              <w:spacing w:line="273" w:lineRule="exact"/>
              <w:rPr>
                <w:rFonts w:ascii="Arial" w:hAnsi="Arial" w:cs="Arial"/>
                <w:color w:val="010202"/>
                <w:sz w:val="24"/>
                <w:szCs w:val="24"/>
              </w:rPr>
            </w:pPr>
            <w:r w:rsidRPr="002C005E">
              <w:rPr>
                <w:rFonts w:ascii="Arial" w:hAnsi="Arial" w:cs="Arial"/>
                <w:color w:val="010202"/>
                <w:sz w:val="24"/>
                <w:szCs w:val="24"/>
              </w:rPr>
              <w:t>IoT Security &amp; Cloud Computing Lab</w:t>
            </w:r>
          </w:p>
        </w:tc>
        <w:tc>
          <w:tcPr>
            <w:tcW w:w="574" w:type="dxa"/>
            <w:vAlign w:val="center"/>
          </w:tcPr>
          <w:p w:rsidR="00462FE8" w:rsidRPr="005F7682" w:rsidRDefault="00462FE8" w:rsidP="00462FE8">
            <w:pPr>
              <w:pStyle w:val="TableParagraph"/>
              <w:spacing w:line="273" w:lineRule="exact"/>
              <w:ind w:left="-14"/>
              <w:jc w:val="center"/>
              <w:rPr>
                <w:rFonts w:ascii="Arial" w:hAnsi="Arial" w:cs="Arial"/>
                <w:sz w:val="24"/>
                <w:szCs w:val="24"/>
              </w:rPr>
            </w:pPr>
            <w:r>
              <w:rPr>
                <w:rFonts w:ascii="Arial" w:hAnsi="Arial" w:cs="Arial"/>
                <w:color w:val="010202"/>
                <w:w w:val="99"/>
                <w:sz w:val="24"/>
                <w:szCs w:val="24"/>
              </w:rPr>
              <w:t>0</w:t>
            </w:r>
          </w:p>
        </w:tc>
        <w:tc>
          <w:tcPr>
            <w:tcW w:w="574" w:type="dxa"/>
            <w:vAlign w:val="center"/>
          </w:tcPr>
          <w:p w:rsidR="00462FE8" w:rsidRPr="005F7682" w:rsidRDefault="00462FE8" w:rsidP="00462FE8">
            <w:pPr>
              <w:pStyle w:val="TableParagraph"/>
              <w:spacing w:line="273" w:lineRule="exact"/>
              <w:ind w:left="44"/>
              <w:jc w:val="center"/>
              <w:rPr>
                <w:rFonts w:ascii="Arial" w:hAnsi="Arial" w:cs="Arial"/>
                <w:sz w:val="24"/>
                <w:szCs w:val="24"/>
              </w:rPr>
            </w:pPr>
            <w:r w:rsidRPr="005F7682">
              <w:rPr>
                <w:rFonts w:ascii="Arial" w:hAnsi="Arial" w:cs="Arial"/>
                <w:color w:val="010202"/>
                <w:w w:val="99"/>
                <w:sz w:val="24"/>
                <w:szCs w:val="24"/>
              </w:rPr>
              <w:t>0</w:t>
            </w:r>
          </w:p>
        </w:tc>
        <w:tc>
          <w:tcPr>
            <w:tcW w:w="571" w:type="dxa"/>
            <w:vAlign w:val="center"/>
          </w:tcPr>
          <w:p w:rsidR="00462FE8" w:rsidRPr="005F7682" w:rsidRDefault="008128F2" w:rsidP="00462FE8">
            <w:pPr>
              <w:pStyle w:val="TableParagraph"/>
              <w:spacing w:line="273" w:lineRule="exact"/>
              <w:ind w:left="41"/>
              <w:jc w:val="center"/>
              <w:rPr>
                <w:rFonts w:ascii="Arial" w:hAnsi="Arial" w:cs="Arial"/>
                <w:sz w:val="24"/>
                <w:szCs w:val="24"/>
              </w:rPr>
            </w:pPr>
            <w:r>
              <w:rPr>
                <w:rFonts w:ascii="Arial" w:hAnsi="Arial" w:cs="Arial"/>
                <w:color w:val="010202"/>
                <w:w w:val="99"/>
                <w:sz w:val="24"/>
                <w:szCs w:val="24"/>
              </w:rPr>
              <w:t>2</w:t>
            </w:r>
          </w:p>
        </w:tc>
        <w:tc>
          <w:tcPr>
            <w:tcW w:w="1118" w:type="dxa"/>
            <w:vAlign w:val="center"/>
          </w:tcPr>
          <w:p w:rsidR="00462FE8" w:rsidRPr="005F7682" w:rsidRDefault="008128F2" w:rsidP="00462FE8">
            <w:pPr>
              <w:pStyle w:val="TableParagraph"/>
              <w:spacing w:line="273" w:lineRule="exact"/>
              <w:ind w:left="48"/>
              <w:jc w:val="center"/>
              <w:rPr>
                <w:rFonts w:ascii="Arial" w:hAnsi="Arial" w:cs="Arial"/>
                <w:sz w:val="24"/>
                <w:szCs w:val="24"/>
              </w:rPr>
            </w:pPr>
            <w:r>
              <w:rPr>
                <w:rFonts w:ascii="Arial" w:hAnsi="Arial" w:cs="Arial"/>
                <w:color w:val="010202"/>
                <w:w w:val="99"/>
                <w:sz w:val="24"/>
                <w:szCs w:val="24"/>
              </w:rPr>
              <w:t>1</w:t>
            </w:r>
          </w:p>
        </w:tc>
      </w:tr>
      <w:tr w:rsidR="00462FE8" w:rsidRPr="005F7682" w:rsidTr="00462FE8">
        <w:trPr>
          <w:trHeight w:val="374"/>
          <w:jc w:val="center"/>
        </w:trPr>
        <w:tc>
          <w:tcPr>
            <w:tcW w:w="906" w:type="dxa"/>
            <w:vAlign w:val="center"/>
          </w:tcPr>
          <w:p w:rsidR="00462FE8" w:rsidRPr="005F7682" w:rsidRDefault="00462FE8" w:rsidP="00462FE8">
            <w:pPr>
              <w:autoSpaceDE w:val="0"/>
              <w:autoSpaceDN w:val="0"/>
              <w:adjustRightInd w:val="0"/>
              <w:spacing w:before="18" w:after="18"/>
              <w:jc w:val="center"/>
              <w:rPr>
                <w:rFonts w:ascii="Arial" w:hAnsi="Arial"/>
                <w:sz w:val="24"/>
                <w:szCs w:val="24"/>
              </w:rPr>
            </w:pPr>
            <w:r>
              <w:rPr>
                <w:rFonts w:ascii="Arial" w:hAnsi="Arial"/>
                <w:sz w:val="24"/>
                <w:szCs w:val="24"/>
              </w:rPr>
              <w:t>7</w:t>
            </w:r>
          </w:p>
        </w:tc>
        <w:tc>
          <w:tcPr>
            <w:tcW w:w="1812" w:type="dxa"/>
            <w:vAlign w:val="center"/>
          </w:tcPr>
          <w:p w:rsidR="00462FE8" w:rsidRPr="005F7682" w:rsidRDefault="00462FE8" w:rsidP="00462FE8">
            <w:pPr>
              <w:pStyle w:val="TableParagraph"/>
              <w:spacing w:before="1" w:line="250" w:lineRule="exact"/>
              <w:ind w:left="-54" w:right="-108" w:hanging="92"/>
              <w:jc w:val="center"/>
              <w:rPr>
                <w:rFonts w:ascii="Arial" w:hAnsi="Arial" w:cs="Arial"/>
                <w:sz w:val="24"/>
                <w:szCs w:val="24"/>
              </w:rPr>
            </w:pPr>
          </w:p>
        </w:tc>
        <w:tc>
          <w:tcPr>
            <w:tcW w:w="3879" w:type="dxa"/>
            <w:vAlign w:val="center"/>
          </w:tcPr>
          <w:p w:rsidR="00462FE8" w:rsidRPr="005F7682" w:rsidRDefault="00462FE8" w:rsidP="00462FE8">
            <w:pPr>
              <w:pStyle w:val="TableParagraph"/>
              <w:spacing w:line="273" w:lineRule="exact"/>
              <w:rPr>
                <w:rFonts w:ascii="Arial" w:hAnsi="Arial" w:cs="Arial"/>
                <w:sz w:val="24"/>
                <w:szCs w:val="24"/>
              </w:rPr>
            </w:pPr>
            <w:r w:rsidRPr="005F7682">
              <w:rPr>
                <w:rFonts w:ascii="Arial" w:hAnsi="Arial" w:cs="Arial"/>
                <w:color w:val="010202"/>
                <w:sz w:val="24"/>
                <w:szCs w:val="24"/>
              </w:rPr>
              <w:t>Project</w:t>
            </w:r>
            <w:r>
              <w:rPr>
                <w:rFonts w:ascii="Arial" w:hAnsi="Arial" w:cs="Arial"/>
                <w:color w:val="010202"/>
                <w:sz w:val="24"/>
                <w:szCs w:val="24"/>
              </w:rPr>
              <w:t xml:space="preserve"> - I</w:t>
            </w:r>
          </w:p>
        </w:tc>
        <w:tc>
          <w:tcPr>
            <w:tcW w:w="574" w:type="dxa"/>
            <w:vAlign w:val="center"/>
          </w:tcPr>
          <w:p w:rsidR="00462FE8" w:rsidRPr="005F7682" w:rsidRDefault="00462FE8" w:rsidP="00462FE8">
            <w:pPr>
              <w:pStyle w:val="TableParagraph"/>
              <w:spacing w:line="273" w:lineRule="exact"/>
              <w:ind w:left="-14"/>
              <w:jc w:val="center"/>
              <w:rPr>
                <w:rFonts w:ascii="Arial" w:hAnsi="Arial" w:cs="Arial"/>
                <w:sz w:val="24"/>
                <w:szCs w:val="24"/>
              </w:rPr>
            </w:pPr>
            <w:r w:rsidRPr="005F7682">
              <w:rPr>
                <w:rFonts w:ascii="Arial" w:hAnsi="Arial" w:cs="Arial"/>
                <w:color w:val="010202"/>
                <w:w w:val="99"/>
                <w:sz w:val="24"/>
                <w:szCs w:val="24"/>
              </w:rPr>
              <w:t>0</w:t>
            </w:r>
          </w:p>
        </w:tc>
        <w:tc>
          <w:tcPr>
            <w:tcW w:w="574" w:type="dxa"/>
            <w:vAlign w:val="center"/>
          </w:tcPr>
          <w:p w:rsidR="00462FE8" w:rsidRPr="005F7682" w:rsidRDefault="00462FE8" w:rsidP="00462FE8">
            <w:pPr>
              <w:pStyle w:val="TableParagraph"/>
              <w:spacing w:line="273" w:lineRule="exact"/>
              <w:ind w:left="40"/>
              <w:jc w:val="center"/>
              <w:rPr>
                <w:rFonts w:ascii="Arial" w:hAnsi="Arial" w:cs="Arial"/>
                <w:sz w:val="24"/>
                <w:szCs w:val="24"/>
              </w:rPr>
            </w:pPr>
            <w:r w:rsidRPr="005F7682">
              <w:rPr>
                <w:rFonts w:ascii="Arial" w:hAnsi="Arial" w:cs="Arial"/>
                <w:color w:val="010202"/>
                <w:w w:val="99"/>
                <w:sz w:val="24"/>
                <w:szCs w:val="24"/>
              </w:rPr>
              <w:t>0</w:t>
            </w:r>
          </w:p>
        </w:tc>
        <w:tc>
          <w:tcPr>
            <w:tcW w:w="571" w:type="dxa"/>
            <w:vAlign w:val="center"/>
          </w:tcPr>
          <w:p w:rsidR="00462FE8" w:rsidRPr="005F7682" w:rsidRDefault="00462FE8" w:rsidP="00462FE8">
            <w:pPr>
              <w:pStyle w:val="TableParagraph"/>
              <w:spacing w:line="273" w:lineRule="exact"/>
              <w:ind w:left="62"/>
              <w:jc w:val="center"/>
              <w:rPr>
                <w:rFonts w:ascii="Arial" w:hAnsi="Arial" w:cs="Arial"/>
                <w:sz w:val="24"/>
                <w:szCs w:val="24"/>
              </w:rPr>
            </w:pPr>
            <w:r>
              <w:rPr>
                <w:rFonts w:ascii="Arial" w:hAnsi="Arial" w:cs="Arial"/>
                <w:color w:val="010202"/>
                <w:sz w:val="24"/>
                <w:szCs w:val="24"/>
              </w:rPr>
              <w:t>6</w:t>
            </w:r>
          </w:p>
        </w:tc>
        <w:tc>
          <w:tcPr>
            <w:tcW w:w="1118" w:type="dxa"/>
            <w:vAlign w:val="center"/>
          </w:tcPr>
          <w:p w:rsidR="00462FE8" w:rsidRPr="005F7682" w:rsidRDefault="00462FE8" w:rsidP="00462FE8">
            <w:pPr>
              <w:pStyle w:val="TableParagraph"/>
              <w:spacing w:line="273" w:lineRule="exact"/>
              <w:ind w:left="46"/>
              <w:jc w:val="center"/>
              <w:rPr>
                <w:rFonts w:ascii="Arial" w:hAnsi="Arial" w:cs="Arial"/>
                <w:sz w:val="24"/>
                <w:szCs w:val="24"/>
              </w:rPr>
            </w:pPr>
            <w:r>
              <w:rPr>
                <w:rFonts w:ascii="Arial" w:hAnsi="Arial" w:cs="Arial"/>
                <w:color w:val="010202"/>
                <w:w w:val="99"/>
                <w:sz w:val="24"/>
                <w:szCs w:val="24"/>
              </w:rPr>
              <w:t>3</w:t>
            </w:r>
          </w:p>
        </w:tc>
      </w:tr>
      <w:tr w:rsidR="00462FE8" w:rsidRPr="005F7682" w:rsidTr="00462FE8">
        <w:trPr>
          <w:trHeight w:val="374"/>
          <w:jc w:val="center"/>
        </w:trPr>
        <w:tc>
          <w:tcPr>
            <w:tcW w:w="906" w:type="dxa"/>
            <w:vAlign w:val="center"/>
          </w:tcPr>
          <w:p w:rsidR="00462FE8" w:rsidRDefault="00462FE8" w:rsidP="00462FE8">
            <w:pPr>
              <w:autoSpaceDE w:val="0"/>
              <w:autoSpaceDN w:val="0"/>
              <w:adjustRightInd w:val="0"/>
              <w:spacing w:before="18" w:after="18"/>
              <w:jc w:val="center"/>
              <w:rPr>
                <w:rFonts w:ascii="Arial" w:hAnsi="Arial"/>
                <w:sz w:val="24"/>
                <w:szCs w:val="24"/>
              </w:rPr>
            </w:pPr>
            <w:r>
              <w:rPr>
                <w:rFonts w:ascii="Arial" w:hAnsi="Arial"/>
                <w:sz w:val="24"/>
                <w:szCs w:val="24"/>
              </w:rPr>
              <w:t>8</w:t>
            </w:r>
          </w:p>
        </w:tc>
        <w:tc>
          <w:tcPr>
            <w:tcW w:w="1812" w:type="dxa"/>
            <w:vAlign w:val="center"/>
          </w:tcPr>
          <w:p w:rsidR="00462FE8" w:rsidRPr="005F7682" w:rsidRDefault="00462FE8" w:rsidP="00462FE8">
            <w:pPr>
              <w:pStyle w:val="TableParagraph"/>
              <w:spacing w:before="1" w:line="250" w:lineRule="exact"/>
              <w:ind w:left="-54" w:right="-108" w:hanging="92"/>
              <w:jc w:val="center"/>
              <w:rPr>
                <w:rFonts w:ascii="Arial" w:hAnsi="Arial" w:cs="Arial"/>
                <w:color w:val="010202"/>
                <w:sz w:val="24"/>
                <w:szCs w:val="24"/>
              </w:rPr>
            </w:pPr>
          </w:p>
        </w:tc>
        <w:tc>
          <w:tcPr>
            <w:tcW w:w="3879" w:type="dxa"/>
            <w:vAlign w:val="center"/>
          </w:tcPr>
          <w:p w:rsidR="00462FE8" w:rsidRPr="005F7682" w:rsidRDefault="00462FE8" w:rsidP="008128F2">
            <w:pPr>
              <w:pStyle w:val="TableParagraph"/>
              <w:spacing w:line="273" w:lineRule="exact"/>
              <w:rPr>
                <w:rFonts w:ascii="Arial" w:hAnsi="Arial" w:cs="Arial"/>
                <w:color w:val="010202"/>
                <w:sz w:val="24"/>
                <w:szCs w:val="24"/>
              </w:rPr>
            </w:pPr>
            <w:r>
              <w:rPr>
                <w:rFonts w:ascii="Arial" w:hAnsi="Arial" w:cs="Arial"/>
                <w:color w:val="010202"/>
                <w:sz w:val="24"/>
                <w:szCs w:val="24"/>
              </w:rPr>
              <w:t>Summer  Internship</w:t>
            </w:r>
          </w:p>
        </w:tc>
        <w:tc>
          <w:tcPr>
            <w:tcW w:w="574" w:type="dxa"/>
            <w:vAlign w:val="center"/>
          </w:tcPr>
          <w:p w:rsidR="00462FE8" w:rsidRPr="005F7682" w:rsidRDefault="003740E1" w:rsidP="00462FE8">
            <w:pPr>
              <w:pStyle w:val="TableParagraph"/>
              <w:spacing w:line="273" w:lineRule="exact"/>
              <w:ind w:left="-14"/>
              <w:jc w:val="center"/>
              <w:rPr>
                <w:rFonts w:ascii="Arial" w:hAnsi="Arial" w:cs="Arial"/>
                <w:color w:val="010202"/>
                <w:w w:val="99"/>
                <w:sz w:val="24"/>
                <w:szCs w:val="24"/>
              </w:rPr>
            </w:pPr>
            <w:r>
              <w:rPr>
                <w:rFonts w:ascii="Arial" w:hAnsi="Arial" w:cs="Arial"/>
                <w:color w:val="010202"/>
                <w:w w:val="99"/>
                <w:sz w:val="24"/>
                <w:szCs w:val="24"/>
              </w:rPr>
              <w:t>-</w:t>
            </w:r>
          </w:p>
        </w:tc>
        <w:tc>
          <w:tcPr>
            <w:tcW w:w="574" w:type="dxa"/>
            <w:vAlign w:val="center"/>
          </w:tcPr>
          <w:p w:rsidR="00462FE8" w:rsidRPr="005F7682" w:rsidRDefault="003740E1" w:rsidP="00462FE8">
            <w:pPr>
              <w:pStyle w:val="TableParagraph"/>
              <w:spacing w:line="273" w:lineRule="exact"/>
              <w:ind w:left="40"/>
              <w:jc w:val="center"/>
              <w:rPr>
                <w:rFonts w:ascii="Arial" w:hAnsi="Arial" w:cs="Arial"/>
                <w:color w:val="010202"/>
                <w:w w:val="99"/>
                <w:sz w:val="24"/>
                <w:szCs w:val="24"/>
              </w:rPr>
            </w:pPr>
            <w:r>
              <w:rPr>
                <w:rFonts w:ascii="Arial" w:hAnsi="Arial" w:cs="Arial"/>
                <w:color w:val="010202"/>
                <w:w w:val="99"/>
                <w:sz w:val="24"/>
                <w:szCs w:val="24"/>
              </w:rPr>
              <w:t>-</w:t>
            </w:r>
          </w:p>
        </w:tc>
        <w:tc>
          <w:tcPr>
            <w:tcW w:w="571" w:type="dxa"/>
            <w:vAlign w:val="center"/>
          </w:tcPr>
          <w:p w:rsidR="00462FE8" w:rsidRDefault="003740E1" w:rsidP="00462FE8">
            <w:pPr>
              <w:pStyle w:val="TableParagraph"/>
              <w:spacing w:line="273" w:lineRule="exact"/>
              <w:ind w:left="62"/>
              <w:jc w:val="center"/>
              <w:rPr>
                <w:rFonts w:ascii="Arial" w:hAnsi="Arial" w:cs="Arial"/>
                <w:color w:val="010202"/>
                <w:sz w:val="24"/>
                <w:szCs w:val="24"/>
              </w:rPr>
            </w:pPr>
            <w:r>
              <w:rPr>
                <w:rFonts w:ascii="Arial" w:hAnsi="Arial" w:cs="Arial"/>
                <w:color w:val="010202"/>
                <w:sz w:val="24"/>
                <w:szCs w:val="24"/>
              </w:rPr>
              <w:t>-</w:t>
            </w:r>
          </w:p>
        </w:tc>
        <w:tc>
          <w:tcPr>
            <w:tcW w:w="1118" w:type="dxa"/>
            <w:vAlign w:val="center"/>
          </w:tcPr>
          <w:p w:rsidR="00462FE8" w:rsidRDefault="003740E1" w:rsidP="00462FE8">
            <w:pPr>
              <w:pStyle w:val="TableParagraph"/>
              <w:spacing w:line="273" w:lineRule="exact"/>
              <w:ind w:left="46"/>
              <w:jc w:val="center"/>
              <w:rPr>
                <w:rFonts w:ascii="Arial" w:hAnsi="Arial" w:cs="Arial"/>
                <w:color w:val="010202"/>
                <w:w w:val="99"/>
                <w:sz w:val="24"/>
                <w:szCs w:val="24"/>
              </w:rPr>
            </w:pPr>
            <w:r>
              <w:rPr>
                <w:rFonts w:ascii="Arial" w:hAnsi="Arial" w:cs="Arial"/>
                <w:color w:val="010202"/>
                <w:w w:val="99"/>
                <w:sz w:val="24"/>
                <w:szCs w:val="24"/>
              </w:rPr>
              <w:t>2</w:t>
            </w:r>
          </w:p>
        </w:tc>
      </w:tr>
      <w:tr w:rsidR="00462FE8" w:rsidRPr="005F7682" w:rsidTr="008A203F">
        <w:trPr>
          <w:trHeight w:val="374"/>
          <w:jc w:val="center"/>
        </w:trPr>
        <w:tc>
          <w:tcPr>
            <w:tcW w:w="8316" w:type="dxa"/>
            <w:gridSpan w:val="6"/>
            <w:vAlign w:val="center"/>
          </w:tcPr>
          <w:p w:rsidR="00462FE8" w:rsidRPr="005F7682" w:rsidRDefault="00462FE8" w:rsidP="00462FE8">
            <w:pPr>
              <w:autoSpaceDE w:val="0"/>
              <w:autoSpaceDN w:val="0"/>
              <w:adjustRightInd w:val="0"/>
              <w:jc w:val="right"/>
              <w:rPr>
                <w:rFonts w:ascii="Arial" w:hAnsi="Arial"/>
                <w:b/>
                <w:sz w:val="24"/>
                <w:szCs w:val="24"/>
              </w:rPr>
            </w:pPr>
            <w:r w:rsidRPr="005F7682">
              <w:rPr>
                <w:rFonts w:ascii="Arial" w:hAnsi="Arial"/>
                <w:b/>
                <w:sz w:val="24"/>
                <w:szCs w:val="24"/>
              </w:rPr>
              <w:t>Total Credits</w:t>
            </w:r>
          </w:p>
        </w:tc>
        <w:tc>
          <w:tcPr>
            <w:tcW w:w="1118" w:type="dxa"/>
            <w:vAlign w:val="center"/>
          </w:tcPr>
          <w:p w:rsidR="00462FE8" w:rsidRPr="005F7682" w:rsidRDefault="00462FE8" w:rsidP="003740E1">
            <w:pPr>
              <w:pStyle w:val="TableParagraph"/>
              <w:spacing w:line="265" w:lineRule="exact"/>
              <w:ind w:left="-11"/>
              <w:jc w:val="center"/>
              <w:rPr>
                <w:rFonts w:ascii="Arial" w:hAnsi="Arial" w:cs="Arial"/>
                <w:b/>
                <w:sz w:val="24"/>
                <w:szCs w:val="24"/>
              </w:rPr>
            </w:pPr>
            <w:r>
              <w:rPr>
                <w:rFonts w:ascii="Arial" w:hAnsi="Arial" w:cs="Arial"/>
                <w:b/>
                <w:sz w:val="24"/>
                <w:szCs w:val="24"/>
              </w:rPr>
              <w:t>2</w:t>
            </w:r>
            <w:r w:rsidR="008128F2">
              <w:rPr>
                <w:rFonts w:ascii="Arial" w:hAnsi="Arial" w:cs="Arial"/>
                <w:b/>
                <w:sz w:val="24"/>
                <w:szCs w:val="24"/>
              </w:rPr>
              <w:t>1</w:t>
            </w:r>
          </w:p>
        </w:tc>
      </w:tr>
    </w:tbl>
    <w:p w:rsidR="00C65559" w:rsidRPr="005C367A" w:rsidRDefault="00C65559" w:rsidP="00C65559">
      <w:pPr>
        <w:contextualSpacing/>
        <w:jc w:val="both"/>
        <w:rPr>
          <w:rFonts w:ascii="Arial" w:eastAsia="Times New Roman" w:hAnsi="Arial"/>
          <w:sz w:val="24"/>
          <w:szCs w:val="24"/>
        </w:rPr>
      </w:pPr>
    </w:p>
    <w:p w:rsidR="00462FE8" w:rsidRDefault="00462FE8" w:rsidP="00CD031F">
      <w:pPr>
        <w:ind w:right="-279"/>
        <w:rPr>
          <w:rFonts w:ascii="Arial" w:hAnsi="Arial"/>
          <w:sz w:val="24"/>
          <w:szCs w:val="24"/>
        </w:rPr>
      </w:pPr>
    </w:p>
    <w:p w:rsidR="006B0D03" w:rsidRDefault="006B0D03" w:rsidP="00CD031F">
      <w:pPr>
        <w:ind w:right="-279"/>
        <w:rPr>
          <w:rFonts w:ascii="Arial" w:hAnsi="Arial"/>
          <w:sz w:val="24"/>
          <w:szCs w:val="24"/>
        </w:rPr>
      </w:pPr>
    </w:p>
    <w:p w:rsidR="002C005E" w:rsidRDefault="002C005E" w:rsidP="002C005E">
      <w:pPr>
        <w:spacing w:before="92" w:after="5" w:line="235" w:lineRule="auto"/>
        <w:ind w:left="-540" w:right="-563"/>
        <w:rPr>
          <w:rFonts w:ascii="Arial" w:hAnsi="Arial"/>
          <w:b/>
          <w:bCs/>
          <w:sz w:val="24"/>
          <w:szCs w:val="24"/>
        </w:rPr>
      </w:pPr>
    </w:p>
    <w:p w:rsidR="00D232C1" w:rsidRDefault="00D232C1" w:rsidP="002C005E">
      <w:pPr>
        <w:spacing w:before="92" w:after="5" w:line="235" w:lineRule="auto"/>
        <w:ind w:left="-540" w:right="-563"/>
        <w:rPr>
          <w:rFonts w:ascii="Arial" w:hAnsi="Arial"/>
          <w:b/>
          <w:bCs/>
          <w:sz w:val="24"/>
          <w:szCs w:val="24"/>
        </w:rPr>
      </w:pPr>
    </w:p>
    <w:p w:rsidR="00D232C1" w:rsidRDefault="00D232C1" w:rsidP="002C005E">
      <w:pPr>
        <w:spacing w:before="92" w:after="5" w:line="235" w:lineRule="auto"/>
        <w:ind w:left="-540" w:right="-563"/>
        <w:rPr>
          <w:rFonts w:ascii="Arial" w:hAnsi="Arial"/>
          <w:b/>
          <w:bCs/>
          <w:sz w:val="24"/>
          <w:szCs w:val="24"/>
        </w:rPr>
      </w:pPr>
    </w:p>
    <w:p w:rsidR="00D232C1" w:rsidRDefault="00D232C1" w:rsidP="002C005E">
      <w:pPr>
        <w:spacing w:before="92" w:after="5" w:line="235" w:lineRule="auto"/>
        <w:ind w:left="-540" w:right="-563"/>
        <w:rPr>
          <w:rFonts w:ascii="Arial" w:hAnsi="Arial"/>
          <w:b/>
          <w:bCs/>
          <w:sz w:val="24"/>
          <w:szCs w:val="24"/>
        </w:rPr>
      </w:pPr>
    </w:p>
    <w:p w:rsidR="00D232C1" w:rsidRDefault="00D232C1" w:rsidP="002C005E">
      <w:pPr>
        <w:spacing w:before="92" w:after="5" w:line="235" w:lineRule="auto"/>
        <w:ind w:left="-540" w:right="-563"/>
        <w:rPr>
          <w:rFonts w:ascii="Arial" w:hAnsi="Arial"/>
          <w:b/>
          <w:bCs/>
          <w:sz w:val="24"/>
          <w:szCs w:val="24"/>
        </w:rPr>
      </w:pPr>
    </w:p>
    <w:p w:rsidR="00D232C1" w:rsidRDefault="00D232C1" w:rsidP="002C005E">
      <w:pPr>
        <w:spacing w:before="92" w:after="5" w:line="235" w:lineRule="auto"/>
        <w:ind w:left="-540" w:right="-563"/>
        <w:rPr>
          <w:rFonts w:ascii="Arial" w:hAnsi="Arial"/>
          <w:b/>
          <w:bCs/>
          <w:sz w:val="24"/>
          <w:szCs w:val="24"/>
        </w:rPr>
      </w:pPr>
    </w:p>
    <w:p w:rsidR="00D232C1" w:rsidRDefault="00D232C1" w:rsidP="002C005E">
      <w:pPr>
        <w:spacing w:before="92" w:after="5" w:line="235" w:lineRule="auto"/>
        <w:ind w:left="-540" w:right="-563"/>
        <w:rPr>
          <w:rFonts w:ascii="Arial" w:hAnsi="Arial"/>
          <w:b/>
          <w:bCs/>
          <w:sz w:val="24"/>
          <w:szCs w:val="24"/>
        </w:rPr>
      </w:pPr>
    </w:p>
    <w:p w:rsidR="00D232C1" w:rsidRDefault="00D232C1" w:rsidP="002C005E">
      <w:pPr>
        <w:spacing w:before="92" w:after="5" w:line="235" w:lineRule="auto"/>
        <w:ind w:left="-540" w:right="-563"/>
        <w:rPr>
          <w:rFonts w:ascii="Arial" w:hAnsi="Arial"/>
          <w:b/>
          <w:bCs/>
          <w:sz w:val="24"/>
          <w:szCs w:val="24"/>
        </w:rPr>
      </w:pPr>
    </w:p>
    <w:p w:rsidR="00D232C1" w:rsidRDefault="00D232C1" w:rsidP="002C005E">
      <w:pPr>
        <w:spacing w:before="92" w:after="5" w:line="235" w:lineRule="auto"/>
        <w:ind w:left="-540" w:right="-563"/>
        <w:rPr>
          <w:rFonts w:ascii="Arial" w:hAnsi="Arial"/>
          <w:b/>
          <w:bCs/>
          <w:sz w:val="24"/>
          <w:szCs w:val="24"/>
        </w:rPr>
      </w:pPr>
    </w:p>
    <w:p w:rsidR="00D232C1" w:rsidRDefault="00D232C1" w:rsidP="002C005E">
      <w:pPr>
        <w:spacing w:before="92" w:after="5" w:line="235" w:lineRule="auto"/>
        <w:ind w:left="-540" w:right="-563"/>
        <w:rPr>
          <w:rFonts w:ascii="Arial" w:hAnsi="Arial"/>
          <w:b/>
          <w:bCs/>
          <w:sz w:val="24"/>
          <w:szCs w:val="24"/>
        </w:rPr>
      </w:pPr>
    </w:p>
    <w:p w:rsidR="00D232C1" w:rsidRDefault="00D232C1" w:rsidP="002C005E">
      <w:pPr>
        <w:spacing w:before="92" w:after="5" w:line="235" w:lineRule="auto"/>
        <w:ind w:left="-540" w:right="-563"/>
        <w:rPr>
          <w:rFonts w:ascii="Arial" w:hAnsi="Arial"/>
          <w:b/>
          <w:bCs/>
          <w:sz w:val="24"/>
          <w:szCs w:val="24"/>
        </w:rPr>
      </w:pPr>
    </w:p>
    <w:p w:rsidR="00D232C1" w:rsidRDefault="00D232C1" w:rsidP="002C005E">
      <w:pPr>
        <w:spacing w:before="92" w:after="5" w:line="235" w:lineRule="auto"/>
        <w:ind w:left="-540" w:right="-563"/>
        <w:rPr>
          <w:rFonts w:ascii="Arial" w:hAnsi="Arial"/>
          <w:b/>
          <w:bCs/>
          <w:sz w:val="24"/>
          <w:szCs w:val="24"/>
        </w:rPr>
      </w:pPr>
    </w:p>
    <w:p w:rsidR="00D232C1" w:rsidRDefault="00D232C1" w:rsidP="002C005E">
      <w:pPr>
        <w:spacing w:before="92" w:after="5" w:line="235" w:lineRule="auto"/>
        <w:ind w:left="-540" w:right="-563"/>
        <w:rPr>
          <w:rFonts w:ascii="Arial" w:hAnsi="Arial"/>
          <w:b/>
          <w:bCs/>
          <w:sz w:val="24"/>
          <w:szCs w:val="24"/>
        </w:rPr>
      </w:pPr>
    </w:p>
    <w:p w:rsidR="00D232C1" w:rsidRDefault="00D232C1" w:rsidP="002C005E">
      <w:pPr>
        <w:spacing w:before="92" w:after="5" w:line="235" w:lineRule="auto"/>
        <w:ind w:left="-540" w:right="-563"/>
        <w:rPr>
          <w:rFonts w:ascii="Arial" w:hAnsi="Arial"/>
          <w:b/>
          <w:bCs/>
          <w:sz w:val="24"/>
          <w:szCs w:val="24"/>
        </w:rPr>
      </w:pPr>
    </w:p>
    <w:p w:rsidR="00AB73E7" w:rsidRPr="00AB7EA0" w:rsidRDefault="00AB73E7" w:rsidP="00AB73E7">
      <w:pPr>
        <w:pStyle w:val="Header"/>
        <w:jc w:val="center"/>
        <w:rPr>
          <w:rFonts w:ascii="Arial" w:hAnsi="Arial"/>
          <w:b/>
          <w:sz w:val="24"/>
          <w:szCs w:val="24"/>
        </w:rPr>
      </w:pPr>
      <w:r w:rsidRPr="00AB7EA0">
        <w:rPr>
          <w:rFonts w:ascii="Arial" w:hAnsi="Arial"/>
          <w:b/>
          <w:noProof/>
          <w:sz w:val="24"/>
          <w:szCs w:val="24"/>
        </w:rPr>
        <w:lastRenderedPageBreak/>
        <w:drawing>
          <wp:anchor distT="0" distB="0" distL="114300" distR="114300" simplePos="0" relativeHeight="251875328" behindDoc="0" locked="0" layoutInCell="1" allowOverlap="1">
            <wp:simplePos x="0" y="0"/>
            <wp:positionH relativeFrom="column">
              <wp:posOffset>45427</wp:posOffset>
            </wp:positionH>
            <wp:positionV relativeFrom="paragraph">
              <wp:posOffset>-13188</wp:posOffset>
            </wp:positionV>
            <wp:extent cx="468239" cy="351692"/>
            <wp:effectExtent l="19050" t="0" r="8011" b="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8239" cy="351692"/>
                    </a:xfrm>
                    <a:prstGeom prst="rect">
                      <a:avLst/>
                    </a:prstGeom>
                    <a:noFill/>
                    <a:ln w="9525">
                      <a:noFill/>
                      <a:miter lim="800000"/>
                      <a:headEnd/>
                      <a:tailEnd/>
                    </a:ln>
                  </pic:spPr>
                </pic:pic>
              </a:graphicData>
            </a:graphic>
          </wp:anchor>
        </w:drawing>
      </w:r>
      <w:r w:rsidRPr="00AB7EA0">
        <w:rPr>
          <w:rFonts w:ascii="Arial" w:hAnsi="Arial"/>
          <w:b/>
          <w:sz w:val="24"/>
          <w:szCs w:val="24"/>
        </w:rPr>
        <w:t>GURU NANAK INSTITUTIONS TECHNICAL CAMPUS</w:t>
      </w:r>
    </w:p>
    <w:p w:rsidR="00AB73E7" w:rsidRPr="00AB7EA0" w:rsidRDefault="00AB73E7" w:rsidP="00AB73E7">
      <w:pPr>
        <w:jc w:val="center"/>
        <w:rPr>
          <w:rFonts w:ascii="Arial" w:hAnsi="Arial"/>
          <w:b/>
          <w:sz w:val="24"/>
          <w:szCs w:val="24"/>
        </w:rPr>
      </w:pPr>
      <w:r w:rsidRPr="00AB7EA0">
        <w:rPr>
          <w:rFonts w:ascii="Arial" w:hAnsi="Arial"/>
          <w:b/>
          <w:sz w:val="24"/>
          <w:szCs w:val="24"/>
        </w:rPr>
        <w:t>(AUTONOMOUS)</w:t>
      </w:r>
    </w:p>
    <w:p w:rsidR="00AB73E7" w:rsidRPr="00AB7EA0" w:rsidRDefault="00AB73E7" w:rsidP="00AB73E7">
      <w:pPr>
        <w:ind w:right="-360"/>
        <w:jc w:val="center"/>
        <w:rPr>
          <w:rFonts w:ascii="Arial" w:eastAsia="Arial" w:hAnsi="Arial"/>
          <w:b/>
          <w:sz w:val="24"/>
          <w:szCs w:val="24"/>
        </w:rPr>
      </w:pPr>
      <w:r w:rsidRPr="00AB7EA0">
        <w:rPr>
          <w:rFonts w:ascii="Arial" w:eastAsia="Arial" w:hAnsi="Arial"/>
          <w:b/>
          <w:sz w:val="24"/>
          <w:szCs w:val="24"/>
        </w:rPr>
        <w:t>School of Engineering and Technology</w:t>
      </w:r>
    </w:p>
    <w:p w:rsidR="00AB73E7" w:rsidRPr="00AB7EA0" w:rsidRDefault="00AB73E7" w:rsidP="00AB73E7">
      <w:pPr>
        <w:ind w:right="-360"/>
        <w:jc w:val="center"/>
        <w:rPr>
          <w:rFonts w:ascii="Arial" w:eastAsia="Arial" w:hAnsi="Arial"/>
          <w:b/>
          <w:sz w:val="24"/>
          <w:szCs w:val="24"/>
        </w:rPr>
      </w:pPr>
    </w:p>
    <w:p w:rsidR="00AB73E7" w:rsidRPr="00AB7EA0" w:rsidRDefault="00AB73E7" w:rsidP="00AB73E7">
      <w:pPr>
        <w:ind w:right="-360"/>
        <w:jc w:val="center"/>
        <w:rPr>
          <w:rFonts w:ascii="Arial" w:eastAsia="Arial" w:hAnsi="Arial"/>
          <w:b/>
          <w:sz w:val="24"/>
          <w:szCs w:val="24"/>
        </w:rPr>
      </w:pPr>
      <w:r>
        <w:rPr>
          <w:rFonts w:ascii="Arial" w:eastAsia="Arial" w:hAnsi="Arial"/>
          <w:b/>
          <w:sz w:val="24"/>
          <w:szCs w:val="24"/>
        </w:rPr>
        <w:t>IV</w:t>
      </w:r>
      <w:r w:rsidRPr="00AB7EA0">
        <w:rPr>
          <w:rFonts w:ascii="Arial" w:eastAsia="Arial" w:hAnsi="Arial"/>
          <w:b/>
          <w:sz w:val="24"/>
          <w:szCs w:val="24"/>
        </w:rPr>
        <w:t xml:space="preserve"> B.Tech. CSE (Internet of Things)</w:t>
      </w:r>
    </w:p>
    <w:p w:rsidR="00AB73E7" w:rsidRPr="00AB7EA0" w:rsidRDefault="00AB73E7" w:rsidP="00AB73E7">
      <w:pPr>
        <w:ind w:right="-360"/>
        <w:jc w:val="center"/>
        <w:rPr>
          <w:rFonts w:ascii="Arial" w:eastAsia="Arial" w:hAnsi="Arial"/>
          <w:b/>
          <w:sz w:val="24"/>
          <w:szCs w:val="24"/>
        </w:rPr>
      </w:pPr>
    </w:p>
    <w:p w:rsidR="00AB73E7" w:rsidRPr="00AB7EA0" w:rsidRDefault="00AB73E7" w:rsidP="00AB73E7">
      <w:pPr>
        <w:ind w:right="-360"/>
        <w:jc w:val="center"/>
        <w:rPr>
          <w:rFonts w:ascii="Arial" w:eastAsia="Times New Roman" w:hAnsi="Arial"/>
          <w:b/>
          <w:sz w:val="24"/>
          <w:szCs w:val="24"/>
        </w:rPr>
      </w:pPr>
      <w:r w:rsidRPr="00AB7EA0">
        <w:rPr>
          <w:rFonts w:ascii="Arial" w:eastAsia="Times New Roman" w:hAnsi="Arial"/>
          <w:b/>
          <w:sz w:val="24"/>
          <w:szCs w:val="24"/>
        </w:rPr>
        <w:t>COURSE STRUCTURE</w:t>
      </w:r>
    </w:p>
    <w:p w:rsidR="00AB73E7" w:rsidRPr="00AB7EA0" w:rsidRDefault="00AB73E7" w:rsidP="00AB73E7">
      <w:pPr>
        <w:ind w:right="-360"/>
        <w:jc w:val="center"/>
        <w:rPr>
          <w:rFonts w:ascii="Arial" w:eastAsia="Times New Roman" w:hAnsi="Arial"/>
          <w:sz w:val="24"/>
          <w:szCs w:val="24"/>
        </w:rPr>
      </w:pPr>
      <w:r w:rsidRPr="00AB7EA0">
        <w:rPr>
          <w:rFonts w:ascii="Arial" w:eastAsia="Times New Roman" w:hAnsi="Arial"/>
          <w:sz w:val="24"/>
          <w:szCs w:val="24"/>
        </w:rPr>
        <w:t>(Applicable for the batch admitted from 2020-21</w:t>
      </w:r>
      <w:r>
        <w:rPr>
          <w:rFonts w:ascii="Arial" w:eastAsia="Times New Roman" w:hAnsi="Arial"/>
          <w:sz w:val="24"/>
          <w:szCs w:val="24"/>
        </w:rPr>
        <w:t xml:space="preserve"> &amp; 2021-22</w:t>
      </w:r>
      <w:r w:rsidRPr="00AB7EA0">
        <w:rPr>
          <w:rFonts w:ascii="Arial" w:eastAsia="Times New Roman" w:hAnsi="Arial"/>
          <w:sz w:val="24"/>
          <w:szCs w:val="24"/>
        </w:rPr>
        <w:t>)</w:t>
      </w:r>
    </w:p>
    <w:p w:rsidR="00AB73E7" w:rsidRPr="00AB7EA0" w:rsidRDefault="00AB73E7" w:rsidP="00AB73E7">
      <w:pPr>
        <w:jc w:val="center"/>
        <w:rPr>
          <w:rFonts w:ascii="Arial" w:eastAsia="Times New Roman" w:hAnsi="Arial"/>
          <w:b/>
          <w:sz w:val="24"/>
          <w:szCs w:val="24"/>
        </w:rPr>
      </w:pPr>
      <w:r w:rsidRPr="00AB7EA0">
        <w:rPr>
          <w:rFonts w:ascii="Arial" w:eastAsia="Times New Roman" w:hAnsi="Arial"/>
          <w:b/>
          <w:sz w:val="24"/>
          <w:szCs w:val="24"/>
        </w:rPr>
        <w:t>R</w:t>
      </w:r>
      <w:r>
        <w:rPr>
          <w:rFonts w:ascii="Arial" w:eastAsia="Times New Roman" w:hAnsi="Arial"/>
          <w:b/>
          <w:sz w:val="24"/>
          <w:szCs w:val="24"/>
        </w:rPr>
        <w:t>18 / R21</w:t>
      </w:r>
      <w:r w:rsidRPr="00AB7EA0">
        <w:rPr>
          <w:rFonts w:ascii="Arial" w:eastAsia="Times New Roman" w:hAnsi="Arial"/>
          <w:b/>
          <w:sz w:val="24"/>
          <w:szCs w:val="24"/>
        </w:rPr>
        <w:t xml:space="preserve"> REGULATION</w:t>
      </w:r>
    </w:p>
    <w:p w:rsidR="00AB73E7" w:rsidRDefault="00AB73E7" w:rsidP="00462FE8">
      <w:pPr>
        <w:spacing w:before="92" w:after="5" w:line="237" w:lineRule="auto"/>
        <w:ind w:right="-563"/>
        <w:rPr>
          <w:rFonts w:ascii="Arial" w:hAnsi="Arial"/>
          <w:b/>
          <w:color w:val="010202"/>
          <w:sz w:val="24"/>
        </w:rPr>
      </w:pPr>
    </w:p>
    <w:p w:rsidR="00462FE8" w:rsidRPr="00723F80" w:rsidRDefault="00462FE8" w:rsidP="00462FE8">
      <w:pPr>
        <w:spacing w:before="92" w:after="5" w:line="237" w:lineRule="auto"/>
        <w:ind w:right="-563"/>
        <w:rPr>
          <w:rFonts w:ascii="Arial" w:hAnsi="Arial"/>
          <w:b/>
          <w:color w:val="010202"/>
          <w:sz w:val="24"/>
        </w:rPr>
      </w:pPr>
      <w:r>
        <w:rPr>
          <w:rFonts w:ascii="Arial" w:hAnsi="Arial"/>
          <w:b/>
          <w:color w:val="010202"/>
          <w:sz w:val="24"/>
        </w:rPr>
        <w:t xml:space="preserve">IV Year II </w:t>
      </w:r>
      <w:r w:rsidRPr="00A54CF2">
        <w:rPr>
          <w:rFonts w:ascii="Arial" w:hAnsi="Arial"/>
          <w:b/>
          <w:color w:val="010202"/>
          <w:sz w:val="24"/>
        </w:rPr>
        <w:t xml:space="preserve">Semester </w:t>
      </w:r>
      <w:r>
        <w:rPr>
          <w:rFonts w:ascii="Arial" w:hAnsi="Arial"/>
          <w:b/>
          <w:color w:val="010202"/>
          <w:sz w:val="24"/>
        </w:rPr>
        <w:tab/>
      </w:r>
      <w:r>
        <w:rPr>
          <w:rFonts w:ascii="Arial" w:hAnsi="Arial"/>
          <w:b/>
          <w:color w:val="010202"/>
          <w:sz w:val="24"/>
        </w:rPr>
        <w:tab/>
      </w:r>
      <w:r>
        <w:rPr>
          <w:rFonts w:ascii="Arial" w:hAnsi="Arial"/>
          <w:b/>
          <w:color w:val="010202"/>
          <w:sz w:val="24"/>
        </w:rPr>
        <w:tab/>
      </w:r>
      <w:r>
        <w:rPr>
          <w:rFonts w:ascii="Arial" w:hAnsi="Arial"/>
          <w:b/>
          <w:color w:val="010202"/>
          <w:sz w:val="24"/>
        </w:rPr>
        <w:tab/>
      </w:r>
      <w:r>
        <w:rPr>
          <w:rFonts w:ascii="Arial" w:hAnsi="Arial"/>
          <w:b/>
          <w:color w:val="010202"/>
          <w:sz w:val="24"/>
        </w:rPr>
        <w:tab/>
      </w:r>
      <w:r>
        <w:rPr>
          <w:rFonts w:ascii="Arial" w:hAnsi="Arial"/>
          <w:b/>
          <w:color w:val="010202"/>
          <w:sz w:val="24"/>
        </w:rPr>
        <w:tab/>
      </w:r>
      <w:r>
        <w:rPr>
          <w:rFonts w:ascii="Arial" w:hAnsi="Arial"/>
          <w:b/>
          <w:color w:val="010202"/>
          <w:sz w:val="24"/>
        </w:rPr>
        <w:tab/>
      </w:r>
    </w:p>
    <w:tbl>
      <w:tblPr>
        <w:tblW w:w="9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4"/>
        <w:gridCol w:w="1915"/>
        <w:gridCol w:w="3827"/>
        <w:gridCol w:w="573"/>
        <w:gridCol w:w="573"/>
        <w:gridCol w:w="570"/>
        <w:gridCol w:w="1116"/>
      </w:tblGrid>
      <w:tr w:rsidR="008A203F" w:rsidRPr="00EB7362" w:rsidTr="00462FE8">
        <w:trPr>
          <w:trHeight w:val="745"/>
          <w:jc w:val="center"/>
        </w:trPr>
        <w:tc>
          <w:tcPr>
            <w:tcW w:w="904" w:type="dxa"/>
            <w:vAlign w:val="center"/>
          </w:tcPr>
          <w:p w:rsidR="008A203F" w:rsidRPr="00EB7362" w:rsidRDefault="008A203F" w:rsidP="00462FE8">
            <w:pPr>
              <w:autoSpaceDE w:val="0"/>
              <w:autoSpaceDN w:val="0"/>
              <w:adjustRightInd w:val="0"/>
              <w:spacing w:before="18"/>
              <w:ind w:left="-71" w:right="-55"/>
              <w:jc w:val="center"/>
              <w:rPr>
                <w:rFonts w:ascii="Arial" w:hAnsi="Arial"/>
                <w:b/>
                <w:sz w:val="24"/>
                <w:szCs w:val="24"/>
              </w:rPr>
            </w:pPr>
            <w:r>
              <w:rPr>
                <w:rFonts w:ascii="Arial" w:hAnsi="Arial"/>
                <w:b/>
                <w:sz w:val="24"/>
                <w:szCs w:val="24"/>
              </w:rPr>
              <w:t>Sl.</w:t>
            </w:r>
            <w:r w:rsidRPr="00EB7362">
              <w:rPr>
                <w:rFonts w:ascii="Arial" w:hAnsi="Arial"/>
                <w:b/>
                <w:sz w:val="24"/>
                <w:szCs w:val="24"/>
              </w:rPr>
              <w:t>No</w:t>
            </w:r>
          </w:p>
        </w:tc>
        <w:tc>
          <w:tcPr>
            <w:tcW w:w="1915" w:type="dxa"/>
            <w:vAlign w:val="center"/>
          </w:tcPr>
          <w:p w:rsidR="008A203F" w:rsidRPr="008A203F" w:rsidRDefault="008A203F" w:rsidP="00893A30">
            <w:pPr>
              <w:pStyle w:val="TableParagraph"/>
              <w:spacing w:line="240" w:lineRule="auto"/>
              <w:ind w:left="-67" w:right="-142"/>
              <w:jc w:val="center"/>
              <w:rPr>
                <w:rFonts w:ascii="Arial" w:hAnsi="Arial" w:cs="Arial"/>
                <w:b/>
                <w:sz w:val="24"/>
              </w:rPr>
            </w:pPr>
            <w:r>
              <w:rPr>
                <w:rFonts w:ascii="Arial" w:hAnsi="Arial" w:cs="Arial"/>
                <w:b/>
                <w:sz w:val="24"/>
              </w:rPr>
              <w:t xml:space="preserve">Course </w:t>
            </w:r>
            <w:r w:rsidRPr="008A203F">
              <w:rPr>
                <w:rFonts w:ascii="Arial" w:hAnsi="Arial" w:cs="Arial"/>
                <w:b/>
                <w:sz w:val="24"/>
              </w:rPr>
              <w:t>Code</w:t>
            </w:r>
          </w:p>
        </w:tc>
        <w:tc>
          <w:tcPr>
            <w:tcW w:w="3827" w:type="dxa"/>
            <w:vAlign w:val="center"/>
          </w:tcPr>
          <w:p w:rsidR="008A203F" w:rsidRPr="008A203F" w:rsidRDefault="008A203F" w:rsidP="00893A30">
            <w:pPr>
              <w:pStyle w:val="TableParagraph"/>
              <w:spacing w:line="240" w:lineRule="auto"/>
              <w:ind w:left="-1" w:right="1"/>
              <w:jc w:val="center"/>
              <w:rPr>
                <w:rFonts w:ascii="Arial" w:hAnsi="Arial" w:cs="Arial"/>
                <w:b/>
                <w:sz w:val="24"/>
              </w:rPr>
            </w:pPr>
            <w:r>
              <w:rPr>
                <w:rFonts w:ascii="Arial" w:hAnsi="Arial" w:cs="Arial"/>
                <w:b/>
                <w:sz w:val="24"/>
              </w:rPr>
              <w:t>Title of the Course</w:t>
            </w:r>
          </w:p>
        </w:tc>
        <w:tc>
          <w:tcPr>
            <w:tcW w:w="573" w:type="dxa"/>
            <w:vAlign w:val="center"/>
          </w:tcPr>
          <w:p w:rsidR="008A203F" w:rsidRPr="00EB7362" w:rsidRDefault="008A203F" w:rsidP="00462FE8">
            <w:pPr>
              <w:autoSpaceDE w:val="0"/>
              <w:autoSpaceDN w:val="0"/>
              <w:adjustRightInd w:val="0"/>
              <w:spacing w:before="18" w:after="18"/>
              <w:jc w:val="center"/>
              <w:rPr>
                <w:rFonts w:ascii="Arial" w:hAnsi="Arial"/>
                <w:b/>
                <w:sz w:val="24"/>
                <w:szCs w:val="24"/>
              </w:rPr>
            </w:pPr>
            <w:r w:rsidRPr="00EB7362">
              <w:rPr>
                <w:rFonts w:ascii="Arial" w:hAnsi="Arial"/>
                <w:b/>
                <w:sz w:val="24"/>
                <w:szCs w:val="24"/>
              </w:rPr>
              <w:t>L</w:t>
            </w:r>
          </w:p>
        </w:tc>
        <w:tc>
          <w:tcPr>
            <w:tcW w:w="573" w:type="dxa"/>
            <w:vAlign w:val="center"/>
          </w:tcPr>
          <w:p w:rsidR="008A203F" w:rsidRPr="00EB7362" w:rsidRDefault="008A203F" w:rsidP="00462FE8">
            <w:pPr>
              <w:autoSpaceDE w:val="0"/>
              <w:autoSpaceDN w:val="0"/>
              <w:adjustRightInd w:val="0"/>
              <w:spacing w:before="18" w:after="18"/>
              <w:jc w:val="center"/>
              <w:rPr>
                <w:rFonts w:ascii="Arial" w:hAnsi="Arial"/>
                <w:b/>
                <w:sz w:val="24"/>
                <w:szCs w:val="24"/>
              </w:rPr>
            </w:pPr>
            <w:r w:rsidRPr="00EB7362">
              <w:rPr>
                <w:rFonts w:ascii="Arial" w:hAnsi="Arial"/>
                <w:b/>
                <w:sz w:val="24"/>
                <w:szCs w:val="24"/>
              </w:rPr>
              <w:t>T</w:t>
            </w:r>
          </w:p>
        </w:tc>
        <w:tc>
          <w:tcPr>
            <w:tcW w:w="570" w:type="dxa"/>
            <w:vAlign w:val="center"/>
          </w:tcPr>
          <w:p w:rsidR="008A203F" w:rsidRPr="00EB7362" w:rsidRDefault="008A203F" w:rsidP="00462FE8">
            <w:pPr>
              <w:autoSpaceDE w:val="0"/>
              <w:autoSpaceDN w:val="0"/>
              <w:adjustRightInd w:val="0"/>
              <w:spacing w:before="18" w:after="18"/>
              <w:jc w:val="center"/>
              <w:rPr>
                <w:rFonts w:ascii="Arial" w:hAnsi="Arial"/>
                <w:b/>
                <w:sz w:val="24"/>
                <w:szCs w:val="24"/>
              </w:rPr>
            </w:pPr>
            <w:r w:rsidRPr="00EB7362">
              <w:rPr>
                <w:rFonts w:ascii="Arial" w:hAnsi="Arial"/>
                <w:b/>
                <w:sz w:val="24"/>
                <w:szCs w:val="24"/>
              </w:rPr>
              <w:t>P</w:t>
            </w:r>
          </w:p>
        </w:tc>
        <w:tc>
          <w:tcPr>
            <w:tcW w:w="1116" w:type="dxa"/>
            <w:vAlign w:val="center"/>
          </w:tcPr>
          <w:p w:rsidR="008A203F" w:rsidRPr="00EB7362" w:rsidRDefault="008A203F" w:rsidP="00462FE8">
            <w:pPr>
              <w:autoSpaceDE w:val="0"/>
              <w:autoSpaceDN w:val="0"/>
              <w:adjustRightInd w:val="0"/>
              <w:spacing w:before="18" w:after="18"/>
              <w:jc w:val="center"/>
              <w:rPr>
                <w:rFonts w:ascii="Arial" w:hAnsi="Arial"/>
                <w:b/>
                <w:sz w:val="24"/>
                <w:szCs w:val="24"/>
              </w:rPr>
            </w:pPr>
            <w:r w:rsidRPr="00EB7362">
              <w:rPr>
                <w:rFonts w:ascii="Arial" w:hAnsi="Arial"/>
                <w:b/>
                <w:sz w:val="24"/>
                <w:szCs w:val="24"/>
              </w:rPr>
              <w:t>Credits</w:t>
            </w:r>
          </w:p>
        </w:tc>
      </w:tr>
      <w:tr w:rsidR="00462FE8" w:rsidRPr="00EB7362" w:rsidTr="00462FE8">
        <w:trPr>
          <w:trHeight w:val="375"/>
          <w:jc w:val="center"/>
        </w:trPr>
        <w:tc>
          <w:tcPr>
            <w:tcW w:w="904" w:type="dxa"/>
            <w:vAlign w:val="center"/>
          </w:tcPr>
          <w:p w:rsidR="00462FE8" w:rsidRPr="00EB7362" w:rsidRDefault="00462FE8" w:rsidP="00462FE8">
            <w:pPr>
              <w:autoSpaceDE w:val="0"/>
              <w:autoSpaceDN w:val="0"/>
              <w:adjustRightInd w:val="0"/>
              <w:spacing w:before="18" w:after="18"/>
              <w:jc w:val="center"/>
              <w:rPr>
                <w:rFonts w:ascii="Arial" w:hAnsi="Arial"/>
                <w:sz w:val="24"/>
                <w:szCs w:val="24"/>
              </w:rPr>
            </w:pPr>
            <w:r w:rsidRPr="00EB7362">
              <w:rPr>
                <w:rFonts w:ascii="Arial" w:hAnsi="Arial"/>
                <w:sz w:val="24"/>
                <w:szCs w:val="24"/>
              </w:rPr>
              <w:t>1</w:t>
            </w:r>
          </w:p>
        </w:tc>
        <w:tc>
          <w:tcPr>
            <w:tcW w:w="1915" w:type="dxa"/>
            <w:vAlign w:val="center"/>
          </w:tcPr>
          <w:p w:rsidR="00462FE8" w:rsidRPr="00EB7362" w:rsidRDefault="00462FE8" w:rsidP="003740E1">
            <w:pPr>
              <w:pStyle w:val="TableParagraph"/>
              <w:spacing w:line="240" w:lineRule="auto"/>
              <w:ind w:left="-18" w:right="-18"/>
              <w:jc w:val="center"/>
              <w:rPr>
                <w:rFonts w:ascii="Arial" w:hAnsi="Arial" w:cs="Arial"/>
                <w:sz w:val="24"/>
                <w:szCs w:val="24"/>
              </w:rPr>
            </w:pPr>
          </w:p>
        </w:tc>
        <w:tc>
          <w:tcPr>
            <w:tcW w:w="3827" w:type="dxa"/>
            <w:vAlign w:val="center"/>
          </w:tcPr>
          <w:p w:rsidR="00462FE8" w:rsidRPr="00BE4F6C" w:rsidRDefault="00AB73E7" w:rsidP="00462FE8">
            <w:pPr>
              <w:pStyle w:val="TableParagraph"/>
              <w:spacing w:line="265" w:lineRule="exact"/>
              <w:ind w:right="-22"/>
              <w:rPr>
                <w:rFonts w:ascii="Arial" w:hAnsi="Arial" w:cs="Arial"/>
                <w:color w:val="010202"/>
                <w:sz w:val="24"/>
                <w:szCs w:val="24"/>
              </w:rPr>
            </w:pPr>
            <w:r w:rsidRPr="00AB73E7">
              <w:rPr>
                <w:rFonts w:ascii="Arial" w:hAnsi="Arial" w:cs="Arial"/>
                <w:color w:val="010202"/>
                <w:sz w:val="24"/>
                <w:szCs w:val="24"/>
              </w:rPr>
              <w:t>Organizational Behaviour</w:t>
            </w:r>
          </w:p>
        </w:tc>
        <w:tc>
          <w:tcPr>
            <w:tcW w:w="573" w:type="dxa"/>
            <w:vAlign w:val="center"/>
          </w:tcPr>
          <w:p w:rsidR="00462FE8" w:rsidRPr="00EB7362" w:rsidRDefault="00462FE8" w:rsidP="00462FE8">
            <w:pPr>
              <w:pStyle w:val="TableParagraph"/>
              <w:spacing w:line="265" w:lineRule="exact"/>
              <w:ind w:left="-26"/>
              <w:jc w:val="center"/>
              <w:rPr>
                <w:rFonts w:ascii="Arial" w:hAnsi="Arial" w:cs="Arial"/>
                <w:sz w:val="24"/>
                <w:szCs w:val="24"/>
              </w:rPr>
            </w:pPr>
            <w:r w:rsidRPr="00EB7362">
              <w:rPr>
                <w:rFonts w:ascii="Arial" w:hAnsi="Arial" w:cs="Arial"/>
                <w:color w:val="010202"/>
                <w:w w:val="99"/>
                <w:sz w:val="24"/>
                <w:szCs w:val="24"/>
              </w:rPr>
              <w:t>3</w:t>
            </w:r>
          </w:p>
        </w:tc>
        <w:tc>
          <w:tcPr>
            <w:tcW w:w="573" w:type="dxa"/>
            <w:vAlign w:val="center"/>
          </w:tcPr>
          <w:p w:rsidR="00462FE8" w:rsidRPr="00EB7362" w:rsidRDefault="00462FE8" w:rsidP="00462FE8">
            <w:pPr>
              <w:pStyle w:val="TableParagraph"/>
              <w:spacing w:line="265" w:lineRule="exact"/>
              <w:ind w:left="-26"/>
              <w:jc w:val="center"/>
              <w:rPr>
                <w:rFonts w:ascii="Arial" w:hAnsi="Arial" w:cs="Arial"/>
                <w:sz w:val="24"/>
                <w:szCs w:val="24"/>
              </w:rPr>
            </w:pPr>
            <w:r w:rsidRPr="00EB7362">
              <w:rPr>
                <w:rFonts w:ascii="Arial" w:hAnsi="Arial" w:cs="Arial"/>
                <w:color w:val="010202"/>
                <w:w w:val="99"/>
                <w:sz w:val="24"/>
                <w:szCs w:val="24"/>
              </w:rPr>
              <w:t>0</w:t>
            </w:r>
          </w:p>
        </w:tc>
        <w:tc>
          <w:tcPr>
            <w:tcW w:w="570" w:type="dxa"/>
            <w:vAlign w:val="center"/>
          </w:tcPr>
          <w:p w:rsidR="00462FE8" w:rsidRPr="00EB7362" w:rsidRDefault="00462FE8" w:rsidP="00462FE8">
            <w:pPr>
              <w:pStyle w:val="TableParagraph"/>
              <w:spacing w:line="265" w:lineRule="exact"/>
              <w:ind w:left="-26"/>
              <w:jc w:val="center"/>
              <w:rPr>
                <w:rFonts w:ascii="Arial" w:hAnsi="Arial" w:cs="Arial"/>
                <w:sz w:val="24"/>
                <w:szCs w:val="24"/>
              </w:rPr>
            </w:pPr>
            <w:r w:rsidRPr="00EB7362">
              <w:rPr>
                <w:rFonts w:ascii="Arial" w:hAnsi="Arial" w:cs="Arial"/>
                <w:color w:val="010202"/>
                <w:w w:val="99"/>
                <w:sz w:val="24"/>
                <w:szCs w:val="24"/>
              </w:rPr>
              <w:t>0</w:t>
            </w:r>
          </w:p>
        </w:tc>
        <w:tc>
          <w:tcPr>
            <w:tcW w:w="1116" w:type="dxa"/>
            <w:vAlign w:val="center"/>
          </w:tcPr>
          <w:p w:rsidR="00462FE8" w:rsidRPr="00EB7362" w:rsidRDefault="00462FE8" w:rsidP="00462FE8">
            <w:pPr>
              <w:pStyle w:val="TableParagraph"/>
              <w:spacing w:line="265" w:lineRule="exact"/>
              <w:ind w:left="-26"/>
              <w:jc w:val="center"/>
              <w:rPr>
                <w:rFonts w:ascii="Arial" w:hAnsi="Arial" w:cs="Arial"/>
                <w:sz w:val="24"/>
                <w:szCs w:val="24"/>
              </w:rPr>
            </w:pPr>
            <w:r w:rsidRPr="00EB7362">
              <w:rPr>
                <w:rFonts w:ascii="Arial" w:hAnsi="Arial" w:cs="Arial"/>
                <w:color w:val="010202"/>
                <w:w w:val="99"/>
                <w:sz w:val="24"/>
                <w:szCs w:val="24"/>
              </w:rPr>
              <w:t>3</w:t>
            </w:r>
          </w:p>
        </w:tc>
      </w:tr>
      <w:tr w:rsidR="00462FE8" w:rsidRPr="00EB7362" w:rsidTr="00462FE8">
        <w:trPr>
          <w:trHeight w:val="375"/>
          <w:jc w:val="center"/>
        </w:trPr>
        <w:tc>
          <w:tcPr>
            <w:tcW w:w="904" w:type="dxa"/>
            <w:vAlign w:val="center"/>
          </w:tcPr>
          <w:p w:rsidR="00462FE8" w:rsidRPr="00EB7362" w:rsidRDefault="00462FE8" w:rsidP="00462FE8">
            <w:pPr>
              <w:autoSpaceDE w:val="0"/>
              <w:autoSpaceDN w:val="0"/>
              <w:adjustRightInd w:val="0"/>
              <w:spacing w:before="18" w:after="18"/>
              <w:jc w:val="center"/>
              <w:rPr>
                <w:rFonts w:ascii="Arial" w:hAnsi="Arial"/>
                <w:sz w:val="24"/>
                <w:szCs w:val="24"/>
              </w:rPr>
            </w:pPr>
            <w:r w:rsidRPr="00EB7362">
              <w:rPr>
                <w:rFonts w:ascii="Arial" w:hAnsi="Arial"/>
                <w:sz w:val="24"/>
                <w:szCs w:val="24"/>
              </w:rPr>
              <w:t>2</w:t>
            </w:r>
          </w:p>
        </w:tc>
        <w:tc>
          <w:tcPr>
            <w:tcW w:w="1915" w:type="dxa"/>
            <w:vAlign w:val="center"/>
          </w:tcPr>
          <w:p w:rsidR="00462FE8" w:rsidRPr="00EB7362" w:rsidRDefault="00462FE8" w:rsidP="00462FE8">
            <w:pPr>
              <w:pStyle w:val="TableParagraph"/>
              <w:spacing w:line="240" w:lineRule="auto"/>
              <w:ind w:left="-18" w:right="-18"/>
              <w:jc w:val="center"/>
              <w:rPr>
                <w:rFonts w:ascii="Arial" w:hAnsi="Arial" w:cs="Arial"/>
                <w:sz w:val="24"/>
                <w:szCs w:val="24"/>
              </w:rPr>
            </w:pPr>
            <w:r w:rsidRPr="001E6E38">
              <w:rPr>
                <w:rFonts w:ascii="Arial" w:hAnsi="Arial" w:cs="Arial"/>
                <w:sz w:val="24"/>
                <w:szCs w:val="24"/>
              </w:rPr>
              <w:t>OEC</w:t>
            </w:r>
          </w:p>
        </w:tc>
        <w:tc>
          <w:tcPr>
            <w:tcW w:w="3827" w:type="dxa"/>
            <w:vAlign w:val="center"/>
          </w:tcPr>
          <w:p w:rsidR="00462FE8" w:rsidRPr="00752226" w:rsidRDefault="00462FE8" w:rsidP="00462FE8">
            <w:pPr>
              <w:pStyle w:val="TableParagraph"/>
              <w:spacing w:line="261" w:lineRule="exact"/>
              <w:ind w:right="-22"/>
              <w:rPr>
                <w:rFonts w:ascii="Arial" w:hAnsi="Arial" w:cs="Arial"/>
                <w:b/>
                <w:color w:val="010202"/>
                <w:sz w:val="24"/>
                <w:szCs w:val="24"/>
              </w:rPr>
            </w:pPr>
            <w:r w:rsidRPr="00EB7362">
              <w:rPr>
                <w:rFonts w:ascii="Arial" w:hAnsi="Arial" w:cs="Arial"/>
                <w:b/>
                <w:color w:val="010202"/>
                <w:sz w:val="24"/>
                <w:szCs w:val="24"/>
              </w:rPr>
              <w:t xml:space="preserve">Open Elective </w:t>
            </w:r>
            <w:r>
              <w:rPr>
                <w:rFonts w:ascii="Arial" w:hAnsi="Arial" w:cs="Arial"/>
                <w:b/>
                <w:color w:val="010202"/>
                <w:sz w:val="24"/>
                <w:szCs w:val="24"/>
              </w:rPr>
              <w:t>-</w:t>
            </w:r>
            <w:r w:rsidRPr="00EB7362">
              <w:rPr>
                <w:rFonts w:ascii="Arial" w:hAnsi="Arial" w:cs="Arial"/>
                <w:b/>
                <w:color w:val="010202"/>
                <w:sz w:val="24"/>
                <w:szCs w:val="24"/>
              </w:rPr>
              <w:t xml:space="preserve"> I</w:t>
            </w:r>
            <w:r>
              <w:rPr>
                <w:rFonts w:ascii="Arial" w:hAnsi="Arial" w:cs="Arial"/>
                <w:b/>
                <w:color w:val="010202"/>
                <w:sz w:val="24"/>
                <w:szCs w:val="24"/>
              </w:rPr>
              <w:t>V</w:t>
            </w:r>
          </w:p>
        </w:tc>
        <w:tc>
          <w:tcPr>
            <w:tcW w:w="573" w:type="dxa"/>
            <w:vAlign w:val="center"/>
          </w:tcPr>
          <w:p w:rsidR="00462FE8" w:rsidRPr="00EB7362" w:rsidRDefault="00462FE8" w:rsidP="00462FE8">
            <w:pPr>
              <w:pStyle w:val="TableParagraph"/>
              <w:spacing w:line="261" w:lineRule="exact"/>
              <w:ind w:left="-26"/>
              <w:jc w:val="center"/>
              <w:rPr>
                <w:rFonts w:ascii="Arial" w:hAnsi="Arial" w:cs="Arial"/>
                <w:sz w:val="24"/>
                <w:szCs w:val="24"/>
              </w:rPr>
            </w:pPr>
            <w:r w:rsidRPr="00EB7362">
              <w:rPr>
                <w:rFonts w:ascii="Arial" w:hAnsi="Arial" w:cs="Arial"/>
                <w:color w:val="010202"/>
                <w:w w:val="99"/>
                <w:sz w:val="24"/>
                <w:szCs w:val="24"/>
              </w:rPr>
              <w:t>3</w:t>
            </w:r>
          </w:p>
        </w:tc>
        <w:tc>
          <w:tcPr>
            <w:tcW w:w="573" w:type="dxa"/>
            <w:vAlign w:val="center"/>
          </w:tcPr>
          <w:p w:rsidR="00462FE8" w:rsidRPr="00EB7362" w:rsidRDefault="00462FE8" w:rsidP="00462FE8">
            <w:pPr>
              <w:pStyle w:val="TableParagraph"/>
              <w:spacing w:line="261" w:lineRule="exact"/>
              <w:ind w:left="-26"/>
              <w:jc w:val="center"/>
              <w:rPr>
                <w:rFonts w:ascii="Arial" w:hAnsi="Arial" w:cs="Arial"/>
                <w:sz w:val="24"/>
                <w:szCs w:val="24"/>
              </w:rPr>
            </w:pPr>
            <w:r w:rsidRPr="00EB7362">
              <w:rPr>
                <w:rFonts w:ascii="Arial" w:hAnsi="Arial" w:cs="Arial"/>
                <w:color w:val="010202"/>
                <w:w w:val="99"/>
                <w:sz w:val="24"/>
                <w:szCs w:val="24"/>
              </w:rPr>
              <w:t>0</w:t>
            </w:r>
          </w:p>
        </w:tc>
        <w:tc>
          <w:tcPr>
            <w:tcW w:w="570" w:type="dxa"/>
            <w:vAlign w:val="center"/>
          </w:tcPr>
          <w:p w:rsidR="00462FE8" w:rsidRPr="00EB7362" w:rsidRDefault="00462FE8" w:rsidP="00462FE8">
            <w:pPr>
              <w:pStyle w:val="TableParagraph"/>
              <w:spacing w:line="261" w:lineRule="exact"/>
              <w:ind w:left="-26"/>
              <w:jc w:val="center"/>
              <w:rPr>
                <w:rFonts w:ascii="Arial" w:hAnsi="Arial" w:cs="Arial"/>
                <w:sz w:val="24"/>
                <w:szCs w:val="24"/>
              </w:rPr>
            </w:pPr>
            <w:r w:rsidRPr="00EB7362">
              <w:rPr>
                <w:rFonts w:ascii="Arial" w:hAnsi="Arial" w:cs="Arial"/>
                <w:color w:val="010202"/>
                <w:w w:val="99"/>
                <w:sz w:val="24"/>
                <w:szCs w:val="24"/>
              </w:rPr>
              <w:t>0</w:t>
            </w:r>
          </w:p>
        </w:tc>
        <w:tc>
          <w:tcPr>
            <w:tcW w:w="1116" w:type="dxa"/>
            <w:vAlign w:val="center"/>
          </w:tcPr>
          <w:p w:rsidR="00462FE8" w:rsidRPr="00EB7362" w:rsidRDefault="00462FE8" w:rsidP="00462FE8">
            <w:pPr>
              <w:pStyle w:val="TableParagraph"/>
              <w:spacing w:line="261" w:lineRule="exact"/>
              <w:ind w:left="-26"/>
              <w:jc w:val="center"/>
              <w:rPr>
                <w:rFonts w:ascii="Arial" w:hAnsi="Arial" w:cs="Arial"/>
                <w:sz w:val="24"/>
                <w:szCs w:val="24"/>
              </w:rPr>
            </w:pPr>
            <w:r w:rsidRPr="00EB7362">
              <w:rPr>
                <w:rFonts w:ascii="Arial" w:hAnsi="Arial" w:cs="Arial"/>
                <w:color w:val="010202"/>
                <w:w w:val="99"/>
                <w:sz w:val="24"/>
                <w:szCs w:val="24"/>
              </w:rPr>
              <w:t>3</w:t>
            </w:r>
          </w:p>
        </w:tc>
      </w:tr>
      <w:tr w:rsidR="00462FE8" w:rsidRPr="00EB7362" w:rsidTr="00462FE8">
        <w:trPr>
          <w:trHeight w:val="375"/>
          <w:jc w:val="center"/>
        </w:trPr>
        <w:tc>
          <w:tcPr>
            <w:tcW w:w="904" w:type="dxa"/>
            <w:vAlign w:val="center"/>
          </w:tcPr>
          <w:p w:rsidR="00462FE8" w:rsidRPr="00EB7362" w:rsidRDefault="00462FE8" w:rsidP="00462FE8">
            <w:pPr>
              <w:autoSpaceDE w:val="0"/>
              <w:autoSpaceDN w:val="0"/>
              <w:adjustRightInd w:val="0"/>
              <w:spacing w:before="18" w:after="18"/>
              <w:jc w:val="center"/>
              <w:rPr>
                <w:rFonts w:ascii="Arial" w:hAnsi="Arial"/>
                <w:sz w:val="24"/>
                <w:szCs w:val="24"/>
              </w:rPr>
            </w:pPr>
            <w:r w:rsidRPr="00EB7362">
              <w:rPr>
                <w:rFonts w:ascii="Arial" w:hAnsi="Arial"/>
                <w:sz w:val="24"/>
                <w:szCs w:val="24"/>
              </w:rPr>
              <w:t>3</w:t>
            </w:r>
          </w:p>
        </w:tc>
        <w:tc>
          <w:tcPr>
            <w:tcW w:w="1915" w:type="dxa"/>
            <w:vAlign w:val="center"/>
          </w:tcPr>
          <w:p w:rsidR="00462FE8" w:rsidRPr="00EB7362" w:rsidRDefault="00462FE8" w:rsidP="00462FE8">
            <w:pPr>
              <w:pStyle w:val="TableParagraph"/>
              <w:spacing w:line="240" w:lineRule="auto"/>
              <w:ind w:left="-18" w:right="-18"/>
              <w:jc w:val="center"/>
              <w:rPr>
                <w:rFonts w:ascii="Arial" w:hAnsi="Arial" w:cs="Arial"/>
                <w:sz w:val="24"/>
                <w:szCs w:val="24"/>
              </w:rPr>
            </w:pPr>
            <w:r w:rsidRPr="001E6E38">
              <w:rPr>
                <w:rFonts w:ascii="Arial" w:hAnsi="Arial" w:cs="Arial"/>
                <w:sz w:val="24"/>
                <w:szCs w:val="24"/>
              </w:rPr>
              <w:t>PEC</w:t>
            </w:r>
          </w:p>
        </w:tc>
        <w:tc>
          <w:tcPr>
            <w:tcW w:w="3827" w:type="dxa"/>
            <w:vAlign w:val="center"/>
          </w:tcPr>
          <w:p w:rsidR="00462FE8" w:rsidRPr="007213A1" w:rsidRDefault="00462FE8" w:rsidP="00462FE8">
            <w:pPr>
              <w:pStyle w:val="TableParagraph"/>
              <w:spacing w:line="261" w:lineRule="exact"/>
              <w:ind w:right="-22"/>
              <w:rPr>
                <w:rFonts w:ascii="Arial" w:hAnsi="Arial" w:cs="Arial"/>
                <w:b/>
                <w:color w:val="010202"/>
                <w:sz w:val="24"/>
                <w:szCs w:val="24"/>
              </w:rPr>
            </w:pPr>
            <w:r>
              <w:rPr>
                <w:rFonts w:ascii="Arial" w:hAnsi="Arial" w:cs="Arial"/>
                <w:b/>
                <w:color w:val="010202"/>
                <w:sz w:val="24"/>
                <w:szCs w:val="24"/>
              </w:rPr>
              <w:t>Professional</w:t>
            </w:r>
            <w:r w:rsidRPr="00EB7362">
              <w:rPr>
                <w:rFonts w:ascii="Arial" w:hAnsi="Arial" w:cs="Arial"/>
                <w:b/>
                <w:color w:val="010202"/>
                <w:sz w:val="24"/>
                <w:szCs w:val="24"/>
              </w:rPr>
              <w:t xml:space="preserve"> Elective </w:t>
            </w:r>
            <w:r>
              <w:rPr>
                <w:rFonts w:ascii="Arial" w:hAnsi="Arial" w:cs="Arial"/>
                <w:b/>
                <w:color w:val="010202"/>
                <w:sz w:val="24"/>
                <w:szCs w:val="24"/>
              </w:rPr>
              <w:t>-</w:t>
            </w:r>
            <w:r w:rsidRPr="00EB7362">
              <w:rPr>
                <w:rFonts w:ascii="Arial" w:hAnsi="Arial" w:cs="Arial"/>
                <w:b/>
                <w:color w:val="010202"/>
                <w:sz w:val="24"/>
                <w:szCs w:val="24"/>
              </w:rPr>
              <w:t xml:space="preserve"> V</w:t>
            </w:r>
            <w:r>
              <w:rPr>
                <w:rFonts w:ascii="Arial" w:hAnsi="Arial" w:cs="Arial"/>
                <w:b/>
                <w:color w:val="010202"/>
                <w:sz w:val="24"/>
                <w:szCs w:val="24"/>
              </w:rPr>
              <w:t>I</w:t>
            </w:r>
          </w:p>
        </w:tc>
        <w:tc>
          <w:tcPr>
            <w:tcW w:w="573" w:type="dxa"/>
            <w:vAlign w:val="center"/>
          </w:tcPr>
          <w:p w:rsidR="00462FE8" w:rsidRPr="00EB7362" w:rsidRDefault="00462FE8" w:rsidP="00462FE8">
            <w:pPr>
              <w:pStyle w:val="TableParagraph"/>
              <w:spacing w:line="261" w:lineRule="exact"/>
              <w:ind w:left="-26"/>
              <w:jc w:val="center"/>
              <w:rPr>
                <w:rFonts w:ascii="Arial" w:hAnsi="Arial" w:cs="Arial"/>
                <w:sz w:val="24"/>
                <w:szCs w:val="24"/>
              </w:rPr>
            </w:pPr>
            <w:r w:rsidRPr="00EB7362">
              <w:rPr>
                <w:rFonts w:ascii="Arial" w:hAnsi="Arial" w:cs="Arial"/>
                <w:color w:val="010202"/>
                <w:w w:val="99"/>
                <w:sz w:val="24"/>
                <w:szCs w:val="24"/>
              </w:rPr>
              <w:t>3</w:t>
            </w:r>
          </w:p>
        </w:tc>
        <w:tc>
          <w:tcPr>
            <w:tcW w:w="573" w:type="dxa"/>
            <w:vAlign w:val="center"/>
          </w:tcPr>
          <w:p w:rsidR="00462FE8" w:rsidRPr="00EB7362" w:rsidRDefault="00462FE8" w:rsidP="00462FE8">
            <w:pPr>
              <w:pStyle w:val="TableParagraph"/>
              <w:spacing w:line="261" w:lineRule="exact"/>
              <w:ind w:left="-26"/>
              <w:jc w:val="center"/>
              <w:rPr>
                <w:rFonts w:ascii="Arial" w:hAnsi="Arial" w:cs="Arial"/>
                <w:sz w:val="24"/>
                <w:szCs w:val="24"/>
              </w:rPr>
            </w:pPr>
            <w:r w:rsidRPr="00EB7362">
              <w:rPr>
                <w:rFonts w:ascii="Arial" w:hAnsi="Arial" w:cs="Arial"/>
                <w:color w:val="010202"/>
                <w:w w:val="99"/>
                <w:sz w:val="24"/>
                <w:szCs w:val="24"/>
              </w:rPr>
              <w:t>0</w:t>
            </w:r>
          </w:p>
        </w:tc>
        <w:tc>
          <w:tcPr>
            <w:tcW w:w="570" w:type="dxa"/>
            <w:vAlign w:val="center"/>
          </w:tcPr>
          <w:p w:rsidR="00462FE8" w:rsidRPr="00EB7362" w:rsidRDefault="00462FE8" w:rsidP="00462FE8">
            <w:pPr>
              <w:pStyle w:val="TableParagraph"/>
              <w:spacing w:line="261" w:lineRule="exact"/>
              <w:ind w:left="-26"/>
              <w:jc w:val="center"/>
              <w:rPr>
                <w:rFonts w:ascii="Arial" w:hAnsi="Arial" w:cs="Arial"/>
                <w:sz w:val="24"/>
                <w:szCs w:val="24"/>
              </w:rPr>
            </w:pPr>
            <w:r w:rsidRPr="00EB7362">
              <w:rPr>
                <w:rFonts w:ascii="Arial" w:hAnsi="Arial" w:cs="Arial"/>
                <w:color w:val="010202"/>
                <w:w w:val="99"/>
                <w:sz w:val="24"/>
                <w:szCs w:val="24"/>
              </w:rPr>
              <w:t>0</w:t>
            </w:r>
          </w:p>
        </w:tc>
        <w:tc>
          <w:tcPr>
            <w:tcW w:w="1116" w:type="dxa"/>
            <w:vAlign w:val="center"/>
          </w:tcPr>
          <w:p w:rsidR="00462FE8" w:rsidRPr="00EB7362" w:rsidRDefault="00462FE8" w:rsidP="00462FE8">
            <w:pPr>
              <w:pStyle w:val="TableParagraph"/>
              <w:spacing w:line="261" w:lineRule="exact"/>
              <w:ind w:left="-26"/>
              <w:jc w:val="center"/>
              <w:rPr>
                <w:rFonts w:ascii="Arial" w:hAnsi="Arial" w:cs="Arial"/>
                <w:sz w:val="24"/>
                <w:szCs w:val="24"/>
              </w:rPr>
            </w:pPr>
            <w:r w:rsidRPr="00EB7362">
              <w:rPr>
                <w:rFonts w:ascii="Arial" w:hAnsi="Arial" w:cs="Arial"/>
                <w:color w:val="010202"/>
                <w:w w:val="99"/>
                <w:sz w:val="24"/>
                <w:szCs w:val="24"/>
              </w:rPr>
              <w:t>3</w:t>
            </w:r>
          </w:p>
        </w:tc>
      </w:tr>
      <w:tr w:rsidR="00462FE8" w:rsidRPr="00EB7362" w:rsidTr="00462FE8">
        <w:trPr>
          <w:trHeight w:val="375"/>
          <w:jc w:val="center"/>
        </w:trPr>
        <w:tc>
          <w:tcPr>
            <w:tcW w:w="904" w:type="dxa"/>
            <w:vAlign w:val="center"/>
          </w:tcPr>
          <w:p w:rsidR="00462FE8" w:rsidRPr="00EB7362" w:rsidRDefault="00462FE8" w:rsidP="00462FE8">
            <w:pPr>
              <w:autoSpaceDE w:val="0"/>
              <w:autoSpaceDN w:val="0"/>
              <w:adjustRightInd w:val="0"/>
              <w:spacing w:before="18" w:after="18"/>
              <w:jc w:val="center"/>
              <w:rPr>
                <w:rFonts w:ascii="Arial" w:hAnsi="Arial"/>
                <w:sz w:val="24"/>
                <w:szCs w:val="24"/>
              </w:rPr>
            </w:pPr>
            <w:r>
              <w:rPr>
                <w:rFonts w:ascii="Arial" w:hAnsi="Arial"/>
                <w:sz w:val="24"/>
                <w:szCs w:val="24"/>
              </w:rPr>
              <w:t>4</w:t>
            </w:r>
          </w:p>
        </w:tc>
        <w:tc>
          <w:tcPr>
            <w:tcW w:w="1915" w:type="dxa"/>
            <w:vAlign w:val="center"/>
          </w:tcPr>
          <w:p w:rsidR="00462FE8" w:rsidRPr="001E6E38" w:rsidRDefault="00462FE8" w:rsidP="00462FE8">
            <w:pPr>
              <w:pStyle w:val="TableParagraph"/>
              <w:spacing w:line="240" w:lineRule="auto"/>
              <w:ind w:left="-18" w:right="-18"/>
              <w:jc w:val="center"/>
              <w:rPr>
                <w:rFonts w:ascii="Arial" w:hAnsi="Arial" w:cs="Arial"/>
                <w:sz w:val="24"/>
                <w:szCs w:val="24"/>
              </w:rPr>
            </w:pPr>
          </w:p>
        </w:tc>
        <w:tc>
          <w:tcPr>
            <w:tcW w:w="3827" w:type="dxa"/>
            <w:vAlign w:val="center"/>
          </w:tcPr>
          <w:p w:rsidR="00462FE8" w:rsidRPr="00BE4F6C" w:rsidRDefault="00462FE8" w:rsidP="003740E1">
            <w:pPr>
              <w:pStyle w:val="TableParagraph"/>
              <w:spacing w:line="261" w:lineRule="exact"/>
              <w:ind w:right="-22"/>
              <w:rPr>
                <w:rFonts w:ascii="Arial" w:hAnsi="Arial" w:cs="Arial"/>
                <w:color w:val="010202"/>
                <w:sz w:val="24"/>
                <w:szCs w:val="24"/>
              </w:rPr>
            </w:pPr>
            <w:r w:rsidRPr="00BE4F6C">
              <w:rPr>
                <w:rFonts w:ascii="Arial" w:hAnsi="Arial" w:cs="Arial"/>
                <w:color w:val="010202"/>
                <w:sz w:val="24"/>
                <w:szCs w:val="24"/>
              </w:rPr>
              <w:t>Seminar</w:t>
            </w:r>
            <w:r w:rsidR="003740E1">
              <w:rPr>
                <w:rFonts w:ascii="Arial" w:hAnsi="Arial" w:cs="Arial"/>
                <w:color w:val="010202"/>
                <w:sz w:val="24"/>
                <w:szCs w:val="24"/>
              </w:rPr>
              <w:t xml:space="preserve"> &amp; Technical Writing</w:t>
            </w:r>
          </w:p>
        </w:tc>
        <w:tc>
          <w:tcPr>
            <w:tcW w:w="573" w:type="dxa"/>
            <w:vAlign w:val="center"/>
          </w:tcPr>
          <w:p w:rsidR="00462FE8" w:rsidRPr="00EB7362" w:rsidRDefault="003740E1" w:rsidP="00462FE8">
            <w:pPr>
              <w:pStyle w:val="TableParagraph"/>
              <w:spacing w:line="261" w:lineRule="exact"/>
              <w:ind w:left="-26"/>
              <w:jc w:val="center"/>
              <w:rPr>
                <w:rFonts w:ascii="Arial" w:hAnsi="Arial" w:cs="Arial"/>
                <w:color w:val="010202"/>
                <w:w w:val="99"/>
                <w:sz w:val="24"/>
                <w:szCs w:val="24"/>
              </w:rPr>
            </w:pPr>
            <w:r>
              <w:rPr>
                <w:rFonts w:ascii="Arial" w:hAnsi="Arial" w:cs="Arial"/>
                <w:color w:val="010202"/>
                <w:w w:val="99"/>
                <w:sz w:val="24"/>
                <w:szCs w:val="24"/>
              </w:rPr>
              <w:t>1</w:t>
            </w:r>
          </w:p>
        </w:tc>
        <w:tc>
          <w:tcPr>
            <w:tcW w:w="573" w:type="dxa"/>
            <w:vAlign w:val="center"/>
          </w:tcPr>
          <w:p w:rsidR="00462FE8" w:rsidRPr="00EB7362" w:rsidRDefault="00462FE8" w:rsidP="00462FE8">
            <w:pPr>
              <w:pStyle w:val="TableParagraph"/>
              <w:spacing w:line="261" w:lineRule="exact"/>
              <w:ind w:left="-26"/>
              <w:jc w:val="center"/>
              <w:rPr>
                <w:rFonts w:ascii="Arial" w:hAnsi="Arial" w:cs="Arial"/>
                <w:color w:val="010202"/>
                <w:w w:val="99"/>
                <w:sz w:val="24"/>
                <w:szCs w:val="24"/>
              </w:rPr>
            </w:pPr>
            <w:r>
              <w:rPr>
                <w:rFonts w:ascii="Arial" w:hAnsi="Arial" w:cs="Arial"/>
                <w:color w:val="010202"/>
                <w:w w:val="99"/>
                <w:sz w:val="24"/>
                <w:szCs w:val="24"/>
              </w:rPr>
              <w:t>0</w:t>
            </w:r>
          </w:p>
        </w:tc>
        <w:tc>
          <w:tcPr>
            <w:tcW w:w="570" w:type="dxa"/>
            <w:vAlign w:val="center"/>
          </w:tcPr>
          <w:p w:rsidR="00462FE8" w:rsidRPr="00EB7362" w:rsidRDefault="003740E1" w:rsidP="00462FE8">
            <w:pPr>
              <w:pStyle w:val="TableParagraph"/>
              <w:spacing w:line="261" w:lineRule="exact"/>
              <w:ind w:left="-26"/>
              <w:jc w:val="center"/>
              <w:rPr>
                <w:rFonts w:ascii="Arial" w:hAnsi="Arial" w:cs="Arial"/>
                <w:color w:val="010202"/>
                <w:w w:val="99"/>
                <w:sz w:val="24"/>
                <w:szCs w:val="24"/>
              </w:rPr>
            </w:pPr>
            <w:r>
              <w:rPr>
                <w:rFonts w:ascii="Arial" w:hAnsi="Arial" w:cs="Arial"/>
                <w:color w:val="010202"/>
                <w:w w:val="99"/>
                <w:sz w:val="24"/>
                <w:szCs w:val="24"/>
              </w:rPr>
              <w:t>0</w:t>
            </w:r>
          </w:p>
        </w:tc>
        <w:tc>
          <w:tcPr>
            <w:tcW w:w="1116" w:type="dxa"/>
            <w:vAlign w:val="center"/>
          </w:tcPr>
          <w:p w:rsidR="00462FE8" w:rsidRPr="00EB7362" w:rsidRDefault="003740E1" w:rsidP="00462FE8">
            <w:pPr>
              <w:pStyle w:val="TableParagraph"/>
              <w:spacing w:line="261" w:lineRule="exact"/>
              <w:ind w:left="-26"/>
              <w:jc w:val="center"/>
              <w:rPr>
                <w:rFonts w:ascii="Arial" w:hAnsi="Arial" w:cs="Arial"/>
                <w:color w:val="010202"/>
                <w:w w:val="99"/>
                <w:sz w:val="24"/>
                <w:szCs w:val="24"/>
              </w:rPr>
            </w:pPr>
            <w:r>
              <w:rPr>
                <w:rFonts w:ascii="Arial" w:hAnsi="Arial" w:cs="Arial"/>
                <w:color w:val="010202"/>
                <w:w w:val="99"/>
                <w:sz w:val="24"/>
                <w:szCs w:val="24"/>
              </w:rPr>
              <w:t>1</w:t>
            </w:r>
          </w:p>
        </w:tc>
      </w:tr>
      <w:tr w:rsidR="00462FE8" w:rsidRPr="00EB7362" w:rsidTr="00462FE8">
        <w:trPr>
          <w:trHeight w:val="375"/>
          <w:jc w:val="center"/>
        </w:trPr>
        <w:tc>
          <w:tcPr>
            <w:tcW w:w="904" w:type="dxa"/>
            <w:vAlign w:val="center"/>
          </w:tcPr>
          <w:p w:rsidR="00462FE8" w:rsidRPr="00EB7362" w:rsidRDefault="00462FE8" w:rsidP="00462FE8">
            <w:pPr>
              <w:autoSpaceDE w:val="0"/>
              <w:autoSpaceDN w:val="0"/>
              <w:adjustRightInd w:val="0"/>
              <w:spacing w:before="18" w:after="18"/>
              <w:jc w:val="center"/>
              <w:rPr>
                <w:rFonts w:ascii="Arial" w:hAnsi="Arial"/>
                <w:sz w:val="24"/>
                <w:szCs w:val="24"/>
              </w:rPr>
            </w:pPr>
            <w:r>
              <w:rPr>
                <w:rFonts w:ascii="Arial" w:hAnsi="Arial"/>
                <w:sz w:val="24"/>
                <w:szCs w:val="24"/>
              </w:rPr>
              <w:t>5</w:t>
            </w:r>
          </w:p>
        </w:tc>
        <w:tc>
          <w:tcPr>
            <w:tcW w:w="1915" w:type="dxa"/>
            <w:vAlign w:val="center"/>
          </w:tcPr>
          <w:p w:rsidR="00462FE8" w:rsidRPr="00EB7362" w:rsidRDefault="00462FE8" w:rsidP="00462FE8">
            <w:pPr>
              <w:pStyle w:val="TableParagraph"/>
              <w:spacing w:line="240" w:lineRule="auto"/>
              <w:ind w:left="-18" w:right="-18"/>
              <w:jc w:val="center"/>
              <w:rPr>
                <w:rFonts w:ascii="Arial" w:hAnsi="Arial" w:cs="Arial"/>
                <w:sz w:val="24"/>
                <w:szCs w:val="24"/>
              </w:rPr>
            </w:pPr>
          </w:p>
        </w:tc>
        <w:tc>
          <w:tcPr>
            <w:tcW w:w="3827" w:type="dxa"/>
            <w:vAlign w:val="center"/>
          </w:tcPr>
          <w:p w:rsidR="00462FE8" w:rsidRPr="00EB7362" w:rsidRDefault="00462FE8" w:rsidP="00462FE8">
            <w:pPr>
              <w:pStyle w:val="TableParagraph"/>
              <w:spacing w:line="265" w:lineRule="exact"/>
              <w:ind w:right="-22"/>
              <w:rPr>
                <w:rFonts w:ascii="Arial" w:hAnsi="Arial" w:cs="Arial"/>
                <w:sz w:val="24"/>
                <w:szCs w:val="24"/>
              </w:rPr>
            </w:pPr>
            <w:r w:rsidRPr="00EB7362">
              <w:rPr>
                <w:rFonts w:ascii="Arial" w:hAnsi="Arial" w:cs="Arial"/>
                <w:color w:val="010202"/>
                <w:sz w:val="24"/>
                <w:szCs w:val="24"/>
              </w:rPr>
              <w:t>Project</w:t>
            </w:r>
            <w:r>
              <w:rPr>
                <w:rFonts w:ascii="Arial" w:hAnsi="Arial" w:cs="Arial"/>
                <w:color w:val="010202"/>
                <w:sz w:val="24"/>
                <w:szCs w:val="24"/>
              </w:rPr>
              <w:t xml:space="preserve"> </w:t>
            </w:r>
            <w:r w:rsidRPr="00EB7362">
              <w:rPr>
                <w:rFonts w:ascii="Arial" w:hAnsi="Arial" w:cs="Arial"/>
                <w:color w:val="010202"/>
                <w:sz w:val="24"/>
                <w:szCs w:val="24"/>
              </w:rPr>
              <w:t>-</w:t>
            </w:r>
            <w:r>
              <w:rPr>
                <w:rFonts w:ascii="Arial" w:hAnsi="Arial" w:cs="Arial"/>
                <w:color w:val="010202"/>
                <w:sz w:val="24"/>
                <w:szCs w:val="24"/>
              </w:rPr>
              <w:t xml:space="preserve"> </w:t>
            </w:r>
            <w:r w:rsidRPr="00EB7362">
              <w:rPr>
                <w:rFonts w:ascii="Arial" w:hAnsi="Arial" w:cs="Arial"/>
                <w:color w:val="010202"/>
                <w:sz w:val="24"/>
                <w:szCs w:val="24"/>
              </w:rPr>
              <w:t>II</w:t>
            </w:r>
          </w:p>
        </w:tc>
        <w:tc>
          <w:tcPr>
            <w:tcW w:w="573" w:type="dxa"/>
            <w:vAlign w:val="center"/>
          </w:tcPr>
          <w:p w:rsidR="00462FE8" w:rsidRPr="00EB7362" w:rsidRDefault="00462FE8" w:rsidP="00462FE8">
            <w:pPr>
              <w:pStyle w:val="TableParagraph"/>
              <w:spacing w:line="265" w:lineRule="exact"/>
              <w:ind w:left="-26"/>
              <w:jc w:val="center"/>
              <w:rPr>
                <w:rFonts w:ascii="Arial" w:hAnsi="Arial" w:cs="Arial"/>
                <w:sz w:val="24"/>
                <w:szCs w:val="24"/>
              </w:rPr>
            </w:pPr>
            <w:r w:rsidRPr="00EB7362">
              <w:rPr>
                <w:rFonts w:ascii="Arial" w:hAnsi="Arial" w:cs="Arial"/>
                <w:color w:val="010202"/>
                <w:w w:val="99"/>
                <w:sz w:val="24"/>
                <w:szCs w:val="24"/>
              </w:rPr>
              <w:t>0</w:t>
            </w:r>
          </w:p>
        </w:tc>
        <w:tc>
          <w:tcPr>
            <w:tcW w:w="573" w:type="dxa"/>
            <w:vAlign w:val="center"/>
          </w:tcPr>
          <w:p w:rsidR="00462FE8" w:rsidRPr="00EB7362" w:rsidRDefault="00462FE8" w:rsidP="00462FE8">
            <w:pPr>
              <w:pStyle w:val="TableParagraph"/>
              <w:spacing w:line="265" w:lineRule="exact"/>
              <w:ind w:left="-26"/>
              <w:jc w:val="center"/>
              <w:rPr>
                <w:rFonts w:ascii="Arial" w:hAnsi="Arial" w:cs="Arial"/>
                <w:sz w:val="24"/>
                <w:szCs w:val="24"/>
              </w:rPr>
            </w:pPr>
            <w:r w:rsidRPr="00EB7362">
              <w:rPr>
                <w:rFonts w:ascii="Arial" w:hAnsi="Arial" w:cs="Arial"/>
                <w:color w:val="010202"/>
                <w:w w:val="99"/>
                <w:sz w:val="24"/>
                <w:szCs w:val="24"/>
              </w:rPr>
              <w:t>0</w:t>
            </w:r>
          </w:p>
        </w:tc>
        <w:tc>
          <w:tcPr>
            <w:tcW w:w="570" w:type="dxa"/>
            <w:vAlign w:val="center"/>
          </w:tcPr>
          <w:p w:rsidR="00462FE8" w:rsidRPr="00EB7362" w:rsidRDefault="00462FE8" w:rsidP="008128F2">
            <w:pPr>
              <w:pStyle w:val="TableParagraph"/>
              <w:spacing w:line="265" w:lineRule="exact"/>
              <w:ind w:left="-26"/>
              <w:jc w:val="center"/>
              <w:rPr>
                <w:rFonts w:ascii="Arial" w:hAnsi="Arial" w:cs="Arial"/>
                <w:sz w:val="24"/>
                <w:szCs w:val="24"/>
              </w:rPr>
            </w:pPr>
            <w:r w:rsidRPr="00EB7362">
              <w:rPr>
                <w:rFonts w:ascii="Arial" w:hAnsi="Arial" w:cs="Arial"/>
                <w:color w:val="010202"/>
                <w:sz w:val="24"/>
                <w:szCs w:val="24"/>
              </w:rPr>
              <w:t>1</w:t>
            </w:r>
            <w:r w:rsidR="008128F2">
              <w:rPr>
                <w:rFonts w:ascii="Arial" w:hAnsi="Arial" w:cs="Arial"/>
                <w:color w:val="010202"/>
                <w:sz w:val="24"/>
                <w:szCs w:val="24"/>
              </w:rPr>
              <w:t>4</w:t>
            </w:r>
          </w:p>
        </w:tc>
        <w:tc>
          <w:tcPr>
            <w:tcW w:w="1116" w:type="dxa"/>
            <w:vAlign w:val="center"/>
          </w:tcPr>
          <w:p w:rsidR="00462FE8" w:rsidRPr="00EB7362" w:rsidRDefault="008128F2" w:rsidP="00462FE8">
            <w:pPr>
              <w:pStyle w:val="TableParagraph"/>
              <w:spacing w:line="265" w:lineRule="exact"/>
              <w:ind w:left="-26"/>
              <w:jc w:val="center"/>
              <w:rPr>
                <w:rFonts w:ascii="Arial" w:hAnsi="Arial" w:cs="Arial"/>
                <w:sz w:val="24"/>
                <w:szCs w:val="24"/>
              </w:rPr>
            </w:pPr>
            <w:r>
              <w:rPr>
                <w:rFonts w:ascii="Arial" w:hAnsi="Arial" w:cs="Arial"/>
                <w:color w:val="010202"/>
                <w:w w:val="99"/>
                <w:sz w:val="24"/>
                <w:szCs w:val="24"/>
              </w:rPr>
              <w:t>7</w:t>
            </w:r>
          </w:p>
        </w:tc>
      </w:tr>
      <w:tr w:rsidR="00462FE8" w:rsidRPr="00EB7362" w:rsidTr="00462FE8">
        <w:trPr>
          <w:trHeight w:val="375"/>
          <w:jc w:val="center"/>
        </w:trPr>
        <w:tc>
          <w:tcPr>
            <w:tcW w:w="8362" w:type="dxa"/>
            <w:gridSpan w:val="6"/>
            <w:vAlign w:val="center"/>
          </w:tcPr>
          <w:p w:rsidR="00462FE8" w:rsidRPr="00EB7362" w:rsidRDefault="00462FE8" w:rsidP="00462FE8">
            <w:pPr>
              <w:autoSpaceDE w:val="0"/>
              <w:autoSpaceDN w:val="0"/>
              <w:adjustRightInd w:val="0"/>
              <w:jc w:val="right"/>
              <w:rPr>
                <w:rFonts w:ascii="Arial" w:hAnsi="Arial"/>
                <w:b/>
                <w:sz w:val="24"/>
                <w:szCs w:val="24"/>
              </w:rPr>
            </w:pPr>
            <w:r w:rsidRPr="00EB7362">
              <w:rPr>
                <w:rFonts w:ascii="Arial" w:hAnsi="Arial"/>
                <w:b/>
                <w:sz w:val="24"/>
                <w:szCs w:val="24"/>
              </w:rPr>
              <w:t>Total Credits</w:t>
            </w:r>
          </w:p>
        </w:tc>
        <w:tc>
          <w:tcPr>
            <w:tcW w:w="1116" w:type="dxa"/>
            <w:vAlign w:val="center"/>
          </w:tcPr>
          <w:p w:rsidR="00462FE8" w:rsidRPr="00EB7362" w:rsidRDefault="00462FE8" w:rsidP="003740E1">
            <w:pPr>
              <w:pStyle w:val="TableParagraph"/>
              <w:spacing w:line="265" w:lineRule="exact"/>
              <w:ind w:left="-23"/>
              <w:jc w:val="center"/>
              <w:rPr>
                <w:rFonts w:ascii="Arial" w:hAnsi="Arial" w:cs="Arial"/>
                <w:b/>
                <w:sz w:val="24"/>
                <w:szCs w:val="24"/>
              </w:rPr>
            </w:pPr>
            <w:r w:rsidRPr="00EB7362">
              <w:rPr>
                <w:rFonts w:ascii="Arial" w:hAnsi="Arial" w:cs="Arial"/>
                <w:b/>
                <w:sz w:val="24"/>
                <w:szCs w:val="24"/>
              </w:rPr>
              <w:t>1</w:t>
            </w:r>
            <w:r w:rsidR="008128F2">
              <w:rPr>
                <w:rFonts w:ascii="Arial" w:hAnsi="Arial" w:cs="Arial"/>
                <w:b/>
                <w:sz w:val="24"/>
                <w:szCs w:val="24"/>
              </w:rPr>
              <w:t>7</w:t>
            </w:r>
          </w:p>
        </w:tc>
      </w:tr>
    </w:tbl>
    <w:p w:rsidR="00462FE8" w:rsidRDefault="00462FE8" w:rsidP="00462FE8">
      <w:pPr>
        <w:spacing w:before="92" w:after="5" w:line="237" w:lineRule="auto"/>
        <w:ind w:right="2682"/>
        <w:rPr>
          <w:rFonts w:ascii="Arial" w:hAnsi="Arial"/>
          <w:b/>
          <w:color w:val="010202"/>
          <w:sz w:val="24"/>
        </w:rPr>
      </w:pPr>
    </w:p>
    <w:p w:rsidR="00C65559" w:rsidRDefault="00C65559">
      <w:pPr>
        <w:rPr>
          <w:rFonts w:ascii="Arial" w:eastAsia="Times New Roman" w:hAnsi="Arial"/>
          <w:b/>
          <w:sz w:val="24"/>
          <w:szCs w:val="24"/>
        </w:rPr>
      </w:pPr>
    </w:p>
    <w:p w:rsidR="00F92624" w:rsidRDefault="00F92624">
      <w:pPr>
        <w:rPr>
          <w:rFonts w:ascii="Arial" w:eastAsia="Times New Roman" w:hAnsi="Arial"/>
          <w:b/>
          <w:sz w:val="24"/>
          <w:szCs w:val="24"/>
        </w:rPr>
      </w:pPr>
    </w:p>
    <w:p w:rsidR="00387B01" w:rsidRDefault="00387B01" w:rsidP="00387B01">
      <w:pPr>
        <w:tabs>
          <w:tab w:val="left" w:pos="990"/>
        </w:tabs>
        <w:ind w:right="-900"/>
        <w:rPr>
          <w:rFonts w:ascii="Arial" w:hAnsi="Arial"/>
          <w:sz w:val="24"/>
          <w:szCs w:val="24"/>
        </w:rPr>
      </w:pPr>
    </w:p>
    <w:p w:rsidR="00BC1D76" w:rsidRDefault="00BC1D76" w:rsidP="00387B01">
      <w:pPr>
        <w:tabs>
          <w:tab w:val="left" w:pos="990"/>
        </w:tabs>
        <w:ind w:right="-900"/>
        <w:rPr>
          <w:rFonts w:ascii="Arial" w:hAnsi="Arial"/>
          <w:sz w:val="24"/>
          <w:szCs w:val="24"/>
        </w:rPr>
      </w:pPr>
    </w:p>
    <w:p w:rsidR="00D232C1" w:rsidRDefault="00D232C1" w:rsidP="00387B01">
      <w:pPr>
        <w:tabs>
          <w:tab w:val="left" w:pos="990"/>
        </w:tabs>
        <w:ind w:right="-900"/>
        <w:rPr>
          <w:rFonts w:ascii="Arial" w:hAnsi="Arial"/>
          <w:sz w:val="24"/>
          <w:szCs w:val="24"/>
        </w:rPr>
      </w:pPr>
    </w:p>
    <w:p w:rsidR="00D232C1" w:rsidRDefault="00D232C1" w:rsidP="00387B01">
      <w:pPr>
        <w:tabs>
          <w:tab w:val="left" w:pos="990"/>
        </w:tabs>
        <w:ind w:right="-900"/>
        <w:rPr>
          <w:rFonts w:ascii="Arial" w:hAnsi="Arial"/>
          <w:sz w:val="24"/>
          <w:szCs w:val="24"/>
        </w:rPr>
      </w:pPr>
    </w:p>
    <w:p w:rsidR="00D232C1" w:rsidRDefault="00D232C1" w:rsidP="00387B01">
      <w:pPr>
        <w:tabs>
          <w:tab w:val="left" w:pos="990"/>
        </w:tabs>
        <w:ind w:right="-900"/>
        <w:rPr>
          <w:rFonts w:ascii="Arial" w:hAnsi="Arial"/>
          <w:sz w:val="24"/>
          <w:szCs w:val="24"/>
        </w:rPr>
      </w:pPr>
    </w:p>
    <w:p w:rsidR="00D232C1" w:rsidRDefault="00D232C1" w:rsidP="00387B01">
      <w:pPr>
        <w:tabs>
          <w:tab w:val="left" w:pos="990"/>
        </w:tabs>
        <w:ind w:right="-900"/>
        <w:rPr>
          <w:rFonts w:ascii="Arial" w:hAnsi="Arial"/>
          <w:sz w:val="24"/>
          <w:szCs w:val="24"/>
        </w:rPr>
      </w:pPr>
    </w:p>
    <w:p w:rsidR="00D232C1" w:rsidRDefault="00D232C1" w:rsidP="00387B01">
      <w:pPr>
        <w:tabs>
          <w:tab w:val="left" w:pos="990"/>
        </w:tabs>
        <w:ind w:right="-900"/>
        <w:rPr>
          <w:rFonts w:ascii="Arial" w:hAnsi="Arial"/>
          <w:sz w:val="24"/>
          <w:szCs w:val="24"/>
        </w:rPr>
      </w:pPr>
    </w:p>
    <w:p w:rsidR="00D232C1" w:rsidRDefault="00D232C1" w:rsidP="00387B01">
      <w:pPr>
        <w:tabs>
          <w:tab w:val="left" w:pos="990"/>
        </w:tabs>
        <w:ind w:right="-900"/>
        <w:rPr>
          <w:rFonts w:ascii="Arial" w:hAnsi="Arial"/>
          <w:sz w:val="24"/>
          <w:szCs w:val="24"/>
        </w:rPr>
      </w:pPr>
    </w:p>
    <w:p w:rsidR="00D232C1" w:rsidRDefault="00D232C1" w:rsidP="00387B01">
      <w:pPr>
        <w:tabs>
          <w:tab w:val="left" w:pos="990"/>
        </w:tabs>
        <w:ind w:right="-900"/>
        <w:rPr>
          <w:rFonts w:ascii="Arial" w:hAnsi="Arial"/>
          <w:sz w:val="24"/>
          <w:szCs w:val="24"/>
        </w:rPr>
      </w:pPr>
    </w:p>
    <w:p w:rsidR="00D232C1" w:rsidRDefault="00D232C1" w:rsidP="00387B01">
      <w:pPr>
        <w:tabs>
          <w:tab w:val="left" w:pos="990"/>
        </w:tabs>
        <w:ind w:right="-900"/>
        <w:rPr>
          <w:rFonts w:ascii="Arial" w:hAnsi="Arial"/>
          <w:sz w:val="24"/>
          <w:szCs w:val="24"/>
        </w:rPr>
      </w:pPr>
    </w:p>
    <w:p w:rsidR="00D232C1" w:rsidRDefault="00D232C1" w:rsidP="00387B01">
      <w:pPr>
        <w:tabs>
          <w:tab w:val="left" w:pos="990"/>
        </w:tabs>
        <w:ind w:right="-900"/>
        <w:rPr>
          <w:rFonts w:ascii="Arial" w:hAnsi="Arial"/>
          <w:sz w:val="24"/>
          <w:szCs w:val="24"/>
        </w:rPr>
      </w:pPr>
    </w:p>
    <w:p w:rsidR="00D232C1" w:rsidRDefault="00D232C1" w:rsidP="00387B01">
      <w:pPr>
        <w:tabs>
          <w:tab w:val="left" w:pos="990"/>
        </w:tabs>
        <w:ind w:right="-900"/>
        <w:rPr>
          <w:rFonts w:ascii="Arial" w:hAnsi="Arial"/>
          <w:sz w:val="24"/>
          <w:szCs w:val="24"/>
        </w:rPr>
      </w:pPr>
    </w:p>
    <w:p w:rsidR="00D232C1" w:rsidRDefault="00D232C1" w:rsidP="00387B01">
      <w:pPr>
        <w:tabs>
          <w:tab w:val="left" w:pos="990"/>
        </w:tabs>
        <w:ind w:right="-900"/>
        <w:rPr>
          <w:rFonts w:ascii="Arial" w:hAnsi="Arial"/>
          <w:sz w:val="24"/>
          <w:szCs w:val="24"/>
        </w:rPr>
      </w:pPr>
    </w:p>
    <w:p w:rsidR="00D232C1" w:rsidRDefault="00D232C1" w:rsidP="00387B01">
      <w:pPr>
        <w:tabs>
          <w:tab w:val="left" w:pos="990"/>
        </w:tabs>
        <w:ind w:right="-900"/>
        <w:rPr>
          <w:rFonts w:ascii="Arial" w:hAnsi="Arial"/>
          <w:sz w:val="24"/>
          <w:szCs w:val="24"/>
        </w:rPr>
      </w:pPr>
    </w:p>
    <w:p w:rsidR="00D232C1" w:rsidRDefault="00D232C1" w:rsidP="00387B01">
      <w:pPr>
        <w:tabs>
          <w:tab w:val="left" w:pos="990"/>
        </w:tabs>
        <w:ind w:right="-900"/>
        <w:rPr>
          <w:rFonts w:ascii="Arial" w:hAnsi="Arial"/>
          <w:sz w:val="24"/>
          <w:szCs w:val="24"/>
        </w:rPr>
      </w:pPr>
    </w:p>
    <w:p w:rsidR="00D232C1" w:rsidRDefault="00D232C1" w:rsidP="00387B01">
      <w:pPr>
        <w:tabs>
          <w:tab w:val="left" w:pos="990"/>
        </w:tabs>
        <w:ind w:right="-900"/>
        <w:rPr>
          <w:rFonts w:ascii="Arial" w:hAnsi="Arial"/>
          <w:sz w:val="24"/>
          <w:szCs w:val="24"/>
        </w:rPr>
      </w:pPr>
    </w:p>
    <w:p w:rsidR="00D232C1" w:rsidRDefault="00D232C1" w:rsidP="00387B01">
      <w:pPr>
        <w:tabs>
          <w:tab w:val="left" w:pos="990"/>
        </w:tabs>
        <w:ind w:right="-900"/>
        <w:rPr>
          <w:rFonts w:ascii="Arial" w:hAnsi="Arial"/>
          <w:sz w:val="24"/>
          <w:szCs w:val="24"/>
        </w:rPr>
      </w:pPr>
    </w:p>
    <w:p w:rsidR="00D232C1" w:rsidRDefault="00D232C1" w:rsidP="00387B01">
      <w:pPr>
        <w:tabs>
          <w:tab w:val="left" w:pos="990"/>
        </w:tabs>
        <w:ind w:right="-900"/>
        <w:rPr>
          <w:rFonts w:ascii="Arial" w:hAnsi="Arial"/>
          <w:sz w:val="24"/>
          <w:szCs w:val="24"/>
        </w:rPr>
      </w:pPr>
    </w:p>
    <w:p w:rsidR="00BC1D76" w:rsidRDefault="00BC1D76" w:rsidP="00387B01">
      <w:pPr>
        <w:tabs>
          <w:tab w:val="left" w:pos="990"/>
        </w:tabs>
        <w:ind w:right="-900"/>
        <w:rPr>
          <w:rFonts w:ascii="Arial" w:hAnsi="Arial"/>
          <w:sz w:val="24"/>
          <w:szCs w:val="24"/>
        </w:rPr>
      </w:pPr>
    </w:p>
    <w:p w:rsidR="002C005E" w:rsidRDefault="002C005E" w:rsidP="00387B01">
      <w:pPr>
        <w:tabs>
          <w:tab w:val="left" w:pos="990"/>
        </w:tabs>
        <w:ind w:right="-900"/>
        <w:rPr>
          <w:rFonts w:ascii="Arial" w:hAnsi="Arial"/>
          <w:sz w:val="24"/>
          <w:szCs w:val="24"/>
        </w:rPr>
      </w:pPr>
    </w:p>
    <w:p w:rsidR="002C005E" w:rsidRDefault="002C005E" w:rsidP="00387B01">
      <w:pPr>
        <w:tabs>
          <w:tab w:val="left" w:pos="990"/>
        </w:tabs>
        <w:ind w:right="-900"/>
        <w:rPr>
          <w:rFonts w:ascii="Arial" w:hAnsi="Arial"/>
          <w:sz w:val="24"/>
          <w:szCs w:val="24"/>
        </w:rPr>
      </w:pPr>
    </w:p>
    <w:p w:rsidR="006B0D03" w:rsidRDefault="006B0D03" w:rsidP="00F0266A">
      <w:pPr>
        <w:rPr>
          <w:rFonts w:ascii="Arial" w:hAnsi="Arial"/>
          <w:sz w:val="24"/>
          <w:szCs w:val="24"/>
        </w:rPr>
      </w:pPr>
    </w:p>
    <w:p w:rsidR="009F5157" w:rsidRPr="005740AA" w:rsidRDefault="009F5157" w:rsidP="00462FE8">
      <w:pPr>
        <w:tabs>
          <w:tab w:val="left" w:pos="990"/>
        </w:tabs>
        <w:ind w:right="-900"/>
        <w:rPr>
          <w:rFonts w:ascii="Arial" w:eastAsia="Arial" w:hAnsi="Arial"/>
          <w:b/>
          <w:sz w:val="28"/>
        </w:rPr>
      </w:pPr>
      <w:r>
        <w:rPr>
          <w:rFonts w:ascii="Arial" w:hAnsi="Arial"/>
          <w:sz w:val="24"/>
          <w:szCs w:val="24"/>
        </w:rPr>
        <w:lastRenderedPageBreak/>
        <w:tab/>
      </w:r>
      <w:r>
        <w:rPr>
          <w:rFonts w:ascii="Arial" w:hAnsi="Arial"/>
          <w:sz w:val="24"/>
          <w:szCs w:val="24"/>
        </w:rPr>
        <w:tab/>
        <w:t xml:space="preserve">  </w:t>
      </w:r>
      <w:r w:rsidRPr="00326F4E">
        <w:rPr>
          <w:rFonts w:ascii="Arial" w:eastAsia="Arial" w:hAnsi="Arial"/>
          <w:b/>
          <w:noProof/>
          <w:sz w:val="28"/>
        </w:rPr>
        <w:drawing>
          <wp:anchor distT="0" distB="0" distL="114300" distR="114300" simplePos="0" relativeHeight="251667456" behindDoc="1" locked="0" layoutInCell="1" allowOverlap="1">
            <wp:simplePos x="0" y="0"/>
            <wp:positionH relativeFrom="column">
              <wp:posOffset>76200</wp:posOffset>
            </wp:positionH>
            <wp:positionV relativeFrom="paragraph">
              <wp:posOffset>-104775</wp:posOffset>
            </wp:positionV>
            <wp:extent cx="466725" cy="352425"/>
            <wp:effectExtent l="19050" t="0" r="9525"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anchor>
        </w:drawing>
      </w:r>
      <w:r w:rsidRPr="005740AA">
        <w:rPr>
          <w:rFonts w:ascii="Arial" w:eastAsia="Arial" w:hAnsi="Arial"/>
          <w:b/>
          <w:sz w:val="28"/>
        </w:rPr>
        <w:t>GURU NANAK INSTITUTIONS TECHNICAL CAMPUS</w:t>
      </w:r>
    </w:p>
    <w:p w:rsidR="009F5157" w:rsidRPr="005740AA" w:rsidRDefault="009F5157" w:rsidP="009F5157">
      <w:pPr>
        <w:ind w:right="-360"/>
        <w:jc w:val="center"/>
        <w:rPr>
          <w:rFonts w:ascii="Arial" w:eastAsia="Arial" w:hAnsi="Arial"/>
          <w:b/>
          <w:sz w:val="24"/>
        </w:rPr>
      </w:pPr>
      <w:r w:rsidRPr="005740AA">
        <w:rPr>
          <w:rFonts w:ascii="Arial" w:eastAsia="Arial" w:hAnsi="Arial"/>
          <w:b/>
          <w:sz w:val="24"/>
        </w:rPr>
        <w:t>(AUTONOMOUS)</w:t>
      </w:r>
    </w:p>
    <w:p w:rsidR="009F5157" w:rsidRPr="005740AA" w:rsidRDefault="009F5157" w:rsidP="009F5157">
      <w:pPr>
        <w:spacing w:line="0" w:lineRule="atLeast"/>
        <w:ind w:right="-360"/>
        <w:jc w:val="center"/>
        <w:rPr>
          <w:rFonts w:ascii="Arial" w:eastAsia="Arial" w:hAnsi="Arial"/>
          <w:b/>
          <w:sz w:val="28"/>
        </w:rPr>
      </w:pPr>
      <w:r w:rsidRPr="005740AA">
        <w:rPr>
          <w:rFonts w:ascii="Arial" w:eastAsia="Arial" w:hAnsi="Arial"/>
          <w:b/>
          <w:sz w:val="28"/>
        </w:rPr>
        <w:t>School of Engineering and Technology</w:t>
      </w:r>
    </w:p>
    <w:p w:rsidR="00CD031F" w:rsidRDefault="00CD031F" w:rsidP="009F5157">
      <w:pPr>
        <w:spacing w:line="0" w:lineRule="atLeast"/>
        <w:ind w:right="-360"/>
        <w:jc w:val="center"/>
        <w:rPr>
          <w:rFonts w:ascii="Arial" w:eastAsia="Arial" w:hAnsi="Arial"/>
          <w:b/>
          <w:sz w:val="28"/>
        </w:rPr>
      </w:pPr>
    </w:p>
    <w:p w:rsidR="009F5157" w:rsidRPr="006648F4" w:rsidRDefault="009F5157" w:rsidP="009F5157">
      <w:pPr>
        <w:spacing w:line="0" w:lineRule="atLeast"/>
        <w:ind w:right="-360"/>
        <w:jc w:val="center"/>
        <w:rPr>
          <w:rFonts w:ascii="Arial" w:eastAsia="Arial" w:hAnsi="Arial"/>
          <w:b/>
          <w:sz w:val="28"/>
        </w:rPr>
      </w:pPr>
      <w:r w:rsidRPr="006648F4">
        <w:rPr>
          <w:rFonts w:ascii="Arial" w:eastAsia="Arial" w:hAnsi="Arial"/>
          <w:b/>
          <w:sz w:val="28"/>
        </w:rPr>
        <w:t>B. Tech. Information Technology</w:t>
      </w:r>
    </w:p>
    <w:p w:rsidR="00CD031F" w:rsidRDefault="00CD031F" w:rsidP="009F5157">
      <w:pPr>
        <w:jc w:val="center"/>
        <w:rPr>
          <w:rFonts w:ascii="Arial" w:hAnsi="Arial"/>
          <w:b/>
          <w:color w:val="000000" w:themeColor="text1"/>
          <w:sz w:val="24"/>
          <w:szCs w:val="24"/>
        </w:rPr>
      </w:pPr>
    </w:p>
    <w:p w:rsidR="00462FE8" w:rsidRPr="00326F4E" w:rsidRDefault="00462FE8" w:rsidP="00462FE8">
      <w:pPr>
        <w:jc w:val="center"/>
        <w:rPr>
          <w:rFonts w:ascii="Arial" w:hAnsi="Arial"/>
          <w:b/>
          <w:color w:val="000000" w:themeColor="text1"/>
          <w:sz w:val="24"/>
          <w:szCs w:val="24"/>
        </w:rPr>
      </w:pPr>
      <w:r w:rsidRPr="00326F4E">
        <w:rPr>
          <w:rFonts w:ascii="Arial" w:hAnsi="Arial"/>
          <w:b/>
          <w:color w:val="000000" w:themeColor="text1"/>
          <w:sz w:val="24"/>
          <w:szCs w:val="24"/>
        </w:rPr>
        <w:t>PROFESSIONAL ELECTIVES</w:t>
      </w:r>
    </w:p>
    <w:p w:rsidR="00462FE8" w:rsidRDefault="00462FE8" w:rsidP="00462FE8">
      <w:pPr>
        <w:ind w:right="-360"/>
        <w:jc w:val="center"/>
        <w:rPr>
          <w:rFonts w:ascii="Arial" w:eastAsia="Times New Roman" w:hAnsi="Arial"/>
          <w:sz w:val="24"/>
          <w:szCs w:val="24"/>
        </w:rPr>
      </w:pPr>
      <w:r w:rsidRPr="005740AA">
        <w:rPr>
          <w:rFonts w:ascii="Arial" w:eastAsia="Times New Roman" w:hAnsi="Arial"/>
          <w:sz w:val="24"/>
          <w:szCs w:val="24"/>
        </w:rPr>
        <w:t xml:space="preserve"> (Applicable for the batch admitted from </w:t>
      </w:r>
      <w:r w:rsidR="006B2A32" w:rsidRPr="00AB7EA0">
        <w:rPr>
          <w:rFonts w:ascii="Arial" w:eastAsia="Times New Roman" w:hAnsi="Arial"/>
          <w:sz w:val="24"/>
          <w:szCs w:val="24"/>
        </w:rPr>
        <w:t>2020-21</w:t>
      </w:r>
      <w:r w:rsidR="006B2A32">
        <w:rPr>
          <w:rFonts w:ascii="Arial" w:eastAsia="Times New Roman" w:hAnsi="Arial"/>
          <w:sz w:val="24"/>
          <w:szCs w:val="24"/>
        </w:rPr>
        <w:t xml:space="preserve"> &amp; 2021-22</w:t>
      </w:r>
      <w:r w:rsidRPr="005740AA">
        <w:rPr>
          <w:rFonts w:ascii="Arial" w:eastAsia="Times New Roman" w:hAnsi="Arial"/>
          <w:sz w:val="24"/>
          <w:szCs w:val="24"/>
        </w:rPr>
        <w:t>)</w:t>
      </w:r>
    </w:p>
    <w:p w:rsidR="006B2A32" w:rsidRPr="00AB7EA0" w:rsidRDefault="006B2A32" w:rsidP="006B2A32">
      <w:pPr>
        <w:jc w:val="center"/>
        <w:rPr>
          <w:rFonts w:ascii="Arial" w:eastAsia="Times New Roman" w:hAnsi="Arial"/>
          <w:b/>
          <w:sz w:val="24"/>
          <w:szCs w:val="24"/>
        </w:rPr>
      </w:pPr>
      <w:r w:rsidRPr="00AB7EA0">
        <w:rPr>
          <w:rFonts w:ascii="Arial" w:eastAsia="Times New Roman" w:hAnsi="Arial"/>
          <w:b/>
          <w:sz w:val="24"/>
          <w:szCs w:val="24"/>
        </w:rPr>
        <w:t>R</w:t>
      </w:r>
      <w:r>
        <w:rPr>
          <w:rFonts w:ascii="Arial" w:eastAsia="Times New Roman" w:hAnsi="Arial"/>
          <w:b/>
          <w:sz w:val="24"/>
          <w:szCs w:val="24"/>
        </w:rPr>
        <w:t>18 / R21</w:t>
      </w:r>
      <w:r w:rsidRPr="00AB7EA0">
        <w:rPr>
          <w:rFonts w:ascii="Arial" w:eastAsia="Times New Roman" w:hAnsi="Arial"/>
          <w:b/>
          <w:sz w:val="24"/>
          <w:szCs w:val="24"/>
        </w:rPr>
        <w:t xml:space="preserve"> REGULATION</w:t>
      </w:r>
    </w:p>
    <w:p w:rsidR="00462FE8" w:rsidRDefault="00462FE8" w:rsidP="00462FE8">
      <w:pPr>
        <w:autoSpaceDE w:val="0"/>
        <w:autoSpaceDN w:val="0"/>
        <w:adjustRightInd w:val="0"/>
        <w:rPr>
          <w:rFonts w:ascii="Arial" w:hAnsi="Arial"/>
          <w:color w:val="010202"/>
          <w:sz w:val="24"/>
          <w:szCs w:val="24"/>
        </w:rPr>
      </w:pPr>
    </w:p>
    <w:p w:rsidR="00462FE8" w:rsidRDefault="00462FE8" w:rsidP="00462FE8">
      <w:pPr>
        <w:pStyle w:val="TableParagraph"/>
        <w:spacing w:line="273" w:lineRule="exact"/>
        <w:rPr>
          <w:rFonts w:ascii="Arial" w:hAnsi="Arial" w:cs="Arial"/>
          <w:b/>
          <w:color w:val="010202"/>
          <w:sz w:val="24"/>
          <w:szCs w:val="24"/>
        </w:rPr>
      </w:pPr>
      <w:r>
        <w:rPr>
          <w:rFonts w:ascii="Arial" w:hAnsi="Arial" w:cs="Arial"/>
          <w:b/>
          <w:color w:val="010202"/>
          <w:sz w:val="24"/>
          <w:szCs w:val="24"/>
        </w:rPr>
        <w:t>Professional Elective - IV</w:t>
      </w:r>
    </w:p>
    <w:p w:rsidR="00462FE8" w:rsidRDefault="00462FE8" w:rsidP="00462FE8">
      <w:pPr>
        <w:pStyle w:val="TableParagraph"/>
        <w:spacing w:line="273" w:lineRule="exact"/>
        <w:ind w:left="348"/>
        <w:rPr>
          <w:rFonts w:ascii="Arial" w:hAnsi="Arial" w:cs="Arial"/>
          <w:color w:val="010202"/>
          <w:sz w:val="24"/>
          <w:szCs w:val="24"/>
        </w:rPr>
      </w:pPr>
    </w:p>
    <w:p w:rsidR="00462FE8" w:rsidRPr="006C32E2" w:rsidRDefault="0030604F" w:rsidP="00A60165">
      <w:pPr>
        <w:pStyle w:val="TableParagraph"/>
        <w:numPr>
          <w:ilvl w:val="0"/>
          <w:numId w:val="2"/>
        </w:numPr>
        <w:spacing w:line="273" w:lineRule="exact"/>
        <w:ind w:left="284" w:hanging="284"/>
        <w:rPr>
          <w:rFonts w:ascii="Arial" w:hAnsi="Arial" w:cs="Arial"/>
          <w:color w:val="010202"/>
          <w:sz w:val="24"/>
          <w:szCs w:val="24"/>
        </w:rPr>
      </w:pPr>
      <w:r>
        <w:rPr>
          <w:rFonts w:ascii="Arial" w:hAnsi="Arial"/>
          <w:color w:val="010202"/>
          <w:sz w:val="24"/>
          <w:szCs w:val="24"/>
        </w:rPr>
        <w:t xml:space="preserve"> </w:t>
      </w:r>
      <w:r w:rsidR="002C005E" w:rsidRPr="002C005E">
        <w:rPr>
          <w:rFonts w:ascii="Arial" w:hAnsi="Arial" w:cs="Arial"/>
          <w:color w:val="010202"/>
          <w:sz w:val="24"/>
          <w:szCs w:val="24"/>
        </w:rPr>
        <w:t>Wireless Networks</w:t>
      </w:r>
    </w:p>
    <w:p w:rsidR="007D0996" w:rsidRPr="002C005E" w:rsidRDefault="007D0996" w:rsidP="007D0996">
      <w:pPr>
        <w:pStyle w:val="TableParagraph"/>
        <w:numPr>
          <w:ilvl w:val="0"/>
          <w:numId w:val="2"/>
        </w:numPr>
        <w:adjustRightInd w:val="0"/>
        <w:spacing w:line="273" w:lineRule="exact"/>
        <w:ind w:left="348"/>
        <w:rPr>
          <w:rFonts w:ascii="Arial" w:hAnsi="Arial" w:cs="Arial"/>
          <w:color w:val="010202"/>
          <w:sz w:val="24"/>
          <w:szCs w:val="24"/>
        </w:rPr>
      </w:pPr>
      <w:r w:rsidRPr="00492EAB">
        <w:rPr>
          <w:rFonts w:ascii="Arial" w:hAnsi="Arial" w:cs="Arial"/>
          <w:color w:val="010202"/>
          <w:sz w:val="24"/>
          <w:szCs w:val="24"/>
        </w:rPr>
        <w:t>Software Testing</w:t>
      </w:r>
      <w:r w:rsidRPr="004D7DD9">
        <w:rPr>
          <w:rFonts w:ascii="Arial" w:hAnsi="Arial"/>
          <w:color w:val="010202"/>
          <w:sz w:val="24"/>
          <w:szCs w:val="24"/>
        </w:rPr>
        <w:t xml:space="preserve"> </w:t>
      </w:r>
    </w:p>
    <w:p w:rsidR="002C005E" w:rsidRPr="00EE1FBF" w:rsidRDefault="002C005E" w:rsidP="00A60165">
      <w:pPr>
        <w:pStyle w:val="TableParagraph"/>
        <w:numPr>
          <w:ilvl w:val="0"/>
          <w:numId w:val="2"/>
        </w:numPr>
        <w:adjustRightInd w:val="0"/>
        <w:spacing w:line="273" w:lineRule="exact"/>
        <w:ind w:left="348"/>
        <w:rPr>
          <w:rFonts w:ascii="Arial" w:hAnsi="Arial"/>
          <w:color w:val="010202"/>
          <w:sz w:val="24"/>
          <w:szCs w:val="24"/>
        </w:rPr>
      </w:pPr>
      <w:r w:rsidRPr="002C005E">
        <w:rPr>
          <w:rFonts w:ascii="Arial" w:hAnsi="Arial"/>
          <w:color w:val="010202"/>
          <w:sz w:val="24"/>
          <w:szCs w:val="24"/>
        </w:rPr>
        <w:t>Augmented Reality &amp; Virtual Reality</w:t>
      </w:r>
    </w:p>
    <w:p w:rsidR="00462FE8" w:rsidRDefault="00462FE8" w:rsidP="00462FE8">
      <w:pPr>
        <w:autoSpaceDE w:val="0"/>
        <w:autoSpaceDN w:val="0"/>
        <w:adjustRightInd w:val="0"/>
        <w:rPr>
          <w:rFonts w:ascii="Arial" w:hAnsi="Arial"/>
          <w:color w:val="010202"/>
          <w:sz w:val="24"/>
          <w:szCs w:val="24"/>
        </w:rPr>
      </w:pPr>
    </w:p>
    <w:p w:rsidR="00462FE8" w:rsidRDefault="00462FE8" w:rsidP="00462FE8">
      <w:pPr>
        <w:pStyle w:val="TableParagraph"/>
        <w:spacing w:line="273" w:lineRule="exact"/>
        <w:rPr>
          <w:rFonts w:ascii="Arial" w:hAnsi="Arial" w:cs="Arial"/>
          <w:b/>
          <w:color w:val="010202"/>
          <w:sz w:val="24"/>
          <w:szCs w:val="24"/>
        </w:rPr>
      </w:pPr>
      <w:r>
        <w:rPr>
          <w:rFonts w:ascii="Arial" w:hAnsi="Arial" w:cs="Arial"/>
          <w:b/>
          <w:color w:val="010202"/>
          <w:sz w:val="24"/>
          <w:szCs w:val="24"/>
        </w:rPr>
        <w:t>Professional Elective - V</w:t>
      </w:r>
    </w:p>
    <w:p w:rsidR="00462FE8" w:rsidRDefault="00462FE8" w:rsidP="00462FE8">
      <w:pPr>
        <w:pStyle w:val="TableParagraph"/>
        <w:spacing w:line="273" w:lineRule="exact"/>
        <w:ind w:left="348"/>
        <w:rPr>
          <w:rFonts w:ascii="Arial" w:hAnsi="Arial" w:cs="Arial"/>
          <w:color w:val="010202"/>
          <w:sz w:val="24"/>
          <w:szCs w:val="24"/>
        </w:rPr>
      </w:pPr>
    </w:p>
    <w:p w:rsidR="002C005E" w:rsidRDefault="002C005E" w:rsidP="002C005E">
      <w:pPr>
        <w:pStyle w:val="TableParagraph"/>
        <w:numPr>
          <w:ilvl w:val="0"/>
          <w:numId w:val="3"/>
        </w:numPr>
        <w:adjustRightInd w:val="0"/>
        <w:spacing w:line="273" w:lineRule="exact"/>
        <w:ind w:left="348"/>
        <w:rPr>
          <w:rFonts w:ascii="Arial" w:hAnsi="Arial" w:cs="Arial"/>
          <w:color w:val="010202"/>
          <w:sz w:val="24"/>
          <w:szCs w:val="24"/>
        </w:rPr>
      </w:pPr>
      <w:r w:rsidRPr="002C005E">
        <w:rPr>
          <w:rFonts w:ascii="Arial" w:hAnsi="Arial" w:cs="Arial"/>
          <w:color w:val="010202"/>
          <w:sz w:val="24"/>
          <w:szCs w:val="24"/>
        </w:rPr>
        <w:t xml:space="preserve">IoT Automation </w:t>
      </w:r>
    </w:p>
    <w:p w:rsidR="007D0996" w:rsidRDefault="007D0996" w:rsidP="007D0996">
      <w:pPr>
        <w:pStyle w:val="TableParagraph"/>
        <w:numPr>
          <w:ilvl w:val="0"/>
          <w:numId w:val="3"/>
        </w:numPr>
        <w:spacing w:line="273" w:lineRule="exact"/>
        <w:ind w:left="348"/>
        <w:rPr>
          <w:rFonts w:ascii="Arial" w:hAnsi="Arial"/>
          <w:color w:val="010202"/>
          <w:sz w:val="24"/>
          <w:szCs w:val="24"/>
        </w:rPr>
      </w:pPr>
      <w:r w:rsidRPr="002C005E">
        <w:rPr>
          <w:rFonts w:ascii="Arial" w:hAnsi="Arial"/>
          <w:color w:val="010202"/>
          <w:sz w:val="24"/>
          <w:szCs w:val="24"/>
        </w:rPr>
        <w:t>Digital Forensics</w:t>
      </w:r>
      <w:r w:rsidRPr="004D7DD9">
        <w:rPr>
          <w:rFonts w:ascii="Arial" w:hAnsi="Arial"/>
          <w:color w:val="010202"/>
          <w:sz w:val="24"/>
          <w:szCs w:val="24"/>
        </w:rPr>
        <w:t xml:space="preserve"> </w:t>
      </w:r>
    </w:p>
    <w:p w:rsidR="007D0996" w:rsidRPr="007D0996" w:rsidRDefault="007D0996" w:rsidP="007D0996">
      <w:pPr>
        <w:pStyle w:val="TableParagraph"/>
        <w:numPr>
          <w:ilvl w:val="0"/>
          <w:numId w:val="3"/>
        </w:numPr>
        <w:spacing w:line="273" w:lineRule="exact"/>
        <w:ind w:left="348"/>
        <w:rPr>
          <w:rFonts w:ascii="Arial" w:hAnsi="Arial"/>
          <w:color w:val="010202"/>
          <w:sz w:val="24"/>
          <w:szCs w:val="24"/>
        </w:rPr>
      </w:pPr>
      <w:r w:rsidRPr="001B7C5C">
        <w:rPr>
          <w:rFonts w:ascii="Arial" w:hAnsi="Arial" w:cs="Arial"/>
          <w:color w:val="010202"/>
          <w:sz w:val="24"/>
          <w:szCs w:val="24"/>
        </w:rPr>
        <w:t>Ad</w:t>
      </w:r>
      <w:r>
        <w:rPr>
          <w:rFonts w:ascii="Arial" w:hAnsi="Arial" w:cs="Arial"/>
          <w:color w:val="010202"/>
          <w:sz w:val="24"/>
          <w:szCs w:val="24"/>
        </w:rPr>
        <w:t xml:space="preserve"> H</w:t>
      </w:r>
      <w:r w:rsidRPr="001B7C5C">
        <w:rPr>
          <w:rFonts w:ascii="Arial" w:hAnsi="Arial" w:cs="Arial"/>
          <w:color w:val="010202"/>
          <w:sz w:val="24"/>
          <w:szCs w:val="24"/>
        </w:rPr>
        <w:t>oc and Sensor Networks</w:t>
      </w:r>
    </w:p>
    <w:p w:rsidR="00462FE8" w:rsidRDefault="00462FE8" w:rsidP="00462FE8">
      <w:pPr>
        <w:rPr>
          <w:rFonts w:ascii="Arial" w:hAnsi="Arial"/>
          <w:color w:val="010202"/>
          <w:sz w:val="24"/>
          <w:szCs w:val="24"/>
        </w:rPr>
      </w:pPr>
    </w:p>
    <w:p w:rsidR="00462FE8" w:rsidRDefault="00462FE8" w:rsidP="00462FE8">
      <w:pPr>
        <w:pStyle w:val="TableParagraph"/>
        <w:spacing w:line="261" w:lineRule="exact"/>
        <w:ind w:right="-22"/>
        <w:rPr>
          <w:rFonts w:ascii="Arial" w:hAnsi="Arial" w:cs="Arial"/>
          <w:b/>
          <w:color w:val="010202"/>
          <w:sz w:val="24"/>
          <w:szCs w:val="24"/>
        </w:rPr>
      </w:pPr>
      <w:r>
        <w:rPr>
          <w:rFonts w:ascii="Arial" w:hAnsi="Arial" w:cs="Arial"/>
          <w:b/>
          <w:color w:val="010202"/>
          <w:sz w:val="24"/>
          <w:szCs w:val="24"/>
        </w:rPr>
        <w:t>Professional</w:t>
      </w:r>
      <w:r w:rsidRPr="00EB7362">
        <w:rPr>
          <w:rFonts w:ascii="Arial" w:hAnsi="Arial" w:cs="Arial"/>
          <w:b/>
          <w:color w:val="010202"/>
          <w:sz w:val="24"/>
          <w:szCs w:val="24"/>
        </w:rPr>
        <w:t xml:space="preserve"> Elective </w:t>
      </w:r>
      <w:r>
        <w:rPr>
          <w:rFonts w:ascii="Arial" w:hAnsi="Arial" w:cs="Arial"/>
          <w:b/>
          <w:color w:val="010202"/>
          <w:sz w:val="24"/>
          <w:szCs w:val="24"/>
        </w:rPr>
        <w:t>-</w:t>
      </w:r>
      <w:r w:rsidRPr="00EB7362">
        <w:rPr>
          <w:rFonts w:ascii="Arial" w:hAnsi="Arial" w:cs="Arial"/>
          <w:b/>
          <w:color w:val="010202"/>
          <w:sz w:val="24"/>
          <w:szCs w:val="24"/>
        </w:rPr>
        <w:t xml:space="preserve"> V</w:t>
      </w:r>
      <w:r>
        <w:rPr>
          <w:rFonts w:ascii="Arial" w:hAnsi="Arial" w:cs="Arial"/>
          <w:b/>
          <w:color w:val="010202"/>
          <w:sz w:val="24"/>
          <w:szCs w:val="24"/>
        </w:rPr>
        <w:t>I</w:t>
      </w:r>
    </w:p>
    <w:p w:rsidR="00462FE8" w:rsidRDefault="00462FE8" w:rsidP="00462FE8">
      <w:pPr>
        <w:pStyle w:val="TableParagraph"/>
        <w:tabs>
          <w:tab w:val="left" w:pos="360"/>
        </w:tabs>
        <w:spacing w:line="273" w:lineRule="exact"/>
        <w:ind w:left="360"/>
        <w:rPr>
          <w:rFonts w:ascii="Arial" w:hAnsi="Arial" w:cs="Arial"/>
          <w:color w:val="010202"/>
          <w:sz w:val="24"/>
          <w:szCs w:val="24"/>
        </w:rPr>
      </w:pPr>
    </w:p>
    <w:p w:rsidR="002C005E" w:rsidRPr="002C005E" w:rsidRDefault="002C005E" w:rsidP="00A60165">
      <w:pPr>
        <w:pStyle w:val="TableParagraph"/>
        <w:numPr>
          <w:ilvl w:val="0"/>
          <w:numId w:val="1"/>
        </w:numPr>
        <w:spacing w:line="273" w:lineRule="exact"/>
        <w:ind w:left="348"/>
        <w:rPr>
          <w:rFonts w:ascii="Arial" w:hAnsi="Arial" w:cs="Arial"/>
          <w:color w:val="010202"/>
          <w:sz w:val="24"/>
          <w:szCs w:val="24"/>
        </w:rPr>
      </w:pPr>
      <w:r>
        <w:rPr>
          <w:rFonts w:ascii="Arial" w:hAnsi="Arial"/>
          <w:color w:val="010202"/>
          <w:sz w:val="24"/>
          <w:szCs w:val="24"/>
        </w:rPr>
        <w:t>Block Chain Technology</w:t>
      </w:r>
      <w:r w:rsidRPr="001E6E38">
        <w:rPr>
          <w:rFonts w:ascii="Arial" w:hAnsi="Arial"/>
          <w:color w:val="010202"/>
          <w:sz w:val="24"/>
          <w:szCs w:val="24"/>
        </w:rPr>
        <w:t xml:space="preserve"> </w:t>
      </w:r>
    </w:p>
    <w:p w:rsidR="002C005E" w:rsidRPr="002C005E" w:rsidRDefault="002C005E" w:rsidP="00A60165">
      <w:pPr>
        <w:pStyle w:val="TableParagraph"/>
        <w:numPr>
          <w:ilvl w:val="0"/>
          <w:numId w:val="1"/>
        </w:numPr>
        <w:spacing w:line="273" w:lineRule="exact"/>
        <w:ind w:left="348"/>
        <w:rPr>
          <w:rFonts w:ascii="Arial" w:hAnsi="Arial" w:cs="Arial"/>
          <w:color w:val="010202"/>
          <w:sz w:val="24"/>
          <w:szCs w:val="24"/>
        </w:rPr>
      </w:pPr>
      <w:r w:rsidRPr="002C005E">
        <w:rPr>
          <w:rFonts w:ascii="Arial" w:hAnsi="Arial"/>
          <w:color w:val="010202"/>
          <w:sz w:val="24"/>
          <w:szCs w:val="24"/>
        </w:rPr>
        <w:t xml:space="preserve">5G &amp; IoT Technologies </w:t>
      </w:r>
    </w:p>
    <w:p w:rsidR="00EE1FBF" w:rsidRPr="00492EAB" w:rsidRDefault="00DD15EE" w:rsidP="002C005E">
      <w:pPr>
        <w:pStyle w:val="TableParagraph"/>
        <w:numPr>
          <w:ilvl w:val="0"/>
          <w:numId w:val="1"/>
        </w:numPr>
        <w:spacing w:line="273" w:lineRule="exact"/>
        <w:ind w:left="348"/>
        <w:rPr>
          <w:rFonts w:ascii="Arial" w:hAnsi="Arial" w:cs="Arial"/>
          <w:color w:val="010202"/>
          <w:sz w:val="24"/>
          <w:szCs w:val="24"/>
        </w:rPr>
      </w:pPr>
      <w:r>
        <w:rPr>
          <w:rFonts w:ascii="Arial" w:hAnsi="Arial"/>
          <w:color w:val="010202"/>
          <w:sz w:val="24"/>
          <w:szCs w:val="24"/>
        </w:rPr>
        <w:t>Edge Computing</w:t>
      </w:r>
    </w:p>
    <w:p w:rsidR="00235F48" w:rsidRDefault="00235F48" w:rsidP="00235F48">
      <w:pPr>
        <w:tabs>
          <w:tab w:val="left" w:pos="990"/>
        </w:tabs>
        <w:ind w:right="-900"/>
        <w:rPr>
          <w:rFonts w:ascii="Arial" w:hAnsi="Arial"/>
          <w:sz w:val="24"/>
          <w:szCs w:val="24"/>
        </w:rPr>
      </w:pPr>
    </w:p>
    <w:p w:rsidR="00235F48" w:rsidRDefault="00235F48" w:rsidP="00235F48">
      <w:pPr>
        <w:tabs>
          <w:tab w:val="left" w:pos="990"/>
        </w:tabs>
        <w:ind w:right="-900"/>
        <w:rPr>
          <w:rFonts w:ascii="Arial" w:hAnsi="Arial"/>
          <w:sz w:val="24"/>
          <w:szCs w:val="24"/>
        </w:rPr>
      </w:pPr>
    </w:p>
    <w:p w:rsidR="00387B01" w:rsidRDefault="00387B01" w:rsidP="00387B01">
      <w:pPr>
        <w:tabs>
          <w:tab w:val="left" w:pos="990"/>
        </w:tabs>
        <w:ind w:right="-900"/>
        <w:rPr>
          <w:rFonts w:ascii="Arial" w:hAnsi="Arial"/>
          <w:sz w:val="24"/>
          <w:szCs w:val="24"/>
        </w:rPr>
      </w:pPr>
    </w:p>
    <w:p w:rsidR="002C005E" w:rsidRDefault="002C005E" w:rsidP="00235F48">
      <w:pPr>
        <w:tabs>
          <w:tab w:val="left" w:pos="990"/>
        </w:tabs>
        <w:ind w:right="-900"/>
        <w:rPr>
          <w:rFonts w:ascii="Arial" w:hAnsi="Arial"/>
          <w:sz w:val="24"/>
          <w:szCs w:val="24"/>
        </w:rPr>
      </w:pPr>
    </w:p>
    <w:p w:rsidR="00D232C1" w:rsidRDefault="00D232C1" w:rsidP="00235F48">
      <w:pPr>
        <w:tabs>
          <w:tab w:val="left" w:pos="990"/>
        </w:tabs>
        <w:ind w:right="-900"/>
        <w:rPr>
          <w:rFonts w:ascii="Arial" w:hAnsi="Arial"/>
          <w:sz w:val="24"/>
          <w:szCs w:val="24"/>
        </w:rPr>
      </w:pPr>
    </w:p>
    <w:p w:rsidR="00D232C1" w:rsidRDefault="00D232C1" w:rsidP="00235F48">
      <w:pPr>
        <w:tabs>
          <w:tab w:val="left" w:pos="990"/>
        </w:tabs>
        <w:ind w:right="-900"/>
        <w:rPr>
          <w:rFonts w:ascii="Arial" w:hAnsi="Arial"/>
          <w:sz w:val="24"/>
          <w:szCs w:val="24"/>
        </w:rPr>
      </w:pPr>
    </w:p>
    <w:p w:rsidR="00D232C1" w:rsidRDefault="00D232C1" w:rsidP="00235F48">
      <w:pPr>
        <w:tabs>
          <w:tab w:val="left" w:pos="990"/>
        </w:tabs>
        <w:ind w:right="-900"/>
        <w:rPr>
          <w:rFonts w:ascii="Arial" w:hAnsi="Arial"/>
          <w:sz w:val="24"/>
          <w:szCs w:val="24"/>
        </w:rPr>
      </w:pPr>
    </w:p>
    <w:p w:rsidR="00D232C1" w:rsidRDefault="00D232C1" w:rsidP="00235F48">
      <w:pPr>
        <w:tabs>
          <w:tab w:val="left" w:pos="990"/>
        </w:tabs>
        <w:ind w:right="-900"/>
        <w:rPr>
          <w:rFonts w:ascii="Arial" w:hAnsi="Arial"/>
          <w:sz w:val="24"/>
          <w:szCs w:val="24"/>
        </w:rPr>
      </w:pPr>
    </w:p>
    <w:p w:rsidR="00D232C1" w:rsidRDefault="00D232C1" w:rsidP="00235F48">
      <w:pPr>
        <w:tabs>
          <w:tab w:val="left" w:pos="990"/>
        </w:tabs>
        <w:ind w:right="-900"/>
        <w:rPr>
          <w:rFonts w:ascii="Arial" w:hAnsi="Arial"/>
          <w:sz w:val="24"/>
          <w:szCs w:val="24"/>
        </w:rPr>
      </w:pPr>
    </w:p>
    <w:p w:rsidR="00D232C1" w:rsidRDefault="00D232C1" w:rsidP="00235F48">
      <w:pPr>
        <w:tabs>
          <w:tab w:val="left" w:pos="990"/>
        </w:tabs>
        <w:ind w:right="-900"/>
        <w:rPr>
          <w:rFonts w:ascii="Arial" w:hAnsi="Arial"/>
          <w:sz w:val="24"/>
          <w:szCs w:val="24"/>
        </w:rPr>
      </w:pPr>
    </w:p>
    <w:p w:rsidR="00D232C1" w:rsidRDefault="00D232C1" w:rsidP="00235F48">
      <w:pPr>
        <w:tabs>
          <w:tab w:val="left" w:pos="990"/>
        </w:tabs>
        <w:ind w:right="-900"/>
        <w:rPr>
          <w:rFonts w:ascii="Arial" w:hAnsi="Arial"/>
          <w:sz w:val="24"/>
          <w:szCs w:val="24"/>
        </w:rPr>
      </w:pPr>
    </w:p>
    <w:p w:rsidR="00D232C1" w:rsidRDefault="00D232C1" w:rsidP="00235F48">
      <w:pPr>
        <w:tabs>
          <w:tab w:val="left" w:pos="990"/>
        </w:tabs>
        <w:ind w:right="-900"/>
        <w:rPr>
          <w:rFonts w:ascii="Arial" w:hAnsi="Arial"/>
          <w:sz w:val="24"/>
          <w:szCs w:val="24"/>
        </w:rPr>
      </w:pPr>
    </w:p>
    <w:p w:rsidR="00D232C1" w:rsidRDefault="00D232C1" w:rsidP="00235F48">
      <w:pPr>
        <w:tabs>
          <w:tab w:val="left" w:pos="990"/>
        </w:tabs>
        <w:ind w:right="-900"/>
        <w:rPr>
          <w:rFonts w:ascii="Arial" w:hAnsi="Arial"/>
          <w:sz w:val="24"/>
          <w:szCs w:val="24"/>
        </w:rPr>
      </w:pPr>
    </w:p>
    <w:p w:rsidR="00D232C1" w:rsidRDefault="00D232C1" w:rsidP="00235F48">
      <w:pPr>
        <w:tabs>
          <w:tab w:val="left" w:pos="990"/>
        </w:tabs>
        <w:ind w:right="-900"/>
        <w:rPr>
          <w:rFonts w:ascii="Arial" w:hAnsi="Arial"/>
          <w:sz w:val="24"/>
          <w:szCs w:val="24"/>
        </w:rPr>
      </w:pPr>
    </w:p>
    <w:p w:rsidR="00D232C1" w:rsidRDefault="00D232C1" w:rsidP="00235F48">
      <w:pPr>
        <w:tabs>
          <w:tab w:val="left" w:pos="990"/>
        </w:tabs>
        <w:ind w:right="-900"/>
        <w:rPr>
          <w:rFonts w:ascii="Arial" w:hAnsi="Arial"/>
          <w:sz w:val="24"/>
          <w:szCs w:val="24"/>
        </w:rPr>
      </w:pPr>
    </w:p>
    <w:p w:rsidR="00D232C1" w:rsidRDefault="00D232C1" w:rsidP="00235F48">
      <w:pPr>
        <w:tabs>
          <w:tab w:val="left" w:pos="990"/>
        </w:tabs>
        <w:ind w:right="-900"/>
        <w:rPr>
          <w:rFonts w:ascii="Arial" w:hAnsi="Arial"/>
          <w:sz w:val="24"/>
          <w:szCs w:val="24"/>
        </w:rPr>
      </w:pPr>
    </w:p>
    <w:p w:rsidR="00D232C1" w:rsidRDefault="00D232C1" w:rsidP="00235F48">
      <w:pPr>
        <w:tabs>
          <w:tab w:val="left" w:pos="990"/>
        </w:tabs>
        <w:ind w:right="-900"/>
        <w:rPr>
          <w:rFonts w:ascii="Arial" w:hAnsi="Arial"/>
          <w:sz w:val="24"/>
          <w:szCs w:val="24"/>
        </w:rPr>
      </w:pPr>
    </w:p>
    <w:p w:rsidR="00D232C1" w:rsidRDefault="00D232C1" w:rsidP="00235F48">
      <w:pPr>
        <w:tabs>
          <w:tab w:val="left" w:pos="990"/>
        </w:tabs>
        <w:ind w:right="-900"/>
        <w:rPr>
          <w:rFonts w:ascii="Arial" w:hAnsi="Arial"/>
          <w:sz w:val="24"/>
          <w:szCs w:val="24"/>
        </w:rPr>
      </w:pPr>
    </w:p>
    <w:p w:rsidR="00D232C1" w:rsidRDefault="00D232C1" w:rsidP="00235F48">
      <w:pPr>
        <w:tabs>
          <w:tab w:val="left" w:pos="990"/>
        </w:tabs>
        <w:ind w:right="-900"/>
        <w:rPr>
          <w:rFonts w:ascii="Arial" w:hAnsi="Arial"/>
          <w:sz w:val="24"/>
          <w:szCs w:val="24"/>
        </w:rPr>
      </w:pPr>
    </w:p>
    <w:p w:rsidR="00D232C1" w:rsidRDefault="00D232C1" w:rsidP="00235F48">
      <w:pPr>
        <w:tabs>
          <w:tab w:val="left" w:pos="990"/>
        </w:tabs>
        <w:ind w:right="-900"/>
        <w:rPr>
          <w:rFonts w:ascii="Arial" w:hAnsi="Arial"/>
          <w:sz w:val="24"/>
          <w:szCs w:val="24"/>
        </w:rPr>
      </w:pPr>
    </w:p>
    <w:p w:rsidR="00D232C1" w:rsidRDefault="00D232C1" w:rsidP="00235F48">
      <w:pPr>
        <w:tabs>
          <w:tab w:val="left" w:pos="990"/>
        </w:tabs>
        <w:ind w:right="-900"/>
        <w:rPr>
          <w:rFonts w:ascii="Arial" w:hAnsi="Arial"/>
          <w:sz w:val="24"/>
          <w:szCs w:val="24"/>
        </w:rPr>
      </w:pPr>
    </w:p>
    <w:p w:rsidR="001F2118" w:rsidRPr="00915FF7" w:rsidRDefault="001F2118" w:rsidP="001F2118">
      <w:pPr>
        <w:pStyle w:val="Header"/>
        <w:jc w:val="center"/>
        <w:rPr>
          <w:rFonts w:ascii="Arial" w:hAnsi="Arial"/>
          <w:b/>
          <w:sz w:val="28"/>
          <w:szCs w:val="28"/>
        </w:rPr>
      </w:pPr>
      <w:r w:rsidRPr="00915FF7">
        <w:rPr>
          <w:rFonts w:ascii="Arial" w:hAnsi="Arial"/>
          <w:b/>
          <w:noProof/>
          <w:color w:val="000000" w:themeColor="text1"/>
          <w:sz w:val="28"/>
          <w:szCs w:val="28"/>
        </w:rPr>
        <w:lastRenderedPageBreak/>
        <w:drawing>
          <wp:anchor distT="0" distB="0" distL="114300" distR="114300" simplePos="0" relativeHeight="251817984" behindDoc="1" locked="0" layoutInCell="1" allowOverlap="1">
            <wp:simplePos x="0" y="0"/>
            <wp:positionH relativeFrom="column">
              <wp:posOffset>38100</wp:posOffset>
            </wp:positionH>
            <wp:positionV relativeFrom="paragraph">
              <wp:posOffset>-85725</wp:posOffset>
            </wp:positionV>
            <wp:extent cx="466725" cy="352425"/>
            <wp:effectExtent l="19050" t="0" r="9525" b="0"/>
            <wp:wrapNone/>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6725" cy="352425"/>
                    </a:xfrm>
                    <a:prstGeom prst="rect">
                      <a:avLst/>
                    </a:prstGeom>
                    <a:noFill/>
                    <a:ln w="9525">
                      <a:noFill/>
                      <a:miter lim="800000"/>
                      <a:headEnd/>
                      <a:tailEnd/>
                    </a:ln>
                  </pic:spPr>
                </pic:pic>
              </a:graphicData>
            </a:graphic>
          </wp:anchor>
        </w:drawing>
      </w:r>
      <w:r w:rsidRPr="00915FF7">
        <w:rPr>
          <w:rFonts w:ascii="Arial" w:hAnsi="Arial"/>
          <w:b/>
          <w:sz w:val="28"/>
          <w:szCs w:val="28"/>
        </w:rPr>
        <w:t>GURU NANAK INSTITUTIONS TECHNICAL CAMPUS</w:t>
      </w:r>
    </w:p>
    <w:p w:rsidR="001F2118" w:rsidRPr="00915FF7" w:rsidRDefault="001F2118" w:rsidP="001F2118">
      <w:pPr>
        <w:pStyle w:val="Header"/>
        <w:jc w:val="center"/>
        <w:rPr>
          <w:rFonts w:ascii="Arial" w:hAnsi="Arial"/>
          <w:b/>
          <w:sz w:val="28"/>
          <w:szCs w:val="28"/>
        </w:rPr>
      </w:pPr>
      <w:r w:rsidRPr="00915FF7">
        <w:rPr>
          <w:rFonts w:ascii="Arial" w:hAnsi="Arial"/>
          <w:b/>
          <w:sz w:val="28"/>
          <w:szCs w:val="28"/>
        </w:rPr>
        <w:t>(AUTONOMOUS)</w:t>
      </w:r>
    </w:p>
    <w:p w:rsidR="001F2118" w:rsidRPr="00915FF7" w:rsidRDefault="001F2118" w:rsidP="001F2118">
      <w:pPr>
        <w:rPr>
          <w:rFonts w:ascii="Arial" w:hAnsi="Arial"/>
          <w:b/>
        </w:rPr>
      </w:pPr>
    </w:p>
    <w:p w:rsidR="002C005E" w:rsidRPr="00915FF7" w:rsidRDefault="002C005E" w:rsidP="002C005E">
      <w:pPr>
        <w:rPr>
          <w:rFonts w:ascii="Arial" w:hAnsi="Arial"/>
          <w:b/>
          <w:sz w:val="24"/>
          <w:szCs w:val="24"/>
        </w:rPr>
      </w:pPr>
      <w:r w:rsidRPr="00915FF7">
        <w:rPr>
          <w:rFonts w:ascii="Arial" w:hAnsi="Arial"/>
          <w:b/>
          <w:sz w:val="24"/>
          <w:szCs w:val="24"/>
        </w:rPr>
        <w:t>I</w:t>
      </w:r>
      <w:r>
        <w:rPr>
          <w:rFonts w:ascii="Arial" w:hAnsi="Arial"/>
          <w:b/>
          <w:sz w:val="24"/>
          <w:szCs w:val="24"/>
        </w:rPr>
        <w:t>V</w:t>
      </w:r>
      <w:r w:rsidR="00A31D65">
        <w:rPr>
          <w:rFonts w:ascii="Arial" w:hAnsi="Arial"/>
          <w:b/>
          <w:sz w:val="24"/>
          <w:szCs w:val="24"/>
        </w:rPr>
        <w:t xml:space="preserve"> Year B.</w:t>
      </w:r>
      <w:r w:rsidRPr="00915FF7">
        <w:rPr>
          <w:rFonts w:ascii="Arial" w:hAnsi="Arial"/>
          <w:b/>
          <w:sz w:val="24"/>
          <w:szCs w:val="24"/>
        </w:rPr>
        <w:t xml:space="preserve">Tech. </w:t>
      </w:r>
      <w:r w:rsidR="00881443">
        <w:rPr>
          <w:rFonts w:ascii="Arial" w:hAnsi="Arial"/>
          <w:b/>
          <w:sz w:val="24"/>
          <w:szCs w:val="24"/>
        </w:rPr>
        <w:t>CSE (</w:t>
      </w:r>
      <w:r w:rsidRPr="00915FF7">
        <w:rPr>
          <w:rFonts w:ascii="Arial" w:hAnsi="Arial"/>
          <w:b/>
          <w:sz w:val="24"/>
          <w:szCs w:val="24"/>
        </w:rPr>
        <w:t>I</w:t>
      </w:r>
      <w:r w:rsidR="00881443">
        <w:rPr>
          <w:rFonts w:ascii="Arial" w:hAnsi="Arial"/>
          <w:b/>
          <w:sz w:val="24"/>
          <w:szCs w:val="24"/>
        </w:rPr>
        <w:t>O</w:t>
      </w:r>
      <w:r w:rsidRPr="00915FF7">
        <w:rPr>
          <w:rFonts w:ascii="Arial" w:hAnsi="Arial"/>
          <w:b/>
          <w:sz w:val="24"/>
          <w:szCs w:val="24"/>
        </w:rPr>
        <w:t>T</w:t>
      </w:r>
      <w:r w:rsidR="00881443">
        <w:rPr>
          <w:rFonts w:ascii="Arial" w:hAnsi="Arial"/>
          <w:b/>
          <w:sz w:val="24"/>
          <w:szCs w:val="24"/>
        </w:rPr>
        <w:t>)</w:t>
      </w:r>
      <w:r w:rsidRPr="00915FF7">
        <w:rPr>
          <w:rFonts w:ascii="Arial" w:hAnsi="Arial"/>
          <w:b/>
          <w:sz w:val="24"/>
          <w:szCs w:val="24"/>
        </w:rPr>
        <w:t xml:space="preserve"> I Sem                                        </w:t>
      </w:r>
      <w:r w:rsidRPr="00915FF7">
        <w:rPr>
          <w:rFonts w:ascii="Arial" w:hAnsi="Arial"/>
          <w:b/>
          <w:sz w:val="24"/>
          <w:szCs w:val="24"/>
        </w:rPr>
        <w:tab/>
      </w:r>
      <w:r w:rsidRPr="00915FF7">
        <w:rPr>
          <w:rFonts w:ascii="Arial" w:hAnsi="Arial"/>
          <w:b/>
          <w:sz w:val="24"/>
          <w:szCs w:val="24"/>
        </w:rPr>
        <w:tab/>
      </w:r>
      <w:r w:rsidRPr="00915FF7">
        <w:rPr>
          <w:rFonts w:ascii="Arial" w:hAnsi="Arial"/>
          <w:b/>
          <w:sz w:val="24"/>
          <w:szCs w:val="24"/>
        </w:rPr>
        <w:tab/>
        <w:t>L  T   P  C</w:t>
      </w:r>
    </w:p>
    <w:p w:rsidR="002C005E" w:rsidRPr="00915FF7" w:rsidRDefault="002C005E" w:rsidP="002C005E">
      <w:pPr>
        <w:spacing w:before="92" w:after="5" w:line="237" w:lineRule="auto"/>
        <w:ind w:right="-258"/>
        <w:rPr>
          <w:rFonts w:ascii="Arial" w:hAnsi="Arial"/>
          <w:b/>
          <w:color w:val="010202"/>
          <w:sz w:val="24"/>
        </w:rPr>
      </w:pPr>
      <w:r w:rsidRPr="00915FF7">
        <w:rPr>
          <w:rFonts w:ascii="Arial" w:hAnsi="Arial"/>
          <w:b/>
          <w:sz w:val="24"/>
          <w:szCs w:val="24"/>
        </w:rPr>
        <w:t xml:space="preserve">                                                          </w:t>
      </w:r>
      <w:r>
        <w:rPr>
          <w:rFonts w:ascii="Arial" w:hAnsi="Arial"/>
          <w:b/>
          <w:sz w:val="24"/>
          <w:szCs w:val="24"/>
        </w:rPr>
        <w:t xml:space="preserve">                     </w:t>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sidRPr="00915FF7">
        <w:rPr>
          <w:rFonts w:ascii="Arial" w:hAnsi="Arial"/>
          <w:b/>
          <w:sz w:val="24"/>
          <w:szCs w:val="24"/>
        </w:rPr>
        <w:t>3</w:t>
      </w:r>
      <w:r>
        <w:rPr>
          <w:rFonts w:ascii="Arial" w:hAnsi="Arial"/>
          <w:b/>
          <w:sz w:val="24"/>
          <w:szCs w:val="24"/>
        </w:rPr>
        <w:t xml:space="preserve">  </w:t>
      </w:r>
      <w:r w:rsidRPr="00915FF7">
        <w:rPr>
          <w:rFonts w:ascii="Arial" w:hAnsi="Arial"/>
          <w:b/>
          <w:sz w:val="24"/>
          <w:szCs w:val="24"/>
        </w:rPr>
        <w:t xml:space="preserve"> 0 </w:t>
      </w:r>
      <w:r>
        <w:rPr>
          <w:rFonts w:ascii="Arial" w:hAnsi="Arial"/>
          <w:b/>
          <w:sz w:val="24"/>
          <w:szCs w:val="24"/>
        </w:rPr>
        <w:t xml:space="preserve"> </w:t>
      </w:r>
      <w:r w:rsidRPr="00915FF7">
        <w:rPr>
          <w:rFonts w:ascii="Arial" w:hAnsi="Arial"/>
          <w:b/>
          <w:sz w:val="24"/>
          <w:szCs w:val="24"/>
        </w:rPr>
        <w:t>0</w:t>
      </w:r>
      <w:r>
        <w:rPr>
          <w:rFonts w:ascii="Arial" w:hAnsi="Arial"/>
          <w:b/>
          <w:sz w:val="24"/>
          <w:szCs w:val="24"/>
        </w:rPr>
        <w:t xml:space="preserve">  </w:t>
      </w:r>
      <w:r w:rsidRPr="00915FF7">
        <w:rPr>
          <w:rFonts w:ascii="Arial" w:hAnsi="Arial"/>
          <w:b/>
          <w:sz w:val="24"/>
          <w:szCs w:val="24"/>
        </w:rPr>
        <w:t xml:space="preserve"> 3</w:t>
      </w:r>
    </w:p>
    <w:p w:rsidR="002C005E" w:rsidRPr="002C005E" w:rsidRDefault="002C005E" w:rsidP="002C005E">
      <w:pPr>
        <w:jc w:val="center"/>
        <w:rPr>
          <w:rFonts w:ascii="Arial" w:hAnsi="Arial"/>
          <w:b/>
          <w:bCs/>
          <w:sz w:val="24"/>
          <w:szCs w:val="24"/>
        </w:rPr>
      </w:pPr>
      <w:r w:rsidRPr="002C005E">
        <w:rPr>
          <w:rFonts w:ascii="Arial" w:hAnsi="Arial"/>
          <w:b/>
          <w:bCs/>
          <w:sz w:val="24"/>
          <w:szCs w:val="24"/>
        </w:rPr>
        <w:t>IOT CLOUD PROCESSING AND ANALYTICS</w:t>
      </w:r>
    </w:p>
    <w:p w:rsidR="002C005E" w:rsidRPr="002C005E" w:rsidRDefault="002C005E" w:rsidP="002C005E">
      <w:pPr>
        <w:rPr>
          <w:rFonts w:ascii="Arial" w:hAnsi="Arial"/>
          <w:b/>
          <w:sz w:val="24"/>
          <w:szCs w:val="24"/>
        </w:rPr>
      </w:pPr>
    </w:p>
    <w:p w:rsidR="002C005E" w:rsidRDefault="002C005E" w:rsidP="002C005E">
      <w:pPr>
        <w:rPr>
          <w:rFonts w:ascii="Arial" w:hAnsi="Arial"/>
          <w:b/>
          <w:sz w:val="24"/>
          <w:szCs w:val="24"/>
        </w:rPr>
      </w:pPr>
      <w:r w:rsidRPr="002C005E">
        <w:rPr>
          <w:rFonts w:ascii="Arial" w:hAnsi="Arial"/>
          <w:b/>
          <w:sz w:val="24"/>
          <w:szCs w:val="24"/>
        </w:rPr>
        <w:t>COURSE OBJECTIVES</w:t>
      </w:r>
    </w:p>
    <w:p w:rsidR="002C005E" w:rsidRPr="002C005E" w:rsidRDefault="002C005E" w:rsidP="00165AF4">
      <w:pPr>
        <w:jc w:val="both"/>
        <w:rPr>
          <w:rFonts w:ascii="Arial" w:hAnsi="Arial"/>
          <w:sz w:val="24"/>
          <w:szCs w:val="24"/>
        </w:rPr>
      </w:pPr>
      <w:r w:rsidRPr="002C005E">
        <w:rPr>
          <w:rFonts w:ascii="Arial" w:hAnsi="Arial"/>
          <w:sz w:val="24"/>
          <w:szCs w:val="24"/>
        </w:rPr>
        <w:t>Knowledge on IoT networking connectivity protocols and IoT Analytics for the cloud processing.</w:t>
      </w:r>
    </w:p>
    <w:p w:rsidR="002C005E" w:rsidRPr="002C005E" w:rsidRDefault="002C005E" w:rsidP="002C005E">
      <w:pPr>
        <w:jc w:val="both"/>
        <w:rPr>
          <w:rFonts w:ascii="Arial" w:hAnsi="Arial"/>
          <w:sz w:val="24"/>
          <w:szCs w:val="24"/>
        </w:rPr>
      </w:pPr>
    </w:p>
    <w:p w:rsidR="002C005E" w:rsidRDefault="002C005E" w:rsidP="002C005E">
      <w:pPr>
        <w:rPr>
          <w:rFonts w:ascii="Arial" w:hAnsi="Arial"/>
          <w:b/>
          <w:sz w:val="24"/>
          <w:szCs w:val="24"/>
        </w:rPr>
      </w:pPr>
      <w:r w:rsidRPr="002C005E">
        <w:rPr>
          <w:rFonts w:ascii="Arial" w:hAnsi="Arial"/>
          <w:b/>
          <w:sz w:val="24"/>
          <w:szCs w:val="24"/>
        </w:rPr>
        <w:t>COURSE OUTCOMES</w:t>
      </w:r>
    </w:p>
    <w:p w:rsidR="002C005E" w:rsidRPr="002C005E" w:rsidRDefault="002C005E" w:rsidP="002C005E">
      <w:pPr>
        <w:ind w:firstLine="720"/>
        <w:rPr>
          <w:rFonts w:ascii="Arial" w:hAnsi="Arial"/>
          <w:sz w:val="24"/>
          <w:szCs w:val="24"/>
        </w:rPr>
      </w:pPr>
      <w:r w:rsidRPr="002C005E">
        <w:rPr>
          <w:rFonts w:ascii="Arial" w:hAnsi="Arial"/>
          <w:sz w:val="24"/>
          <w:szCs w:val="24"/>
        </w:rPr>
        <w:t>At the end of the course, students will be able to:</w:t>
      </w:r>
    </w:p>
    <w:p w:rsidR="002C005E" w:rsidRPr="002C005E" w:rsidRDefault="002C005E" w:rsidP="002C005E">
      <w:pPr>
        <w:jc w:val="both"/>
        <w:rPr>
          <w:rFonts w:ascii="Arial" w:hAnsi="Arial"/>
          <w:sz w:val="24"/>
          <w:szCs w:val="24"/>
        </w:rPr>
      </w:pPr>
      <w:r w:rsidRPr="00881443">
        <w:rPr>
          <w:rFonts w:ascii="Arial" w:hAnsi="Arial"/>
          <w:sz w:val="24"/>
          <w:szCs w:val="24"/>
        </w:rPr>
        <w:t>CO1:</w:t>
      </w:r>
      <w:r>
        <w:rPr>
          <w:rFonts w:ascii="Arial" w:hAnsi="Arial"/>
          <w:b/>
          <w:sz w:val="24"/>
          <w:szCs w:val="24"/>
        </w:rPr>
        <w:t xml:space="preserve"> </w:t>
      </w:r>
      <w:r w:rsidRPr="002C005E">
        <w:rPr>
          <w:rFonts w:ascii="Arial" w:hAnsi="Arial"/>
          <w:sz w:val="24"/>
          <w:szCs w:val="24"/>
        </w:rPr>
        <w:t>Implement the architectural components and protocols for application development.</w:t>
      </w:r>
    </w:p>
    <w:p w:rsidR="002C005E" w:rsidRPr="002C005E" w:rsidRDefault="002C005E" w:rsidP="002C005E">
      <w:pPr>
        <w:jc w:val="both"/>
        <w:rPr>
          <w:rFonts w:ascii="Arial" w:hAnsi="Arial"/>
          <w:sz w:val="24"/>
          <w:szCs w:val="24"/>
        </w:rPr>
      </w:pPr>
      <w:r w:rsidRPr="00881443">
        <w:rPr>
          <w:rFonts w:ascii="Arial" w:hAnsi="Arial"/>
          <w:sz w:val="24"/>
          <w:szCs w:val="24"/>
        </w:rPr>
        <w:t>CO2:</w:t>
      </w:r>
      <w:r>
        <w:rPr>
          <w:rFonts w:ascii="Arial" w:hAnsi="Arial"/>
          <w:sz w:val="24"/>
          <w:szCs w:val="24"/>
        </w:rPr>
        <w:t xml:space="preserve"> </w:t>
      </w:r>
      <w:r w:rsidRPr="002C005E">
        <w:rPr>
          <w:rFonts w:ascii="Arial" w:hAnsi="Arial"/>
          <w:sz w:val="24"/>
          <w:szCs w:val="24"/>
        </w:rPr>
        <w:t>Identify data analytics and data visualization tools as per the problem characteristics.</w:t>
      </w:r>
    </w:p>
    <w:p w:rsidR="002C005E" w:rsidRDefault="002C005E" w:rsidP="002C005E">
      <w:pPr>
        <w:jc w:val="both"/>
        <w:rPr>
          <w:rFonts w:ascii="Arial" w:hAnsi="Arial"/>
          <w:sz w:val="24"/>
          <w:szCs w:val="24"/>
        </w:rPr>
      </w:pPr>
      <w:r w:rsidRPr="00881443">
        <w:rPr>
          <w:rFonts w:ascii="Arial" w:hAnsi="Arial"/>
          <w:sz w:val="24"/>
          <w:szCs w:val="24"/>
        </w:rPr>
        <w:t>CO3:</w:t>
      </w:r>
      <w:r>
        <w:rPr>
          <w:rFonts w:ascii="Arial" w:hAnsi="Arial"/>
          <w:sz w:val="24"/>
          <w:szCs w:val="24"/>
        </w:rPr>
        <w:t xml:space="preserve"> </w:t>
      </w:r>
      <w:r w:rsidRPr="002C005E">
        <w:rPr>
          <w:rFonts w:ascii="Arial" w:hAnsi="Arial"/>
          <w:sz w:val="24"/>
          <w:szCs w:val="24"/>
        </w:rPr>
        <w:t>Collect, store and analyze IoT data.</w:t>
      </w:r>
    </w:p>
    <w:p w:rsidR="00881443" w:rsidRDefault="00881443" w:rsidP="002C005E">
      <w:pPr>
        <w:jc w:val="both"/>
        <w:rPr>
          <w:rFonts w:ascii="Arial" w:hAnsi="Arial"/>
          <w:sz w:val="24"/>
          <w:szCs w:val="24"/>
        </w:rPr>
      </w:pPr>
      <w:r>
        <w:rPr>
          <w:rFonts w:ascii="Arial" w:hAnsi="Arial"/>
          <w:sz w:val="24"/>
          <w:szCs w:val="24"/>
        </w:rPr>
        <w:t>CO4: Analyze the data science for IOT.</w:t>
      </w:r>
    </w:p>
    <w:p w:rsidR="00881443" w:rsidRDefault="00881443" w:rsidP="002C005E">
      <w:pPr>
        <w:jc w:val="both"/>
        <w:rPr>
          <w:rFonts w:ascii="Arial" w:hAnsi="Arial"/>
          <w:sz w:val="24"/>
          <w:szCs w:val="24"/>
        </w:rPr>
      </w:pPr>
      <w:r>
        <w:rPr>
          <w:rFonts w:ascii="Arial" w:hAnsi="Arial"/>
          <w:sz w:val="24"/>
          <w:szCs w:val="24"/>
        </w:rPr>
        <w:t>CO5: Organize the data for analytics.</w:t>
      </w:r>
    </w:p>
    <w:p w:rsidR="002C005E" w:rsidRPr="002C005E" w:rsidRDefault="002C005E" w:rsidP="002C005E">
      <w:pPr>
        <w:rPr>
          <w:rFonts w:ascii="Arial" w:hAnsi="Arial"/>
          <w:b/>
          <w:sz w:val="24"/>
          <w:szCs w:val="24"/>
        </w:rPr>
      </w:pPr>
    </w:p>
    <w:p w:rsidR="002C005E" w:rsidRDefault="002C005E" w:rsidP="002C005E">
      <w:pPr>
        <w:rPr>
          <w:rFonts w:ascii="Arial" w:hAnsi="Arial"/>
          <w:b/>
          <w:bCs/>
          <w:sz w:val="24"/>
          <w:szCs w:val="24"/>
        </w:rPr>
      </w:pPr>
      <w:r>
        <w:rPr>
          <w:rFonts w:ascii="Arial" w:hAnsi="Arial"/>
          <w:b/>
          <w:bCs/>
          <w:sz w:val="24"/>
          <w:szCs w:val="24"/>
        </w:rPr>
        <w:t>SYLLABUS</w:t>
      </w:r>
    </w:p>
    <w:p w:rsidR="002C005E" w:rsidRPr="002C005E" w:rsidRDefault="002C005E" w:rsidP="002C005E">
      <w:pPr>
        <w:rPr>
          <w:rFonts w:ascii="Arial" w:hAnsi="Arial"/>
          <w:b/>
          <w:bCs/>
          <w:sz w:val="24"/>
          <w:szCs w:val="24"/>
        </w:rPr>
      </w:pPr>
      <w:r w:rsidRPr="002C005E">
        <w:rPr>
          <w:rFonts w:ascii="Arial" w:hAnsi="Arial"/>
          <w:b/>
          <w:bCs/>
          <w:sz w:val="24"/>
          <w:szCs w:val="24"/>
        </w:rPr>
        <w:t>UNIT - I</w:t>
      </w:r>
    </w:p>
    <w:p w:rsidR="002C005E" w:rsidRPr="002C005E" w:rsidRDefault="002C005E" w:rsidP="002C005E">
      <w:pPr>
        <w:jc w:val="both"/>
        <w:rPr>
          <w:rFonts w:ascii="Arial" w:hAnsi="Arial"/>
          <w:sz w:val="24"/>
          <w:szCs w:val="24"/>
        </w:rPr>
      </w:pPr>
      <w:r w:rsidRPr="002C005E">
        <w:rPr>
          <w:rFonts w:ascii="Arial" w:hAnsi="Arial"/>
          <w:sz w:val="24"/>
          <w:szCs w:val="24"/>
        </w:rPr>
        <w:t>IoT devices, Networking basics, IoT networking connectivity protocols, IoT networking data messaging protocols, Analyzing data to infer protocol and device characteristics.</w:t>
      </w:r>
    </w:p>
    <w:p w:rsidR="002C005E" w:rsidRPr="002C005E" w:rsidRDefault="002C005E" w:rsidP="002C005E">
      <w:pPr>
        <w:rPr>
          <w:rFonts w:ascii="Arial" w:hAnsi="Arial"/>
          <w:b/>
          <w:sz w:val="24"/>
          <w:szCs w:val="24"/>
        </w:rPr>
      </w:pPr>
    </w:p>
    <w:p w:rsidR="002C005E" w:rsidRPr="002C005E" w:rsidRDefault="002C005E" w:rsidP="002C005E">
      <w:pPr>
        <w:rPr>
          <w:rFonts w:ascii="Arial" w:hAnsi="Arial"/>
          <w:b/>
          <w:bCs/>
          <w:sz w:val="24"/>
          <w:szCs w:val="24"/>
        </w:rPr>
      </w:pPr>
      <w:r w:rsidRPr="002C005E">
        <w:rPr>
          <w:rFonts w:ascii="Arial" w:hAnsi="Arial"/>
          <w:b/>
          <w:bCs/>
          <w:sz w:val="24"/>
          <w:szCs w:val="24"/>
        </w:rPr>
        <w:t>UNIT - II</w:t>
      </w:r>
    </w:p>
    <w:p w:rsidR="002C005E" w:rsidRPr="002C005E" w:rsidRDefault="002C005E" w:rsidP="002C005E">
      <w:pPr>
        <w:jc w:val="both"/>
        <w:rPr>
          <w:rFonts w:ascii="Arial" w:hAnsi="Arial"/>
          <w:sz w:val="24"/>
          <w:szCs w:val="24"/>
        </w:rPr>
      </w:pPr>
      <w:r w:rsidRPr="002C005E">
        <w:rPr>
          <w:rFonts w:ascii="Arial" w:hAnsi="Arial"/>
          <w:sz w:val="24"/>
          <w:szCs w:val="24"/>
        </w:rPr>
        <w:t>IoT Analytics for the Cloud: Introduction to elastic analytics, Decouple key components, Cloud security and analytics, Designing data processing for analytics, Applying big data technology to storage.</w:t>
      </w:r>
    </w:p>
    <w:p w:rsidR="002C005E" w:rsidRPr="002C005E" w:rsidRDefault="002C005E" w:rsidP="002C005E">
      <w:pPr>
        <w:jc w:val="both"/>
        <w:rPr>
          <w:rFonts w:ascii="Arial" w:hAnsi="Arial"/>
          <w:sz w:val="24"/>
          <w:szCs w:val="24"/>
        </w:rPr>
      </w:pPr>
    </w:p>
    <w:p w:rsidR="002C005E" w:rsidRPr="002C005E" w:rsidRDefault="002C005E" w:rsidP="002C005E">
      <w:pPr>
        <w:rPr>
          <w:rFonts w:ascii="Arial" w:hAnsi="Arial"/>
          <w:b/>
          <w:bCs/>
          <w:sz w:val="24"/>
          <w:szCs w:val="24"/>
        </w:rPr>
      </w:pPr>
      <w:r w:rsidRPr="002C005E">
        <w:rPr>
          <w:rFonts w:ascii="Arial" w:hAnsi="Arial"/>
          <w:b/>
          <w:bCs/>
          <w:sz w:val="24"/>
          <w:szCs w:val="24"/>
        </w:rPr>
        <w:t>UNIT - III</w:t>
      </w:r>
    </w:p>
    <w:p w:rsidR="002C005E" w:rsidRPr="002C005E" w:rsidRDefault="002C005E" w:rsidP="002C005E">
      <w:pPr>
        <w:jc w:val="both"/>
        <w:rPr>
          <w:rFonts w:ascii="Arial" w:hAnsi="Arial"/>
          <w:sz w:val="24"/>
          <w:szCs w:val="24"/>
        </w:rPr>
      </w:pPr>
      <w:r w:rsidRPr="002C005E">
        <w:rPr>
          <w:rFonts w:ascii="Arial" w:hAnsi="Arial"/>
          <w:sz w:val="24"/>
          <w:szCs w:val="24"/>
        </w:rPr>
        <w:t>Exploring IoT Data: Exploring and visualizing data, Techniques to understand data quality, Basic time series analysis, Statistical analysis.</w:t>
      </w:r>
    </w:p>
    <w:p w:rsidR="002C005E" w:rsidRPr="002C005E" w:rsidRDefault="002C005E" w:rsidP="002C005E">
      <w:pPr>
        <w:rPr>
          <w:rFonts w:ascii="Arial" w:hAnsi="Arial"/>
          <w:b/>
          <w:sz w:val="24"/>
          <w:szCs w:val="24"/>
        </w:rPr>
      </w:pPr>
    </w:p>
    <w:p w:rsidR="002C005E" w:rsidRPr="002C005E" w:rsidRDefault="002C005E" w:rsidP="002C005E">
      <w:pPr>
        <w:rPr>
          <w:rFonts w:ascii="Arial" w:hAnsi="Arial"/>
          <w:b/>
          <w:bCs/>
          <w:sz w:val="24"/>
          <w:szCs w:val="24"/>
        </w:rPr>
      </w:pPr>
      <w:r w:rsidRPr="002C005E">
        <w:rPr>
          <w:rFonts w:ascii="Arial" w:hAnsi="Arial"/>
          <w:b/>
          <w:bCs/>
          <w:sz w:val="24"/>
          <w:szCs w:val="24"/>
        </w:rPr>
        <w:t>UNIT - IV</w:t>
      </w:r>
    </w:p>
    <w:p w:rsidR="002C005E" w:rsidRPr="002C005E" w:rsidRDefault="002C005E" w:rsidP="002C005E">
      <w:pPr>
        <w:jc w:val="both"/>
        <w:rPr>
          <w:rFonts w:ascii="Arial" w:hAnsi="Arial"/>
          <w:sz w:val="24"/>
          <w:szCs w:val="24"/>
        </w:rPr>
      </w:pPr>
      <w:r w:rsidRPr="002C005E">
        <w:rPr>
          <w:rFonts w:ascii="Arial" w:hAnsi="Arial"/>
          <w:sz w:val="24"/>
          <w:szCs w:val="24"/>
        </w:rPr>
        <w:t xml:space="preserve">Data Science for IoT Analytics: Introduction to Machine Learning, Feature engineering with IoT data, Validation </w:t>
      </w:r>
      <w:r w:rsidR="00881443">
        <w:rPr>
          <w:rFonts w:ascii="Arial" w:hAnsi="Arial"/>
          <w:sz w:val="24"/>
          <w:szCs w:val="24"/>
        </w:rPr>
        <w:t xml:space="preserve">methods, Understanding the bias - </w:t>
      </w:r>
      <w:r w:rsidRPr="002C005E">
        <w:rPr>
          <w:rFonts w:ascii="Arial" w:hAnsi="Arial"/>
          <w:sz w:val="24"/>
          <w:szCs w:val="24"/>
        </w:rPr>
        <w:t>variance tradeoff, Use cases for deep learning with IoT data.</w:t>
      </w:r>
    </w:p>
    <w:p w:rsidR="002C005E" w:rsidRPr="002C005E" w:rsidRDefault="002C005E" w:rsidP="002C005E">
      <w:pPr>
        <w:rPr>
          <w:rFonts w:ascii="Arial" w:hAnsi="Arial"/>
          <w:b/>
          <w:sz w:val="24"/>
          <w:szCs w:val="24"/>
        </w:rPr>
      </w:pPr>
    </w:p>
    <w:p w:rsidR="002C005E" w:rsidRPr="002C005E" w:rsidRDefault="002C005E" w:rsidP="002C005E">
      <w:pPr>
        <w:rPr>
          <w:rFonts w:ascii="Arial" w:hAnsi="Arial"/>
          <w:b/>
          <w:bCs/>
          <w:sz w:val="24"/>
          <w:szCs w:val="24"/>
        </w:rPr>
      </w:pPr>
      <w:r w:rsidRPr="002C005E">
        <w:rPr>
          <w:rFonts w:ascii="Arial" w:hAnsi="Arial"/>
          <w:b/>
          <w:bCs/>
          <w:sz w:val="24"/>
          <w:szCs w:val="24"/>
        </w:rPr>
        <w:t>UNIT - V</w:t>
      </w:r>
    </w:p>
    <w:p w:rsidR="002C005E" w:rsidRPr="002C005E" w:rsidRDefault="002C005E" w:rsidP="002C005E">
      <w:pPr>
        <w:jc w:val="both"/>
        <w:rPr>
          <w:rFonts w:ascii="Arial" w:hAnsi="Arial"/>
          <w:sz w:val="24"/>
          <w:szCs w:val="24"/>
        </w:rPr>
      </w:pPr>
      <w:r w:rsidRPr="002C005E">
        <w:rPr>
          <w:rFonts w:ascii="Arial" w:hAnsi="Arial"/>
          <w:sz w:val="24"/>
          <w:szCs w:val="24"/>
        </w:rPr>
        <w:t>Strategies to Organize Data for Analytics: Linked Analytical Datasets, Managing data lakes, data retention strategy.</w:t>
      </w:r>
    </w:p>
    <w:p w:rsidR="002C005E" w:rsidRPr="002C005E" w:rsidRDefault="002C005E" w:rsidP="002C005E">
      <w:pPr>
        <w:rPr>
          <w:rFonts w:ascii="Arial" w:hAnsi="Arial"/>
          <w:b/>
          <w:sz w:val="24"/>
          <w:szCs w:val="24"/>
        </w:rPr>
      </w:pPr>
    </w:p>
    <w:p w:rsidR="002C005E" w:rsidRPr="002C005E" w:rsidRDefault="002C005E" w:rsidP="002C005E">
      <w:pPr>
        <w:rPr>
          <w:rFonts w:ascii="Arial" w:hAnsi="Arial"/>
          <w:b/>
          <w:bCs/>
          <w:sz w:val="24"/>
          <w:szCs w:val="24"/>
        </w:rPr>
      </w:pPr>
      <w:r w:rsidRPr="002C005E">
        <w:rPr>
          <w:rFonts w:ascii="Arial" w:hAnsi="Arial"/>
          <w:b/>
          <w:bCs/>
          <w:sz w:val="24"/>
          <w:szCs w:val="24"/>
        </w:rPr>
        <w:t xml:space="preserve">TEXT </w:t>
      </w:r>
      <w:r w:rsidR="00881443">
        <w:rPr>
          <w:rFonts w:ascii="Arial" w:hAnsi="Arial"/>
          <w:b/>
          <w:bCs/>
          <w:sz w:val="24"/>
          <w:szCs w:val="24"/>
        </w:rPr>
        <w:t>BOOKS</w:t>
      </w:r>
    </w:p>
    <w:p w:rsidR="002C005E" w:rsidRPr="002C005E" w:rsidRDefault="002C005E" w:rsidP="001F251E">
      <w:pPr>
        <w:numPr>
          <w:ilvl w:val="0"/>
          <w:numId w:val="16"/>
        </w:numPr>
        <w:ind w:left="360"/>
        <w:jc w:val="both"/>
        <w:rPr>
          <w:rFonts w:ascii="Arial" w:hAnsi="Arial"/>
          <w:sz w:val="24"/>
          <w:szCs w:val="24"/>
        </w:rPr>
      </w:pPr>
      <w:r w:rsidRPr="002C005E">
        <w:rPr>
          <w:rFonts w:ascii="Arial" w:hAnsi="Arial"/>
          <w:sz w:val="24"/>
          <w:szCs w:val="24"/>
        </w:rPr>
        <w:t>Arshdeep Bahga and Vijay Madisetti, Internet of Things</w:t>
      </w:r>
      <w:r w:rsidR="00881443">
        <w:rPr>
          <w:rFonts w:ascii="Arial" w:hAnsi="Arial"/>
          <w:sz w:val="24"/>
          <w:szCs w:val="24"/>
        </w:rPr>
        <w:t xml:space="preserve"> -</w:t>
      </w:r>
      <w:r w:rsidRPr="002C005E">
        <w:rPr>
          <w:rFonts w:ascii="Arial" w:hAnsi="Arial"/>
          <w:sz w:val="24"/>
          <w:szCs w:val="24"/>
        </w:rPr>
        <w:t xml:space="preserve"> A Hands on Approach, Universities Press, 2015.</w:t>
      </w:r>
    </w:p>
    <w:p w:rsidR="002C005E" w:rsidRPr="002C005E" w:rsidRDefault="002C005E" w:rsidP="001F251E">
      <w:pPr>
        <w:numPr>
          <w:ilvl w:val="0"/>
          <w:numId w:val="16"/>
        </w:numPr>
        <w:ind w:left="360"/>
        <w:jc w:val="both"/>
        <w:rPr>
          <w:rFonts w:ascii="Arial" w:hAnsi="Arial"/>
          <w:sz w:val="24"/>
          <w:szCs w:val="24"/>
        </w:rPr>
      </w:pPr>
      <w:r w:rsidRPr="002C005E">
        <w:rPr>
          <w:rFonts w:ascii="Arial" w:hAnsi="Arial"/>
          <w:sz w:val="24"/>
          <w:szCs w:val="24"/>
        </w:rPr>
        <w:lastRenderedPageBreak/>
        <w:t>Kevin, Townsend, Carles, Cufí, Akiba and Robert Davidson, "Getting Started with Bluetooth Low Energy” O'Reilly.</w:t>
      </w:r>
    </w:p>
    <w:p w:rsidR="002C005E" w:rsidRPr="002C005E" w:rsidRDefault="002C005E" w:rsidP="00881443">
      <w:pPr>
        <w:jc w:val="both"/>
        <w:rPr>
          <w:rFonts w:ascii="Arial" w:hAnsi="Arial"/>
          <w:b/>
          <w:sz w:val="24"/>
          <w:szCs w:val="24"/>
        </w:rPr>
      </w:pPr>
    </w:p>
    <w:p w:rsidR="002C005E" w:rsidRPr="002C005E" w:rsidRDefault="002C005E" w:rsidP="002C005E">
      <w:pPr>
        <w:rPr>
          <w:rFonts w:ascii="Arial" w:hAnsi="Arial"/>
          <w:b/>
          <w:bCs/>
          <w:sz w:val="24"/>
          <w:szCs w:val="24"/>
        </w:rPr>
      </w:pPr>
      <w:r w:rsidRPr="002C005E">
        <w:rPr>
          <w:rFonts w:ascii="Arial" w:hAnsi="Arial"/>
          <w:b/>
          <w:bCs/>
          <w:sz w:val="24"/>
          <w:szCs w:val="24"/>
        </w:rPr>
        <w:t xml:space="preserve">REFERENCE </w:t>
      </w:r>
      <w:r w:rsidR="00881443">
        <w:rPr>
          <w:rFonts w:ascii="Arial" w:hAnsi="Arial"/>
          <w:b/>
          <w:bCs/>
          <w:sz w:val="24"/>
          <w:szCs w:val="24"/>
        </w:rPr>
        <w:t>BOOKS</w:t>
      </w:r>
    </w:p>
    <w:p w:rsidR="002C005E" w:rsidRPr="00881443" w:rsidRDefault="002C005E" w:rsidP="001F251E">
      <w:pPr>
        <w:numPr>
          <w:ilvl w:val="0"/>
          <w:numId w:val="17"/>
        </w:numPr>
        <w:ind w:left="360"/>
        <w:jc w:val="both"/>
        <w:rPr>
          <w:rFonts w:ascii="Arial" w:hAnsi="Arial"/>
          <w:sz w:val="24"/>
          <w:szCs w:val="24"/>
        </w:rPr>
      </w:pPr>
      <w:r w:rsidRPr="00881443">
        <w:rPr>
          <w:rFonts w:ascii="Arial" w:hAnsi="Arial"/>
          <w:sz w:val="24"/>
          <w:szCs w:val="24"/>
        </w:rPr>
        <w:t>Madhur Bhargava</w:t>
      </w:r>
      <w:r w:rsidR="00220E34">
        <w:rPr>
          <w:rFonts w:ascii="Arial" w:hAnsi="Arial"/>
          <w:sz w:val="24"/>
          <w:szCs w:val="24"/>
        </w:rPr>
        <w:t xml:space="preserve">, </w:t>
      </w:r>
      <w:r w:rsidRPr="00881443">
        <w:rPr>
          <w:rFonts w:ascii="Arial" w:hAnsi="Arial"/>
          <w:sz w:val="24"/>
          <w:szCs w:val="24"/>
        </w:rPr>
        <w:t>IoT Projects with Bluetooth Low Energy, Packt Publishing, August 2017.</w:t>
      </w:r>
    </w:p>
    <w:p w:rsidR="002C005E" w:rsidRPr="00881443" w:rsidRDefault="002C005E" w:rsidP="001F251E">
      <w:pPr>
        <w:numPr>
          <w:ilvl w:val="0"/>
          <w:numId w:val="17"/>
        </w:numPr>
        <w:ind w:left="360"/>
        <w:jc w:val="both"/>
        <w:rPr>
          <w:rFonts w:ascii="Arial" w:hAnsi="Arial"/>
          <w:sz w:val="24"/>
          <w:szCs w:val="24"/>
        </w:rPr>
      </w:pPr>
      <w:r w:rsidRPr="00881443">
        <w:rPr>
          <w:rFonts w:ascii="Arial" w:hAnsi="Arial"/>
          <w:sz w:val="24"/>
          <w:szCs w:val="24"/>
        </w:rPr>
        <w:t>Robin Heydon, Bluetooth Low Energy: The Developer's Handbook, Pearson, October 2012</w:t>
      </w:r>
    </w:p>
    <w:p w:rsidR="002C005E" w:rsidRPr="00881443" w:rsidRDefault="002C005E" w:rsidP="001F251E">
      <w:pPr>
        <w:numPr>
          <w:ilvl w:val="0"/>
          <w:numId w:val="17"/>
        </w:numPr>
        <w:ind w:left="360"/>
        <w:jc w:val="both"/>
        <w:rPr>
          <w:rFonts w:ascii="Arial" w:hAnsi="Arial"/>
          <w:sz w:val="24"/>
          <w:szCs w:val="24"/>
        </w:rPr>
      </w:pPr>
      <w:r w:rsidRPr="00881443">
        <w:rPr>
          <w:rFonts w:ascii="Arial" w:hAnsi="Arial"/>
          <w:sz w:val="24"/>
          <w:szCs w:val="24"/>
        </w:rPr>
        <w:t>Kumar Saurabh,</w:t>
      </w:r>
      <w:r w:rsidR="00220E34">
        <w:rPr>
          <w:rFonts w:ascii="Arial" w:hAnsi="Arial"/>
          <w:sz w:val="24"/>
          <w:szCs w:val="24"/>
        </w:rPr>
        <w:t xml:space="preserve"> </w:t>
      </w:r>
      <w:r w:rsidRPr="00881443">
        <w:rPr>
          <w:rFonts w:ascii="Arial" w:hAnsi="Arial"/>
          <w:sz w:val="24"/>
          <w:szCs w:val="24"/>
        </w:rPr>
        <w:t>Cloud Computing, Wiley India, 1</w:t>
      </w:r>
      <w:r w:rsidRPr="00881443">
        <w:rPr>
          <w:rFonts w:ascii="Arial" w:hAnsi="Arial"/>
          <w:sz w:val="24"/>
          <w:szCs w:val="24"/>
          <w:vertAlign w:val="superscript"/>
        </w:rPr>
        <w:t>st</w:t>
      </w:r>
      <w:r w:rsidR="00881443">
        <w:rPr>
          <w:rFonts w:ascii="Arial" w:hAnsi="Arial"/>
          <w:sz w:val="24"/>
          <w:szCs w:val="24"/>
        </w:rPr>
        <w:t xml:space="preserve"> </w:t>
      </w:r>
      <w:r w:rsidRPr="00881443">
        <w:rPr>
          <w:rFonts w:ascii="Arial" w:hAnsi="Arial"/>
          <w:sz w:val="24"/>
          <w:szCs w:val="24"/>
        </w:rPr>
        <w:t>Edition, 2016.</w:t>
      </w:r>
    </w:p>
    <w:p w:rsidR="002C005E" w:rsidRDefault="002C005E" w:rsidP="001F2118">
      <w:pPr>
        <w:rPr>
          <w:rFonts w:ascii="Arial" w:hAnsi="Arial"/>
          <w:b/>
          <w:sz w:val="24"/>
          <w:szCs w:val="24"/>
        </w:rPr>
      </w:pPr>
    </w:p>
    <w:p w:rsidR="002C005E" w:rsidRDefault="002C005E" w:rsidP="001F2118">
      <w:pPr>
        <w:rPr>
          <w:rFonts w:ascii="Arial" w:hAnsi="Arial"/>
          <w:b/>
          <w:sz w:val="24"/>
          <w:szCs w:val="24"/>
        </w:rPr>
      </w:pPr>
    </w:p>
    <w:p w:rsidR="00881443" w:rsidRDefault="00881443" w:rsidP="001F2118">
      <w:pPr>
        <w:rPr>
          <w:rFonts w:ascii="Arial" w:hAnsi="Arial"/>
          <w:b/>
          <w:sz w:val="24"/>
          <w:szCs w:val="24"/>
        </w:rPr>
      </w:pPr>
    </w:p>
    <w:p w:rsidR="00881443" w:rsidRDefault="00881443" w:rsidP="001F2118">
      <w:pPr>
        <w:rPr>
          <w:rFonts w:ascii="Arial" w:hAnsi="Arial"/>
          <w:b/>
          <w:sz w:val="24"/>
          <w:szCs w:val="24"/>
        </w:rPr>
      </w:pPr>
    </w:p>
    <w:p w:rsidR="00220E34" w:rsidRDefault="00220E34"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881443" w:rsidRDefault="00881443" w:rsidP="001F2118">
      <w:pPr>
        <w:rPr>
          <w:rFonts w:ascii="Arial" w:hAnsi="Arial"/>
          <w:b/>
          <w:sz w:val="24"/>
          <w:szCs w:val="24"/>
        </w:rPr>
      </w:pPr>
    </w:p>
    <w:p w:rsidR="00881443" w:rsidRDefault="00881443" w:rsidP="001F2118">
      <w:pPr>
        <w:rPr>
          <w:rFonts w:ascii="Arial" w:hAnsi="Arial"/>
          <w:b/>
          <w:sz w:val="24"/>
          <w:szCs w:val="24"/>
        </w:rPr>
      </w:pPr>
    </w:p>
    <w:p w:rsidR="00881443" w:rsidRDefault="00881443" w:rsidP="001F2118">
      <w:pPr>
        <w:rPr>
          <w:rFonts w:ascii="Arial" w:hAnsi="Arial"/>
          <w:b/>
          <w:sz w:val="24"/>
          <w:szCs w:val="24"/>
        </w:rPr>
      </w:pPr>
    </w:p>
    <w:p w:rsidR="00881443" w:rsidRDefault="00881443" w:rsidP="001F2118">
      <w:pPr>
        <w:rPr>
          <w:rFonts w:ascii="Arial" w:hAnsi="Arial"/>
          <w:b/>
          <w:sz w:val="24"/>
          <w:szCs w:val="24"/>
        </w:rPr>
      </w:pPr>
    </w:p>
    <w:p w:rsidR="00881443" w:rsidRDefault="00881443" w:rsidP="001F2118">
      <w:pPr>
        <w:rPr>
          <w:rFonts w:ascii="Arial" w:hAnsi="Arial"/>
          <w:b/>
          <w:sz w:val="24"/>
          <w:szCs w:val="24"/>
        </w:rPr>
      </w:pPr>
    </w:p>
    <w:p w:rsidR="00881443" w:rsidRDefault="00881443" w:rsidP="001F2118">
      <w:pPr>
        <w:rPr>
          <w:rFonts w:ascii="Arial" w:hAnsi="Arial"/>
          <w:b/>
          <w:sz w:val="24"/>
          <w:szCs w:val="24"/>
        </w:rPr>
      </w:pPr>
    </w:p>
    <w:p w:rsidR="00881443" w:rsidRDefault="00881443" w:rsidP="001F2118">
      <w:pPr>
        <w:rPr>
          <w:rFonts w:ascii="Arial" w:hAnsi="Arial"/>
          <w:b/>
          <w:sz w:val="24"/>
          <w:szCs w:val="24"/>
        </w:rPr>
      </w:pPr>
    </w:p>
    <w:p w:rsidR="00881443" w:rsidRDefault="00881443" w:rsidP="001F2118">
      <w:pPr>
        <w:rPr>
          <w:rFonts w:ascii="Arial" w:hAnsi="Arial"/>
          <w:b/>
          <w:sz w:val="24"/>
          <w:szCs w:val="24"/>
        </w:rPr>
      </w:pPr>
    </w:p>
    <w:p w:rsidR="00881443" w:rsidRDefault="00881443" w:rsidP="001F2118">
      <w:pPr>
        <w:rPr>
          <w:rFonts w:ascii="Arial" w:hAnsi="Arial"/>
          <w:b/>
          <w:sz w:val="24"/>
          <w:szCs w:val="24"/>
        </w:rPr>
      </w:pPr>
    </w:p>
    <w:p w:rsidR="00881443" w:rsidRDefault="00881443" w:rsidP="001F2118">
      <w:pPr>
        <w:rPr>
          <w:rFonts w:ascii="Arial" w:hAnsi="Arial"/>
          <w:b/>
          <w:sz w:val="24"/>
          <w:szCs w:val="24"/>
        </w:rPr>
      </w:pPr>
    </w:p>
    <w:p w:rsidR="00881443" w:rsidRDefault="00881443" w:rsidP="001F2118">
      <w:pPr>
        <w:rPr>
          <w:rFonts w:ascii="Arial" w:hAnsi="Arial"/>
          <w:b/>
          <w:sz w:val="24"/>
          <w:szCs w:val="24"/>
        </w:rPr>
      </w:pPr>
    </w:p>
    <w:p w:rsidR="00881443" w:rsidRDefault="00881443" w:rsidP="001F2118">
      <w:pPr>
        <w:rPr>
          <w:rFonts w:ascii="Arial" w:hAnsi="Arial"/>
          <w:b/>
          <w:sz w:val="24"/>
          <w:szCs w:val="24"/>
        </w:rPr>
      </w:pPr>
    </w:p>
    <w:p w:rsidR="00881443" w:rsidRDefault="00881443" w:rsidP="001F2118">
      <w:pPr>
        <w:rPr>
          <w:rFonts w:ascii="Arial" w:hAnsi="Arial"/>
          <w:b/>
          <w:sz w:val="24"/>
          <w:szCs w:val="24"/>
        </w:rPr>
      </w:pPr>
    </w:p>
    <w:p w:rsidR="00881443" w:rsidRDefault="00881443" w:rsidP="001F2118">
      <w:pPr>
        <w:rPr>
          <w:rFonts w:ascii="Arial" w:hAnsi="Arial"/>
          <w:b/>
          <w:sz w:val="24"/>
          <w:szCs w:val="24"/>
        </w:rPr>
      </w:pPr>
    </w:p>
    <w:p w:rsidR="00881443" w:rsidRDefault="00881443" w:rsidP="001F2118">
      <w:pPr>
        <w:rPr>
          <w:rFonts w:ascii="Arial" w:hAnsi="Arial"/>
          <w:b/>
          <w:sz w:val="24"/>
          <w:szCs w:val="24"/>
        </w:rPr>
      </w:pPr>
    </w:p>
    <w:p w:rsidR="00881443" w:rsidRDefault="00881443" w:rsidP="001F2118">
      <w:pPr>
        <w:rPr>
          <w:rFonts w:ascii="Arial" w:hAnsi="Arial"/>
          <w:b/>
          <w:sz w:val="24"/>
          <w:szCs w:val="24"/>
        </w:rPr>
      </w:pPr>
    </w:p>
    <w:p w:rsidR="00881443" w:rsidRDefault="00881443" w:rsidP="001F2118">
      <w:pPr>
        <w:rPr>
          <w:rFonts w:ascii="Arial" w:hAnsi="Arial"/>
          <w:b/>
          <w:sz w:val="24"/>
          <w:szCs w:val="24"/>
        </w:rPr>
      </w:pPr>
    </w:p>
    <w:p w:rsidR="00881443" w:rsidRDefault="00881443" w:rsidP="001F2118">
      <w:pPr>
        <w:rPr>
          <w:rFonts w:ascii="Arial" w:hAnsi="Arial"/>
          <w:b/>
          <w:sz w:val="24"/>
          <w:szCs w:val="24"/>
        </w:rPr>
      </w:pPr>
    </w:p>
    <w:p w:rsidR="00881443" w:rsidRDefault="00881443" w:rsidP="001F2118">
      <w:pPr>
        <w:rPr>
          <w:rFonts w:ascii="Arial" w:hAnsi="Arial"/>
          <w:b/>
          <w:sz w:val="24"/>
          <w:szCs w:val="24"/>
        </w:rPr>
      </w:pPr>
    </w:p>
    <w:p w:rsidR="00881443" w:rsidRPr="00915FF7" w:rsidRDefault="00881443" w:rsidP="00881443">
      <w:pPr>
        <w:pStyle w:val="Header"/>
        <w:jc w:val="center"/>
        <w:rPr>
          <w:rFonts w:ascii="Arial" w:hAnsi="Arial"/>
          <w:b/>
          <w:sz w:val="28"/>
          <w:szCs w:val="28"/>
        </w:rPr>
      </w:pPr>
      <w:r w:rsidRPr="00915FF7">
        <w:rPr>
          <w:rFonts w:ascii="Arial" w:hAnsi="Arial"/>
          <w:b/>
          <w:noProof/>
          <w:color w:val="000000" w:themeColor="text1"/>
          <w:sz w:val="28"/>
          <w:szCs w:val="28"/>
        </w:rPr>
        <w:lastRenderedPageBreak/>
        <w:drawing>
          <wp:anchor distT="0" distB="0" distL="114300" distR="114300" simplePos="0" relativeHeight="251877376" behindDoc="1" locked="0" layoutInCell="1" allowOverlap="1">
            <wp:simplePos x="0" y="0"/>
            <wp:positionH relativeFrom="column">
              <wp:posOffset>38100</wp:posOffset>
            </wp:positionH>
            <wp:positionV relativeFrom="paragraph">
              <wp:posOffset>-85725</wp:posOffset>
            </wp:positionV>
            <wp:extent cx="466725" cy="352425"/>
            <wp:effectExtent l="19050" t="0" r="9525" b="0"/>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6725" cy="352425"/>
                    </a:xfrm>
                    <a:prstGeom prst="rect">
                      <a:avLst/>
                    </a:prstGeom>
                    <a:noFill/>
                    <a:ln w="9525">
                      <a:noFill/>
                      <a:miter lim="800000"/>
                      <a:headEnd/>
                      <a:tailEnd/>
                    </a:ln>
                  </pic:spPr>
                </pic:pic>
              </a:graphicData>
            </a:graphic>
          </wp:anchor>
        </w:drawing>
      </w:r>
      <w:r w:rsidRPr="00915FF7">
        <w:rPr>
          <w:rFonts w:ascii="Arial" w:hAnsi="Arial"/>
          <w:b/>
          <w:sz w:val="28"/>
          <w:szCs w:val="28"/>
        </w:rPr>
        <w:t>GURU NANAK INSTITUTIONS TECHNICAL CAMPUS</w:t>
      </w:r>
    </w:p>
    <w:p w:rsidR="00881443" w:rsidRPr="00915FF7" w:rsidRDefault="00881443" w:rsidP="00881443">
      <w:pPr>
        <w:pStyle w:val="Header"/>
        <w:jc w:val="center"/>
        <w:rPr>
          <w:rFonts w:ascii="Arial" w:hAnsi="Arial"/>
          <w:b/>
          <w:sz w:val="28"/>
          <w:szCs w:val="28"/>
        </w:rPr>
      </w:pPr>
      <w:r w:rsidRPr="00915FF7">
        <w:rPr>
          <w:rFonts w:ascii="Arial" w:hAnsi="Arial"/>
          <w:b/>
          <w:sz w:val="28"/>
          <w:szCs w:val="28"/>
        </w:rPr>
        <w:t>(AUTONOMOUS)</w:t>
      </w:r>
    </w:p>
    <w:p w:rsidR="00881443" w:rsidRPr="00915FF7" w:rsidRDefault="00881443" w:rsidP="00881443">
      <w:pPr>
        <w:rPr>
          <w:rFonts w:ascii="Arial" w:hAnsi="Arial"/>
          <w:b/>
        </w:rPr>
      </w:pPr>
    </w:p>
    <w:p w:rsidR="00881443" w:rsidRPr="00915FF7" w:rsidRDefault="00881443" w:rsidP="00881443">
      <w:pPr>
        <w:rPr>
          <w:rFonts w:ascii="Arial" w:hAnsi="Arial"/>
          <w:b/>
          <w:sz w:val="24"/>
          <w:szCs w:val="24"/>
        </w:rPr>
      </w:pPr>
      <w:r w:rsidRPr="00915FF7">
        <w:rPr>
          <w:rFonts w:ascii="Arial" w:hAnsi="Arial"/>
          <w:b/>
          <w:sz w:val="24"/>
          <w:szCs w:val="24"/>
        </w:rPr>
        <w:t>I</w:t>
      </w:r>
      <w:r>
        <w:rPr>
          <w:rFonts w:ascii="Arial" w:hAnsi="Arial"/>
          <w:b/>
          <w:sz w:val="24"/>
          <w:szCs w:val="24"/>
        </w:rPr>
        <w:t>V</w:t>
      </w:r>
      <w:r w:rsidR="00A31D65">
        <w:rPr>
          <w:rFonts w:ascii="Arial" w:hAnsi="Arial"/>
          <w:b/>
          <w:sz w:val="24"/>
          <w:szCs w:val="24"/>
        </w:rPr>
        <w:t xml:space="preserve"> Year B.</w:t>
      </w:r>
      <w:r w:rsidRPr="00915FF7">
        <w:rPr>
          <w:rFonts w:ascii="Arial" w:hAnsi="Arial"/>
          <w:b/>
          <w:sz w:val="24"/>
          <w:szCs w:val="24"/>
        </w:rPr>
        <w:t xml:space="preserve">Tech. </w:t>
      </w:r>
      <w:r>
        <w:rPr>
          <w:rFonts w:ascii="Arial" w:hAnsi="Arial"/>
          <w:b/>
          <w:sz w:val="24"/>
          <w:szCs w:val="24"/>
        </w:rPr>
        <w:t>CSE (</w:t>
      </w:r>
      <w:r w:rsidRPr="00915FF7">
        <w:rPr>
          <w:rFonts w:ascii="Arial" w:hAnsi="Arial"/>
          <w:b/>
          <w:sz w:val="24"/>
          <w:szCs w:val="24"/>
        </w:rPr>
        <w:t>I</w:t>
      </w:r>
      <w:r>
        <w:rPr>
          <w:rFonts w:ascii="Arial" w:hAnsi="Arial"/>
          <w:b/>
          <w:sz w:val="24"/>
          <w:szCs w:val="24"/>
        </w:rPr>
        <w:t>O</w:t>
      </w:r>
      <w:r w:rsidRPr="00915FF7">
        <w:rPr>
          <w:rFonts w:ascii="Arial" w:hAnsi="Arial"/>
          <w:b/>
          <w:sz w:val="24"/>
          <w:szCs w:val="24"/>
        </w:rPr>
        <w:t>T</w:t>
      </w:r>
      <w:r>
        <w:rPr>
          <w:rFonts w:ascii="Arial" w:hAnsi="Arial"/>
          <w:b/>
          <w:sz w:val="24"/>
          <w:szCs w:val="24"/>
        </w:rPr>
        <w:t>)</w:t>
      </w:r>
      <w:r w:rsidRPr="00915FF7">
        <w:rPr>
          <w:rFonts w:ascii="Arial" w:hAnsi="Arial"/>
          <w:b/>
          <w:sz w:val="24"/>
          <w:szCs w:val="24"/>
        </w:rPr>
        <w:t xml:space="preserve"> I Sem                                        </w:t>
      </w:r>
      <w:r w:rsidRPr="00915FF7">
        <w:rPr>
          <w:rFonts w:ascii="Arial" w:hAnsi="Arial"/>
          <w:b/>
          <w:sz w:val="24"/>
          <w:szCs w:val="24"/>
        </w:rPr>
        <w:tab/>
      </w:r>
      <w:r w:rsidRPr="00915FF7">
        <w:rPr>
          <w:rFonts w:ascii="Arial" w:hAnsi="Arial"/>
          <w:b/>
          <w:sz w:val="24"/>
          <w:szCs w:val="24"/>
        </w:rPr>
        <w:tab/>
      </w:r>
      <w:r w:rsidRPr="00915FF7">
        <w:rPr>
          <w:rFonts w:ascii="Arial" w:hAnsi="Arial"/>
          <w:b/>
          <w:sz w:val="24"/>
          <w:szCs w:val="24"/>
        </w:rPr>
        <w:tab/>
        <w:t>L  T   P  C</w:t>
      </w:r>
    </w:p>
    <w:p w:rsidR="00881443" w:rsidRPr="00915FF7" w:rsidRDefault="00881443" w:rsidP="00881443">
      <w:pPr>
        <w:spacing w:before="92" w:after="5" w:line="237" w:lineRule="auto"/>
        <w:ind w:right="-258"/>
        <w:rPr>
          <w:rFonts w:ascii="Arial" w:hAnsi="Arial"/>
          <w:b/>
          <w:color w:val="010202"/>
          <w:sz w:val="24"/>
        </w:rPr>
      </w:pPr>
      <w:r w:rsidRPr="00915FF7">
        <w:rPr>
          <w:rFonts w:ascii="Arial" w:hAnsi="Arial"/>
          <w:b/>
          <w:sz w:val="24"/>
          <w:szCs w:val="24"/>
        </w:rPr>
        <w:t xml:space="preserve">                                                          </w:t>
      </w:r>
      <w:r>
        <w:rPr>
          <w:rFonts w:ascii="Arial" w:hAnsi="Arial"/>
          <w:b/>
          <w:sz w:val="24"/>
          <w:szCs w:val="24"/>
        </w:rPr>
        <w:t xml:space="preserve">                     </w:t>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sidRPr="00915FF7">
        <w:rPr>
          <w:rFonts w:ascii="Arial" w:hAnsi="Arial"/>
          <w:b/>
          <w:sz w:val="24"/>
          <w:szCs w:val="24"/>
        </w:rPr>
        <w:t>3</w:t>
      </w:r>
      <w:r>
        <w:rPr>
          <w:rFonts w:ascii="Arial" w:hAnsi="Arial"/>
          <w:b/>
          <w:sz w:val="24"/>
          <w:szCs w:val="24"/>
        </w:rPr>
        <w:t xml:space="preserve">  </w:t>
      </w:r>
      <w:r w:rsidRPr="00915FF7">
        <w:rPr>
          <w:rFonts w:ascii="Arial" w:hAnsi="Arial"/>
          <w:b/>
          <w:sz w:val="24"/>
          <w:szCs w:val="24"/>
        </w:rPr>
        <w:t xml:space="preserve"> 0 </w:t>
      </w:r>
      <w:r>
        <w:rPr>
          <w:rFonts w:ascii="Arial" w:hAnsi="Arial"/>
          <w:b/>
          <w:sz w:val="24"/>
          <w:szCs w:val="24"/>
        </w:rPr>
        <w:t xml:space="preserve"> </w:t>
      </w:r>
      <w:r w:rsidRPr="00915FF7">
        <w:rPr>
          <w:rFonts w:ascii="Arial" w:hAnsi="Arial"/>
          <w:b/>
          <w:sz w:val="24"/>
          <w:szCs w:val="24"/>
        </w:rPr>
        <w:t>0</w:t>
      </w:r>
      <w:r>
        <w:rPr>
          <w:rFonts w:ascii="Arial" w:hAnsi="Arial"/>
          <w:b/>
          <w:sz w:val="24"/>
          <w:szCs w:val="24"/>
        </w:rPr>
        <w:t xml:space="preserve">  </w:t>
      </w:r>
      <w:r w:rsidRPr="00915FF7">
        <w:rPr>
          <w:rFonts w:ascii="Arial" w:hAnsi="Arial"/>
          <w:b/>
          <w:sz w:val="24"/>
          <w:szCs w:val="24"/>
        </w:rPr>
        <w:t xml:space="preserve"> 3</w:t>
      </w:r>
    </w:p>
    <w:p w:rsidR="00881443" w:rsidRDefault="00881443" w:rsidP="00881443">
      <w:pPr>
        <w:jc w:val="center"/>
        <w:rPr>
          <w:rFonts w:ascii="Arial" w:hAnsi="Arial"/>
          <w:b/>
          <w:bCs/>
          <w:sz w:val="24"/>
          <w:szCs w:val="24"/>
        </w:rPr>
      </w:pPr>
      <w:r w:rsidRPr="00881443">
        <w:rPr>
          <w:rFonts w:ascii="Arial" w:hAnsi="Arial"/>
          <w:b/>
          <w:bCs/>
          <w:sz w:val="24"/>
          <w:szCs w:val="24"/>
        </w:rPr>
        <w:t>IOT SECURITY</w:t>
      </w:r>
    </w:p>
    <w:p w:rsidR="00881443" w:rsidRPr="00881443" w:rsidRDefault="00881443" w:rsidP="00881443">
      <w:pPr>
        <w:rPr>
          <w:rFonts w:ascii="Arial" w:hAnsi="Arial"/>
          <w:b/>
          <w:sz w:val="24"/>
          <w:szCs w:val="24"/>
        </w:rPr>
      </w:pPr>
      <w:r w:rsidRPr="00881443">
        <w:rPr>
          <w:rFonts w:ascii="Arial" w:hAnsi="Arial"/>
          <w:b/>
          <w:sz w:val="24"/>
          <w:szCs w:val="24"/>
        </w:rPr>
        <w:t>COURSE</w:t>
      </w:r>
      <w:r w:rsidRPr="00881443">
        <w:rPr>
          <w:rFonts w:ascii="Arial" w:hAnsi="Arial"/>
          <w:b/>
          <w:spacing w:val="-3"/>
          <w:sz w:val="24"/>
          <w:szCs w:val="24"/>
        </w:rPr>
        <w:t xml:space="preserve"> </w:t>
      </w:r>
      <w:r>
        <w:rPr>
          <w:rFonts w:ascii="Arial" w:hAnsi="Arial"/>
          <w:b/>
          <w:sz w:val="24"/>
          <w:szCs w:val="24"/>
        </w:rPr>
        <w:t>OBJECTIVES</w:t>
      </w:r>
    </w:p>
    <w:p w:rsidR="00881443" w:rsidRPr="00881443" w:rsidRDefault="00881443" w:rsidP="001F251E">
      <w:pPr>
        <w:pStyle w:val="ListParagraph"/>
        <w:widowControl w:val="0"/>
        <w:numPr>
          <w:ilvl w:val="0"/>
          <w:numId w:val="18"/>
        </w:numPr>
        <w:tabs>
          <w:tab w:val="left" w:pos="1260"/>
        </w:tabs>
        <w:autoSpaceDE w:val="0"/>
        <w:autoSpaceDN w:val="0"/>
        <w:spacing w:before="39"/>
        <w:ind w:left="360"/>
        <w:contextualSpacing w:val="0"/>
        <w:jc w:val="both"/>
        <w:rPr>
          <w:rFonts w:ascii="Arial" w:hAnsi="Arial"/>
          <w:sz w:val="24"/>
          <w:szCs w:val="24"/>
        </w:rPr>
      </w:pPr>
      <w:r w:rsidRPr="00881443">
        <w:rPr>
          <w:rFonts w:ascii="Arial" w:hAnsi="Arial"/>
          <w:sz w:val="24"/>
          <w:szCs w:val="24"/>
        </w:rPr>
        <w:t>Understand</w:t>
      </w:r>
      <w:r w:rsidRPr="00881443">
        <w:rPr>
          <w:rFonts w:ascii="Arial" w:hAnsi="Arial"/>
          <w:spacing w:val="-2"/>
          <w:sz w:val="24"/>
          <w:szCs w:val="24"/>
        </w:rPr>
        <w:t xml:space="preserve"> </w:t>
      </w:r>
      <w:r w:rsidRPr="00881443">
        <w:rPr>
          <w:rFonts w:ascii="Arial" w:hAnsi="Arial"/>
          <w:sz w:val="24"/>
          <w:szCs w:val="24"/>
        </w:rPr>
        <w:t>the</w:t>
      </w:r>
      <w:r w:rsidRPr="00881443">
        <w:rPr>
          <w:rFonts w:ascii="Arial" w:hAnsi="Arial"/>
          <w:spacing w:val="-2"/>
          <w:sz w:val="24"/>
          <w:szCs w:val="24"/>
        </w:rPr>
        <w:t xml:space="preserve"> </w:t>
      </w:r>
      <w:r w:rsidRPr="00881443">
        <w:rPr>
          <w:rFonts w:ascii="Arial" w:hAnsi="Arial"/>
          <w:sz w:val="24"/>
          <w:szCs w:val="24"/>
        </w:rPr>
        <w:t>fundamentals,</w:t>
      </w:r>
      <w:r w:rsidRPr="00881443">
        <w:rPr>
          <w:rFonts w:ascii="Arial" w:hAnsi="Arial"/>
          <w:spacing w:val="-3"/>
          <w:sz w:val="24"/>
          <w:szCs w:val="24"/>
        </w:rPr>
        <w:t xml:space="preserve"> </w:t>
      </w:r>
      <w:r w:rsidRPr="00881443">
        <w:rPr>
          <w:rFonts w:ascii="Arial" w:hAnsi="Arial"/>
          <w:sz w:val="24"/>
          <w:szCs w:val="24"/>
        </w:rPr>
        <w:t>various</w:t>
      </w:r>
      <w:r w:rsidRPr="00881443">
        <w:rPr>
          <w:rFonts w:ascii="Arial" w:hAnsi="Arial"/>
          <w:spacing w:val="-5"/>
          <w:sz w:val="24"/>
          <w:szCs w:val="24"/>
        </w:rPr>
        <w:t xml:space="preserve"> </w:t>
      </w:r>
      <w:r w:rsidRPr="00881443">
        <w:rPr>
          <w:rFonts w:ascii="Arial" w:hAnsi="Arial"/>
          <w:sz w:val="24"/>
          <w:szCs w:val="24"/>
        </w:rPr>
        <w:t>attacks</w:t>
      </w:r>
      <w:r w:rsidRPr="00881443">
        <w:rPr>
          <w:rFonts w:ascii="Arial" w:hAnsi="Arial"/>
          <w:spacing w:val="-5"/>
          <w:sz w:val="24"/>
          <w:szCs w:val="24"/>
        </w:rPr>
        <w:t xml:space="preserve"> </w:t>
      </w:r>
      <w:r w:rsidRPr="00881443">
        <w:rPr>
          <w:rFonts w:ascii="Arial" w:hAnsi="Arial"/>
          <w:sz w:val="24"/>
          <w:szCs w:val="24"/>
        </w:rPr>
        <w:t>and</w:t>
      </w:r>
      <w:r w:rsidRPr="00881443">
        <w:rPr>
          <w:rFonts w:ascii="Arial" w:hAnsi="Arial"/>
          <w:spacing w:val="-6"/>
          <w:sz w:val="24"/>
          <w:szCs w:val="24"/>
        </w:rPr>
        <w:t xml:space="preserve"> </w:t>
      </w:r>
      <w:r w:rsidRPr="00881443">
        <w:rPr>
          <w:rFonts w:ascii="Arial" w:hAnsi="Arial"/>
          <w:sz w:val="24"/>
          <w:szCs w:val="24"/>
        </w:rPr>
        <w:t>importance</w:t>
      </w:r>
      <w:r w:rsidRPr="00881443">
        <w:rPr>
          <w:rFonts w:ascii="Arial" w:hAnsi="Arial"/>
          <w:spacing w:val="-2"/>
          <w:sz w:val="24"/>
          <w:szCs w:val="24"/>
        </w:rPr>
        <w:t xml:space="preserve"> </w:t>
      </w:r>
      <w:r w:rsidRPr="00881443">
        <w:rPr>
          <w:rFonts w:ascii="Arial" w:hAnsi="Arial"/>
          <w:sz w:val="24"/>
          <w:szCs w:val="24"/>
        </w:rPr>
        <w:t>of</w:t>
      </w:r>
      <w:r w:rsidRPr="00881443">
        <w:rPr>
          <w:rFonts w:ascii="Arial" w:hAnsi="Arial"/>
          <w:spacing w:val="6"/>
          <w:sz w:val="24"/>
          <w:szCs w:val="24"/>
        </w:rPr>
        <w:t xml:space="preserve"> </w:t>
      </w:r>
      <w:r w:rsidR="002727DA">
        <w:rPr>
          <w:rFonts w:ascii="Arial" w:hAnsi="Arial"/>
          <w:sz w:val="24"/>
          <w:szCs w:val="24"/>
        </w:rPr>
        <w:t>s</w:t>
      </w:r>
      <w:r w:rsidRPr="00881443">
        <w:rPr>
          <w:rFonts w:ascii="Arial" w:hAnsi="Arial"/>
          <w:sz w:val="24"/>
          <w:szCs w:val="24"/>
        </w:rPr>
        <w:t>ecurity</w:t>
      </w:r>
      <w:r w:rsidRPr="00881443">
        <w:rPr>
          <w:rFonts w:ascii="Arial" w:hAnsi="Arial"/>
          <w:spacing w:val="-1"/>
          <w:sz w:val="24"/>
          <w:szCs w:val="24"/>
        </w:rPr>
        <w:t xml:space="preserve"> </w:t>
      </w:r>
      <w:r w:rsidRPr="00881443">
        <w:rPr>
          <w:rFonts w:ascii="Arial" w:hAnsi="Arial"/>
          <w:sz w:val="24"/>
          <w:szCs w:val="24"/>
        </w:rPr>
        <w:t>aspects</w:t>
      </w:r>
      <w:r w:rsidRPr="00881443">
        <w:rPr>
          <w:rFonts w:ascii="Arial" w:hAnsi="Arial"/>
          <w:spacing w:val="-4"/>
          <w:sz w:val="24"/>
          <w:szCs w:val="24"/>
        </w:rPr>
        <w:t xml:space="preserve"> </w:t>
      </w:r>
      <w:r w:rsidRPr="00881443">
        <w:rPr>
          <w:rFonts w:ascii="Arial" w:hAnsi="Arial"/>
          <w:sz w:val="24"/>
          <w:szCs w:val="24"/>
        </w:rPr>
        <w:t>in</w:t>
      </w:r>
      <w:r w:rsidRPr="00881443">
        <w:rPr>
          <w:rFonts w:ascii="Arial" w:hAnsi="Arial"/>
          <w:spacing w:val="-2"/>
          <w:sz w:val="24"/>
          <w:szCs w:val="24"/>
        </w:rPr>
        <w:t xml:space="preserve"> </w:t>
      </w:r>
      <w:r w:rsidRPr="00881443">
        <w:rPr>
          <w:rFonts w:ascii="Arial" w:hAnsi="Arial"/>
          <w:sz w:val="24"/>
          <w:szCs w:val="24"/>
        </w:rPr>
        <w:t>IoT.</w:t>
      </w:r>
    </w:p>
    <w:p w:rsidR="00881443" w:rsidRPr="00881443" w:rsidRDefault="00881443" w:rsidP="001F251E">
      <w:pPr>
        <w:pStyle w:val="ListParagraph"/>
        <w:widowControl w:val="0"/>
        <w:numPr>
          <w:ilvl w:val="0"/>
          <w:numId w:val="18"/>
        </w:numPr>
        <w:tabs>
          <w:tab w:val="left" w:pos="1260"/>
        </w:tabs>
        <w:autoSpaceDE w:val="0"/>
        <w:autoSpaceDN w:val="0"/>
        <w:spacing w:before="34"/>
        <w:ind w:left="360"/>
        <w:contextualSpacing w:val="0"/>
        <w:jc w:val="both"/>
        <w:rPr>
          <w:rFonts w:ascii="Arial" w:hAnsi="Arial"/>
          <w:sz w:val="24"/>
          <w:szCs w:val="24"/>
        </w:rPr>
      </w:pPr>
      <w:r w:rsidRPr="00881443">
        <w:rPr>
          <w:rFonts w:ascii="Arial" w:hAnsi="Arial"/>
          <w:sz w:val="24"/>
          <w:szCs w:val="24"/>
        </w:rPr>
        <w:t>Understand</w:t>
      </w:r>
      <w:r w:rsidRPr="00881443">
        <w:rPr>
          <w:rFonts w:ascii="Arial" w:hAnsi="Arial"/>
          <w:spacing w:val="-1"/>
          <w:sz w:val="24"/>
          <w:szCs w:val="24"/>
        </w:rPr>
        <w:t xml:space="preserve"> </w:t>
      </w:r>
      <w:r w:rsidRPr="00881443">
        <w:rPr>
          <w:rFonts w:ascii="Arial" w:hAnsi="Arial"/>
          <w:sz w:val="24"/>
          <w:szCs w:val="24"/>
        </w:rPr>
        <w:t>the</w:t>
      </w:r>
      <w:r w:rsidRPr="00881443">
        <w:rPr>
          <w:rFonts w:ascii="Arial" w:hAnsi="Arial"/>
          <w:spacing w:val="-1"/>
          <w:sz w:val="24"/>
          <w:szCs w:val="24"/>
        </w:rPr>
        <w:t xml:space="preserve"> </w:t>
      </w:r>
      <w:r w:rsidRPr="00881443">
        <w:rPr>
          <w:rFonts w:ascii="Arial" w:hAnsi="Arial"/>
          <w:sz w:val="24"/>
          <w:szCs w:val="24"/>
        </w:rPr>
        <w:t>techniques,</w:t>
      </w:r>
      <w:r w:rsidRPr="00881443">
        <w:rPr>
          <w:rFonts w:ascii="Arial" w:hAnsi="Arial"/>
          <w:spacing w:val="2"/>
          <w:sz w:val="24"/>
          <w:szCs w:val="24"/>
        </w:rPr>
        <w:t xml:space="preserve"> </w:t>
      </w:r>
      <w:r w:rsidRPr="00881443">
        <w:rPr>
          <w:rFonts w:ascii="Arial" w:hAnsi="Arial"/>
          <w:sz w:val="24"/>
          <w:szCs w:val="24"/>
        </w:rPr>
        <w:t>protocols</w:t>
      </w:r>
      <w:r w:rsidRPr="00881443">
        <w:rPr>
          <w:rFonts w:ascii="Arial" w:hAnsi="Arial"/>
          <w:spacing w:val="-3"/>
          <w:sz w:val="24"/>
          <w:szCs w:val="24"/>
        </w:rPr>
        <w:t xml:space="preserve"> </w:t>
      </w:r>
      <w:r w:rsidRPr="00881443">
        <w:rPr>
          <w:rFonts w:ascii="Arial" w:hAnsi="Arial"/>
          <w:sz w:val="24"/>
          <w:szCs w:val="24"/>
        </w:rPr>
        <w:t>and</w:t>
      </w:r>
      <w:r w:rsidRPr="00881443">
        <w:rPr>
          <w:rFonts w:ascii="Arial" w:hAnsi="Arial"/>
          <w:spacing w:val="-1"/>
          <w:sz w:val="24"/>
          <w:szCs w:val="24"/>
        </w:rPr>
        <w:t xml:space="preserve"> </w:t>
      </w:r>
      <w:r w:rsidRPr="00881443">
        <w:rPr>
          <w:rFonts w:ascii="Arial" w:hAnsi="Arial"/>
          <w:sz w:val="24"/>
          <w:szCs w:val="24"/>
        </w:rPr>
        <w:t>some</w:t>
      </w:r>
      <w:r w:rsidRPr="00881443">
        <w:rPr>
          <w:rFonts w:ascii="Arial" w:hAnsi="Arial"/>
          <w:spacing w:val="-6"/>
          <w:sz w:val="24"/>
          <w:szCs w:val="24"/>
        </w:rPr>
        <w:t xml:space="preserve"> </w:t>
      </w:r>
      <w:r w:rsidRPr="00881443">
        <w:rPr>
          <w:rFonts w:ascii="Arial" w:hAnsi="Arial"/>
          <w:sz w:val="24"/>
          <w:szCs w:val="24"/>
        </w:rPr>
        <w:t>idea</w:t>
      </w:r>
      <w:r w:rsidRPr="00881443">
        <w:rPr>
          <w:rFonts w:ascii="Arial" w:hAnsi="Arial"/>
          <w:spacing w:val="-1"/>
          <w:sz w:val="24"/>
          <w:szCs w:val="24"/>
        </w:rPr>
        <w:t xml:space="preserve"> </w:t>
      </w:r>
      <w:r w:rsidRPr="00881443">
        <w:rPr>
          <w:rFonts w:ascii="Arial" w:hAnsi="Arial"/>
          <w:sz w:val="24"/>
          <w:szCs w:val="24"/>
        </w:rPr>
        <w:t>on security</w:t>
      </w:r>
      <w:r w:rsidRPr="00881443">
        <w:rPr>
          <w:rFonts w:ascii="Arial" w:hAnsi="Arial"/>
          <w:spacing w:val="-4"/>
          <w:sz w:val="24"/>
          <w:szCs w:val="24"/>
        </w:rPr>
        <w:t xml:space="preserve"> </w:t>
      </w:r>
      <w:r w:rsidRPr="00881443">
        <w:rPr>
          <w:rFonts w:ascii="Arial" w:hAnsi="Arial"/>
          <w:sz w:val="24"/>
          <w:szCs w:val="24"/>
        </w:rPr>
        <w:t>towards</w:t>
      </w:r>
      <w:r w:rsidRPr="00881443">
        <w:rPr>
          <w:rFonts w:ascii="Arial" w:hAnsi="Arial"/>
          <w:spacing w:val="-4"/>
          <w:sz w:val="24"/>
          <w:szCs w:val="24"/>
        </w:rPr>
        <w:t xml:space="preserve"> </w:t>
      </w:r>
      <w:r w:rsidRPr="00881443">
        <w:rPr>
          <w:rFonts w:ascii="Arial" w:hAnsi="Arial"/>
          <w:sz w:val="24"/>
          <w:szCs w:val="24"/>
        </w:rPr>
        <w:t>Gaming</w:t>
      </w:r>
      <w:r w:rsidRPr="00881443">
        <w:rPr>
          <w:rFonts w:ascii="Arial" w:hAnsi="Arial"/>
          <w:spacing w:val="-5"/>
          <w:sz w:val="24"/>
          <w:szCs w:val="24"/>
        </w:rPr>
        <w:t xml:space="preserve"> </w:t>
      </w:r>
      <w:r w:rsidRPr="00881443">
        <w:rPr>
          <w:rFonts w:ascii="Arial" w:hAnsi="Arial"/>
          <w:sz w:val="24"/>
          <w:szCs w:val="24"/>
        </w:rPr>
        <w:t>models.</w:t>
      </w:r>
    </w:p>
    <w:p w:rsidR="00881443" w:rsidRPr="00881443" w:rsidRDefault="00881443" w:rsidP="001F251E">
      <w:pPr>
        <w:pStyle w:val="ListParagraph"/>
        <w:widowControl w:val="0"/>
        <w:numPr>
          <w:ilvl w:val="0"/>
          <w:numId w:val="18"/>
        </w:numPr>
        <w:tabs>
          <w:tab w:val="left" w:pos="1260"/>
        </w:tabs>
        <w:autoSpaceDE w:val="0"/>
        <w:autoSpaceDN w:val="0"/>
        <w:spacing w:before="34" w:line="276" w:lineRule="auto"/>
        <w:ind w:left="360"/>
        <w:contextualSpacing w:val="0"/>
        <w:jc w:val="both"/>
        <w:rPr>
          <w:rFonts w:ascii="Arial" w:hAnsi="Arial"/>
          <w:sz w:val="24"/>
          <w:szCs w:val="24"/>
        </w:rPr>
      </w:pPr>
      <w:r w:rsidRPr="00881443">
        <w:rPr>
          <w:rFonts w:ascii="Arial" w:hAnsi="Arial"/>
          <w:sz w:val="24"/>
          <w:szCs w:val="24"/>
        </w:rPr>
        <w:t>Understand</w:t>
      </w:r>
      <w:r w:rsidRPr="00881443">
        <w:rPr>
          <w:rFonts w:ascii="Arial" w:hAnsi="Arial"/>
          <w:spacing w:val="5"/>
          <w:sz w:val="24"/>
          <w:szCs w:val="24"/>
        </w:rPr>
        <w:t xml:space="preserve"> </w:t>
      </w:r>
      <w:r w:rsidRPr="00881443">
        <w:rPr>
          <w:rFonts w:ascii="Arial" w:hAnsi="Arial"/>
          <w:sz w:val="24"/>
          <w:szCs w:val="24"/>
        </w:rPr>
        <w:t>the</w:t>
      </w:r>
      <w:r w:rsidRPr="00881443">
        <w:rPr>
          <w:rFonts w:ascii="Arial" w:hAnsi="Arial"/>
          <w:spacing w:val="5"/>
          <w:sz w:val="24"/>
          <w:szCs w:val="24"/>
        </w:rPr>
        <w:t xml:space="preserve"> </w:t>
      </w:r>
      <w:r w:rsidRPr="00881443">
        <w:rPr>
          <w:rFonts w:ascii="Arial" w:hAnsi="Arial"/>
          <w:sz w:val="24"/>
          <w:szCs w:val="24"/>
        </w:rPr>
        <w:t>operations</w:t>
      </w:r>
      <w:r w:rsidRPr="00881443">
        <w:rPr>
          <w:rFonts w:ascii="Arial" w:hAnsi="Arial"/>
          <w:spacing w:val="3"/>
          <w:sz w:val="24"/>
          <w:szCs w:val="24"/>
        </w:rPr>
        <w:t xml:space="preserve"> </w:t>
      </w:r>
      <w:r w:rsidRPr="00881443">
        <w:rPr>
          <w:rFonts w:ascii="Arial" w:hAnsi="Arial"/>
          <w:sz w:val="24"/>
          <w:szCs w:val="24"/>
        </w:rPr>
        <w:t>of</w:t>
      </w:r>
      <w:r w:rsidRPr="00881443">
        <w:rPr>
          <w:rFonts w:ascii="Arial" w:hAnsi="Arial"/>
          <w:spacing w:val="8"/>
          <w:sz w:val="24"/>
          <w:szCs w:val="24"/>
        </w:rPr>
        <w:t xml:space="preserve"> </w:t>
      </w:r>
      <w:r w:rsidRPr="00881443">
        <w:rPr>
          <w:rFonts w:ascii="Arial" w:hAnsi="Arial"/>
          <w:sz w:val="24"/>
          <w:szCs w:val="24"/>
        </w:rPr>
        <w:t>Bitcoin</w:t>
      </w:r>
      <w:r w:rsidRPr="00881443">
        <w:rPr>
          <w:rFonts w:ascii="Arial" w:hAnsi="Arial"/>
          <w:spacing w:val="6"/>
          <w:sz w:val="24"/>
          <w:szCs w:val="24"/>
        </w:rPr>
        <w:t xml:space="preserve"> </w:t>
      </w:r>
      <w:r w:rsidRPr="00881443">
        <w:rPr>
          <w:rFonts w:ascii="Arial" w:hAnsi="Arial"/>
          <w:sz w:val="24"/>
          <w:szCs w:val="24"/>
        </w:rPr>
        <w:t>block</w:t>
      </w:r>
      <w:r w:rsidR="00906EB3">
        <w:rPr>
          <w:rFonts w:ascii="Arial" w:hAnsi="Arial"/>
          <w:sz w:val="24"/>
          <w:szCs w:val="24"/>
        </w:rPr>
        <w:t xml:space="preserve"> </w:t>
      </w:r>
      <w:r w:rsidRPr="00881443">
        <w:rPr>
          <w:rFonts w:ascii="Arial" w:hAnsi="Arial"/>
          <w:sz w:val="24"/>
          <w:szCs w:val="24"/>
        </w:rPr>
        <w:t>chain,</w:t>
      </w:r>
      <w:r w:rsidRPr="00881443">
        <w:rPr>
          <w:rFonts w:ascii="Arial" w:hAnsi="Arial"/>
          <w:spacing w:val="4"/>
          <w:sz w:val="24"/>
          <w:szCs w:val="24"/>
        </w:rPr>
        <w:t xml:space="preserve"> </w:t>
      </w:r>
      <w:r w:rsidRPr="00881443">
        <w:rPr>
          <w:rFonts w:ascii="Arial" w:hAnsi="Arial"/>
          <w:sz w:val="24"/>
          <w:szCs w:val="24"/>
        </w:rPr>
        <w:t>crypto-currency</w:t>
      </w:r>
      <w:r w:rsidRPr="00881443">
        <w:rPr>
          <w:rFonts w:ascii="Arial" w:hAnsi="Arial"/>
          <w:spacing w:val="8"/>
          <w:sz w:val="24"/>
          <w:szCs w:val="24"/>
        </w:rPr>
        <w:t xml:space="preserve"> </w:t>
      </w:r>
      <w:r w:rsidRPr="00881443">
        <w:rPr>
          <w:rFonts w:ascii="Arial" w:hAnsi="Arial"/>
          <w:sz w:val="24"/>
          <w:szCs w:val="24"/>
        </w:rPr>
        <w:t>application</w:t>
      </w:r>
      <w:r w:rsidRPr="00881443">
        <w:rPr>
          <w:rFonts w:ascii="Arial" w:hAnsi="Arial"/>
          <w:spacing w:val="6"/>
          <w:sz w:val="24"/>
          <w:szCs w:val="24"/>
        </w:rPr>
        <w:t xml:space="preserve"> </w:t>
      </w:r>
      <w:r w:rsidRPr="00881443">
        <w:rPr>
          <w:rFonts w:ascii="Arial" w:hAnsi="Arial"/>
          <w:sz w:val="24"/>
          <w:szCs w:val="24"/>
        </w:rPr>
        <w:t>of</w:t>
      </w:r>
      <w:r w:rsidRPr="00881443">
        <w:rPr>
          <w:rFonts w:ascii="Arial" w:hAnsi="Arial"/>
          <w:spacing w:val="8"/>
          <w:sz w:val="24"/>
          <w:szCs w:val="24"/>
        </w:rPr>
        <w:t xml:space="preserve"> </w:t>
      </w:r>
      <w:r w:rsidRPr="00881443">
        <w:rPr>
          <w:rFonts w:ascii="Arial" w:hAnsi="Arial"/>
          <w:sz w:val="24"/>
          <w:szCs w:val="24"/>
        </w:rPr>
        <w:t>block</w:t>
      </w:r>
      <w:r w:rsidR="00906EB3">
        <w:rPr>
          <w:rFonts w:ascii="Arial" w:hAnsi="Arial"/>
          <w:sz w:val="24"/>
          <w:szCs w:val="24"/>
        </w:rPr>
        <w:t xml:space="preserve"> </w:t>
      </w:r>
      <w:r w:rsidR="00906EB3" w:rsidRPr="00881443">
        <w:rPr>
          <w:rFonts w:ascii="Arial" w:hAnsi="Arial"/>
          <w:sz w:val="24"/>
          <w:szCs w:val="24"/>
        </w:rPr>
        <w:t>chain</w:t>
      </w:r>
      <w:r w:rsidR="00906EB3">
        <w:rPr>
          <w:rFonts w:ascii="Arial" w:hAnsi="Arial"/>
          <w:sz w:val="24"/>
          <w:szCs w:val="24"/>
        </w:rPr>
        <w:t xml:space="preserve"> </w:t>
      </w:r>
      <w:r w:rsidR="00906EB3" w:rsidRPr="00906EB3">
        <w:rPr>
          <w:rFonts w:ascii="Arial" w:hAnsi="Arial"/>
          <w:sz w:val="24"/>
          <w:szCs w:val="24"/>
        </w:rPr>
        <w:t>technology</w:t>
      </w:r>
      <w:r w:rsidRPr="00881443">
        <w:rPr>
          <w:rFonts w:ascii="Arial" w:hAnsi="Arial"/>
          <w:sz w:val="24"/>
          <w:szCs w:val="24"/>
        </w:rPr>
        <w:t>.</w:t>
      </w:r>
    </w:p>
    <w:p w:rsidR="00881443" w:rsidRPr="00881443" w:rsidRDefault="00881443" w:rsidP="001F251E">
      <w:pPr>
        <w:pStyle w:val="ListParagraph"/>
        <w:widowControl w:val="0"/>
        <w:numPr>
          <w:ilvl w:val="0"/>
          <w:numId w:val="18"/>
        </w:numPr>
        <w:tabs>
          <w:tab w:val="left" w:pos="1260"/>
        </w:tabs>
        <w:autoSpaceDE w:val="0"/>
        <w:autoSpaceDN w:val="0"/>
        <w:ind w:left="360"/>
        <w:contextualSpacing w:val="0"/>
        <w:jc w:val="both"/>
        <w:rPr>
          <w:rFonts w:ascii="Arial" w:hAnsi="Arial"/>
          <w:sz w:val="24"/>
          <w:szCs w:val="24"/>
        </w:rPr>
      </w:pPr>
      <w:r w:rsidRPr="00881443">
        <w:rPr>
          <w:rFonts w:ascii="Arial" w:hAnsi="Arial"/>
          <w:sz w:val="24"/>
          <w:szCs w:val="24"/>
        </w:rPr>
        <w:t>Understand</w:t>
      </w:r>
      <w:r w:rsidRPr="00881443">
        <w:rPr>
          <w:rFonts w:ascii="Arial" w:hAnsi="Arial"/>
          <w:spacing w:val="-2"/>
          <w:sz w:val="24"/>
          <w:szCs w:val="24"/>
        </w:rPr>
        <w:t xml:space="preserve"> </w:t>
      </w:r>
      <w:r w:rsidRPr="00881443">
        <w:rPr>
          <w:rFonts w:ascii="Arial" w:hAnsi="Arial"/>
          <w:sz w:val="24"/>
          <w:szCs w:val="24"/>
        </w:rPr>
        <w:t>the</w:t>
      </w:r>
      <w:r w:rsidRPr="00881443">
        <w:rPr>
          <w:rFonts w:ascii="Arial" w:hAnsi="Arial"/>
          <w:spacing w:val="-2"/>
          <w:sz w:val="24"/>
          <w:szCs w:val="24"/>
        </w:rPr>
        <w:t xml:space="preserve"> </w:t>
      </w:r>
      <w:r w:rsidRPr="00881443">
        <w:rPr>
          <w:rFonts w:ascii="Arial" w:hAnsi="Arial"/>
          <w:sz w:val="24"/>
          <w:szCs w:val="24"/>
        </w:rPr>
        <w:t>essential</w:t>
      </w:r>
      <w:r w:rsidRPr="00881443">
        <w:rPr>
          <w:rFonts w:ascii="Arial" w:hAnsi="Arial"/>
          <w:spacing w:val="-2"/>
          <w:sz w:val="24"/>
          <w:szCs w:val="24"/>
        </w:rPr>
        <w:t xml:space="preserve"> </w:t>
      </w:r>
      <w:r w:rsidRPr="00881443">
        <w:rPr>
          <w:rFonts w:ascii="Arial" w:hAnsi="Arial"/>
          <w:sz w:val="24"/>
          <w:szCs w:val="24"/>
        </w:rPr>
        <w:t>components</w:t>
      </w:r>
      <w:r w:rsidRPr="00881443">
        <w:rPr>
          <w:rFonts w:ascii="Arial" w:hAnsi="Arial"/>
          <w:spacing w:val="-5"/>
          <w:sz w:val="24"/>
          <w:szCs w:val="24"/>
        </w:rPr>
        <w:t xml:space="preserve"> </w:t>
      </w:r>
      <w:r w:rsidRPr="00881443">
        <w:rPr>
          <w:rFonts w:ascii="Arial" w:hAnsi="Arial"/>
          <w:sz w:val="24"/>
          <w:szCs w:val="24"/>
        </w:rPr>
        <w:t>of</w:t>
      </w:r>
      <w:r w:rsidRPr="00881443">
        <w:rPr>
          <w:rFonts w:ascii="Arial" w:hAnsi="Arial"/>
          <w:spacing w:val="1"/>
          <w:sz w:val="24"/>
          <w:szCs w:val="24"/>
        </w:rPr>
        <w:t xml:space="preserve"> </w:t>
      </w:r>
      <w:r w:rsidRPr="00881443">
        <w:rPr>
          <w:rFonts w:ascii="Arial" w:hAnsi="Arial"/>
          <w:sz w:val="24"/>
          <w:szCs w:val="24"/>
        </w:rPr>
        <w:t>IoT.</w:t>
      </w:r>
    </w:p>
    <w:p w:rsidR="00881443" w:rsidRPr="00881443" w:rsidRDefault="00881443" w:rsidP="001F251E">
      <w:pPr>
        <w:pStyle w:val="ListParagraph"/>
        <w:widowControl w:val="0"/>
        <w:numPr>
          <w:ilvl w:val="0"/>
          <w:numId w:val="18"/>
        </w:numPr>
        <w:tabs>
          <w:tab w:val="left" w:pos="1260"/>
        </w:tabs>
        <w:autoSpaceDE w:val="0"/>
        <w:autoSpaceDN w:val="0"/>
        <w:ind w:left="360"/>
        <w:contextualSpacing w:val="0"/>
        <w:jc w:val="both"/>
        <w:rPr>
          <w:rFonts w:ascii="Arial" w:hAnsi="Arial"/>
          <w:sz w:val="24"/>
          <w:szCs w:val="24"/>
        </w:rPr>
      </w:pPr>
      <w:r w:rsidRPr="00881443">
        <w:rPr>
          <w:rFonts w:ascii="Arial" w:hAnsi="Arial"/>
          <w:sz w:val="24"/>
          <w:szCs w:val="24"/>
        </w:rPr>
        <w:t>Understand</w:t>
      </w:r>
      <w:r w:rsidRPr="00881443">
        <w:rPr>
          <w:rFonts w:ascii="Arial" w:hAnsi="Arial"/>
          <w:spacing w:val="2"/>
          <w:sz w:val="24"/>
          <w:szCs w:val="24"/>
        </w:rPr>
        <w:t xml:space="preserve"> </w:t>
      </w:r>
      <w:r w:rsidRPr="00881443">
        <w:rPr>
          <w:rFonts w:ascii="Arial" w:hAnsi="Arial"/>
          <w:sz w:val="24"/>
          <w:szCs w:val="24"/>
        </w:rPr>
        <w:t>security</w:t>
      </w:r>
      <w:r w:rsidRPr="00881443">
        <w:rPr>
          <w:rFonts w:ascii="Arial" w:hAnsi="Arial"/>
          <w:spacing w:val="-2"/>
          <w:sz w:val="24"/>
          <w:szCs w:val="24"/>
        </w:rPr>
        <w:t xml:space="preserve"> </w:t>
      </w:r>
      <w:r w:rsidRPr="00881443">
        <w:rPr>
          <w:rFonts w:ascii="Arial" w:hAnsi="Arial"/>
          <w:sz w:val="24"/>
          <w:szCs w:val="24"/>
        </w:rPr>
        <w:t>and</w:t>
      </w:r>
      <w:r w:rsidRPr="00881443">
        <w:rPr>
          <w:rFonts w:ascii="Arial" w:hAnsi="Arial"/>
          <w:spacing w:val="-2"/>
          <w:sz w:val="24"/>
          <w:szCs w:val="24"/>
        </w:rPr>
        <w:t xml:space="preserve"> </w:t>
      </w:r>
      <w:r w:rsidRPr="00881443">
        <w:rPr>
          <w:rFonts w:ascii="Arial" w:hAnsi="Arial"/>
          <w:sz w:val="24"/>
          <w:szCs w:val="24"/>
        </w:rPr>
        <w:t>privacy</w:t>
      </w:r>
      <w:r w:rsidRPr="00881443">
        <w:rPr>
          <w:rFonts w:ascii="Arial" w:hAnsi="Arial"/>
          <w:spacing w:val="-2"/>
          <w:sz w:val="24"/>
          <w:szCs w:val="24"/>
        </w:rPr>
        <w:t xml:space="preserve"> </w:t>
      </w:r>
      <w:r w:rsidRPr="00881443">
        <w:rPr>
          <w:rFonts w:ascii="Arial" w:hAnsi="Arial"/>
          <w:sz w:val="24"/>
          <w:szCs w:val="24"/>
        </w:rPr>
        <w:t>challenges</w:t>
      </w:r>
      <w:r w:rsidRPr="00881443">
        <w:rPr>
          <w:rFonts w:ascii="Arial" w:hAnsi="Arial"/>
          <w:spacing w:val="-5"/>
          <w:sz w:val="24"/>
          <w:szCs w:val="24"/>
        </w:rPr>
        <w:t xml:space="preserve"> </w:t>
      </w:r>
      <w:r w:rsidRPr="00881443">
        <w:rPr>
          <w:rFonts w:ascii="Arial" w:hAnsi="Arial"/>
          <w:sz w:val="24"/>
          <w:szCs w:val="24"/>
        </w:rPr>
        <w:t>of IoT.</w:t>
      </w:r>
    </w:p>
    <w:p w:rsidR="00881443" w:rsidRPr="00881443" w:rsidRDefault="00881443" w:rsidP="00881443">
      <w:pPr>
        <w:pStyle w:val="BodyText"/>
        <w:rPr>
          <w:rFonts w:ascii="Arial" w:hAnsi="Arial" w:cs="Arial"/>
        </w:rPr>
      </w:pPr>
    </w:p>
    <w:p w:rsidR="00881443" w:rsidRPr="00881443" w:rsidRDefault="00881443" w:rsidP="00881443">
      <w:pPr>
        <w:rPr>
          <w:rFonts w:ascii="Arial" w:hAnsi="Arial"/>
          <w:b/>
          <w:sz w:val="24"/>
          <w:szCs w:val="24"/>
        </w:rPr>
      </w:pPr>
      <w:r>
        <w:rPr>
          <w:rFonts w:ascii="Arial" w:hAnsi="Arial"/>
          <w:b/>
          <w:sz w:val="24"/>
          <w:szCs w:val="24"/>
        </w:rPr>
        <w:t>COURSE OUTCOMES</w:t>
      </w:r>
    </w:p>
    <w:p w:rsidR="00881443" w:rsidRPr="00881443" w:rsidRDefault="00881443" w:rsidP="00881443">
      <w:pPr>
        <w:widowControl w:val="0"/>
        <w:tabs>
          <w:tab w:val="left" w:pos="1120"/>
        </w:tabs>
        <w:autoSpaceDE w:val="0"/>
        <w:autoSpaceDN w:val="0"/>
        <w:jc w:val="both"/>
        <w:rPr>
          <w:rFonts w:ascii="Arial" w:hAnsi="Arial"/>
          <w:sz w:val="24"/>
          <w:szCs w:val="24"/>
        </w:rPr>
      </w:pPr>
      <w:r>
        <w:rPr>
          <w:rFonts w:ascii="Arial" w:hAnsi="Arial"/>
          <w:sz w:val="24"/>
          <w:szCs w:val="24"/>
        </w:rPr>
        <w:t xml:space="preserve">CO1: </w:t>
      </w:r>
      <w:r w:rsidRPr="00881443">
        <w:rPr>
          <w:rFonts w:ascii="Arial" w:hAnsi="Arial"/>
          <w:sz w:val="24"/>
          <w:szCs w:val="24"/>
        </w:rPr>
        <w:t>Incorporate</w:t>
      </w:r>
      <w:r w:rsidRPr="00881443">
        <w:rPr>
          <w:rFonts w:ascii="Arial" w:hAnsi="Arial"/>
          <w:spacing w:val="-1"/>
          <w:sz w:val="24"/>
          <w:szCs w:val="24"/>
        </w:rPr>
        <w:t xml:space="preserve"> </w:t>
      </w:r>
      <w:r w:rsidRPr="00881443">
        <w:rPr>
          <w:rFonts w:ascii="Arial" w:hAnsi="Arial"/>
          <w:sz w:val="24"/>
          <w:szCs w:val="24"/>
        </w:rPr>
        <w:t>the best</w:t>
      </w:r>
      <w:r w:rsidRPr="00881443">
        <w:rPr>
          <w:rFonts w:ascii="Arial" w:hAnsi="Arial"/>
          <w:spacing w:val="3"/>
          <w:sz w:val="24"/>
          <w:szCs w:val="24"/>
        </w:rPr>
        <w:t xml:space="preserve"> </w:t>
      </w:r>
      <w:r w:rsidRPr="00881443">
        <w:rPr>
          <w:rFonts w:ascii="Arial" w:hAnsi="Arial"/>
          <w:sz w:val="24"/>
          <w:szCs w:val="24"/>
        </w:rPr>
        <w:t>practices</w:t>
      </w:r>
      <w:r w:rsidRPr="00881443">
        <w:rPr>
          <w:rFonts w:ascii="Arial" w:hAnsi="Arial"/>
          <w:spacing w:val="-4"/>
          <w:sz w:val="24"/>
          <w:szCs w:val="24"/>
        </w:rPr>
        <w:t xml:space="preserve"> </w:t>
      </w:r>
      <w:r w:rsidRPr="00881443">
        <w:rPr>
          <w:rFonts w:ascii="Arial" w:hAnsi="Arial"/>
          <w:sz w:val="24"/>
          <w:szCs w:val="24"/>
        </w:rPr>
        <w:t>learnt</w:t>
      </w:r>
      <w:r w:rsidRPr="00881443">
        <w:rPr>
          <w:rFonts w:ascii="Arial" w:hAnsi="Arial"/>
          <w:spacing w:val="-2"/>
          <w:sz w:val="24"/>
          <w:szCs w:val="24"/>
        </w:rPr>
        <w:t xml:space="preserve"> </w:t>
      </w:r>
      <w:r w:rsidRPr="00881443">
        <w:rPr>
          <w:rFonts w:ascii="Arial" w:hAnsi="Arial"/>
          <w:sz w:val="24"/>
          <w:szCs w:val="24"/>
        </w:rPr>
        <w:t>to</w:t>
      </w:r>
      <w:r w:rsidRPr="00881443">
        <w:rPr>
          <w:rFonts w:ascii="Arial" w:hAnsi="Arial"/>
          <w:spacing w:val="-5"/>
          <w:sz w:val="24"/>
          <w:szCs w:val="24"/>
        </w:rPr>
        <w:t xml:space="preserve"> </w:t>
      </w:r>
      <w:r w:rsidRPr="00881443">
        <w:rPr>
          <w:rFonts w:ascii="Arial" w:hAnsi="Arial"/>
          <w:sz w:val="24"/>
          <w:szCs w:val="24"/>
        </w:rPr>
        <w:t>identify</w:t>
      </w:r>
      <w:r w:rsidRPr="00881443">
        <w:rPr>
          <w:rFonts w:ascii="Arial" w:hAnsi="Arial"/>
          <w:spacing w:val="-3"/>
          <w:sz w:val="24"/>
          <w:szCs w:val="24"/>
        </w:rPr>
        <w:t xml:space="preserve"> </w:t>
      </w:r>
      <w:r w:rsidRPr="00881443">
        <w:rPr>
          <w:rFonts w:ascii="Arial" w:hAnsi="Arial"/>
          <w:sz w:val="24"/>
          <w:szCs w:val="24"/>
        </w:rPr>
        <w:t>the</w:t>
      </w:r>
      <w:r w:rsidRPr="00881443">
        <w:rPr>
          <w:rFonts w:ascii="Arial" w:hAnsi="Arial"/>
          <w:spacing w:val="-1"/>
          <w:sz w:val="24"/>
          <w:szCs w:val="24"/>
        </w:rPr>
        <w:t xml:space="preserve"> </w:t>
      </w:r>
      <w:r w:rsidRPr="00881443">
        <w:rPr>
          <w:rFonts w:ascii="Arial" w:hAnsi="Arial"/>
          <w:sz w:val="24"/>
          <w:szCs w:val="24"/>
        </w:rPr>
        <w:t>attacks</w:t>
      </w:r>
      <w:r w:rsidRPr="00881443">
        <w:rPr>
          <w:rFonts w:ascii="Arial" w:hAnsi="Arial"/>
          <w:spacing w:val="-3"/>
          <w:sz w:val="24"/>
          <w:szCs w:val="24"/>
        </w:rPr>
        <w:t xml:space="preserve"> </w:t>
      </w:r>
      <w:r w:rsidRPr="00881443">
        <w:rPr>
          <w:rFonts w:ascii="Arial" w:hAnsi="Arial"/>
          <w:sz w:val="24"/>
          <w:szCs w:val="24"/>
        </w:rPr>
        <w:t>and mitigate</w:t>
      </w:r>
      <w:r w:rsidRPr="00881443">
        <w:rPr>
          <w:rFonts w:ascii="Arial" w:hAnsi="Arial"/>
          <w:spacing w:val="-6"/>
          <w:sz w:val="24"/>
          <w:szCs w:val="24"/>
        </w:rPr>
        <w:t xml:space="preserve"> </w:t>
      </w:r>
      <w:r w:rsidRPr="00881443">
        <w:rPr>
          <w:rFonts w:ascii="Arial" w:hAnsi="Arial"/>
          <w:sz w:val="24"/>
          <w:szCs w:val="24"/>
        </w:rPr>
        <w:t>the same.</w:t>
      </w:r>
    </w:p>
    <w:p w:rsidR="00881443" w:rsidRPr="00881443" w:rsidRDefault="00881443" w:rsidP="00881443">
      <w:pPr>
        <w:widowControl w:val="0"/>
        <w:tabs>
          <w:tab w:val="left" w:pos="1120"/>
        </w:tabs>
        <w:autoSpaceDE w:val="0"/>
        <w:autoSpaceDN w:val="0"/>
        <w:spacing w:before="34"/>
        <w:jc w:val="both"/>
        <w:rPr>
          <w:rFonts w:ascii="Arial" w:hAnsi="Arial"/>
          <w:sz w:val="24"/>
          <w:szCs w:val="24"/>
        </w:rPr>
      </w:pPr>
      <w:r>
        <w:rPr>
          <w:rFonts w:ascii="Arial" w:hAnsi="Arial"/>
          <w:sz w:val="24"/>
          <w:szCs w:val="24"/>
        </w:rPr>
        <w:t xml:space="preserve">CO2: </w:t>
      </w:r>
      <w:r w:rsidRPr="00881443">
        <w:rPr>
          <w:rFonts w:ascii="Arial" w:hAnsi="Arial"/>
          <w:sz w:val="24"/>
          <w:szCs w:val="24"/>
        </w:rPr>
        <w:t>Adopt the</w:t>
      </w:r>
      <w:r w:rsidRPr="00881443">
        <w:rPr>
          <w:rFonts w:ascii="Arial" w:hAnsi="Arial"/>
          <w:spacing w:val="-2"/>
          <w:sz w:val="24"/>
          <w:szCs w:val="24"/>
        </w:rPr>
        <w:t xml:space="preserve"> </w:t>
      </w:r>
      <w:r w:rsidRPr="00881443">
        <w:rPr>
          <w:rFonts w:ascii="Arial" w:hAnsi="Arial"/>
          <w:sz w:val="24"/>
          <w:szCs w:val="24"/>
        </w:rPr>
        <w:t>right</w:t>
      </w:r>
      <w:r w:rsidRPr="00881443">
        <w:rPr>
          <w:rFonts w:ascii="Arial" w:hAnsi="Arial"/>
          <w:spacing w:val="1"/>
          <w:sz w:val="24"/>
          <w:szCs w:val="24"/>
        </w:rPr>
        <w:t xml:space="preserve"> </w:t>
      </w:r>
      <w:r w:rsidRPr="00881443">
        <w:rPr>
          <w:rFonts w:ascii="Arial" w:hAnsi="Arial"/>
          <w:sz w:val="24"/>
          <w:szCs w:val="24"/>
        </w:rPr>
        <w:t>security</w:t>
      </w:r>
      <w:r w:rsidRPr="00881443">
        <w:rPr>
          <w:rFonts w:ascii="Arial" w:hAnsi="Arial"/>
          <w:spacing w:val="-5"/>
          <w:sz w:val="24"/>
          <w:szCs w:val="24"/>
        </w:rPr>
        <w:t xml:space="preserve"> </w:t>
      </w:r>
      <w:r w:rsidRPr="00881443">
        <w:rPr>
          <w:rFonts w:ascii="Arial" w:hAnsi="Arial"/>
          <w:sz w:val="24"/>
          <w:szCs w:val="24"/>
        </w:rPr>
        <w:t>techniques</w:t>
      </w:r>
      <w:r w:rsidRPr="00881443">
        <w:rPr>
          <w:rFonts w:ascii="Arial" w:hAnsi="Arial"/>
          <w:spacing w:val="-5"/>
          <w:sz w:val="24"/>
          <w:szCs w:val="24"/>
        </w:rPr>
        <w:t xml:space="preserve"> </w:t>
      </w:r>
      <w:r w:rsidRPr="00881443">
        <w:rPr>
          <w:rFonts w:ascii="Arial" w:hAnsi="Arial"/>
          <w:sz w:val="24"/>
          <w:szCs w:val="24"/>
        </w:rPr>
        <w:t>and</w:t>
      </w:r>
      <w:r w:rsidRPr="00881443">
        <w:rPr>
          <w:rFonts w:ascii="Arial" w:hAnsi="Arial"/>
          <w:spacing w:val="-2"/>
          <w:sz w:val="24"/>
          <w:szCs w:val="24"/>
        </w:rPr>
        <w:t xml:space="preserve"> </w:t>
      </w:r>
      <w:r w:rsidRPr="00881443">
        <w:rPr>
          <w:rFonts w:ascii="Arial" w:hAnsi="Arial"/>
          <w:sz w:val="24"/>
          <w:szCs w:val="24"/>
        </w:rPr>
        <w:t>protocols</w:t>
      </w:r>
      <w:r w:rsidRPr="00881443">
        <w:rPr>
          <w:rFonts w:ascii="Arial" w:hAnsi="Arial"/>
          <w:spacing w:val="-5"/>
          <w:sz w:val="24"/>
          <w:szCs w:val="24"/>
        </w:rPr>
        <w:t xml:space="preserve"> </w:t>
      </w:r>
      <w:r w:rsidRPr="00881443">
        <w:rPr>
          <w:rFonts w:ascii="Arial" w:hAnsi="Arial"/>
          <w:sz w:val="24"/>
          <w:szCs w:val="24"/>
        </w:rPr>
        <w:t>during</w:t>
      </w:r>
      <w:r w:rsidRPr="00881443">
        <w:rPr>
          <w:rFonts w:ascii="Arial" w:hAnsi="Arial"/>
          <w:spacing w:val="-2"/>
          <w:sz w:val="24"/>
          <w:szCs w:val="24"/>
        </w:rPr>
        <w:t xml:space="preserve"> </w:t>
      </w:r>
      <w:r w:rsidRPr="00881443">
        <w:rPr>
          <w:rFonts w:ascii="Arial" w:hAnsi="Arial"/>
          <w:sz w:val="24"/>
          <w:szCs w:val="24"/>
        </w:rPr>
        <w:t>the</w:t>
      </w:r>
      <w:r w:rsidRPr="00881443">
        <w:rPr>
          <w:rFonts w:ascii="Arial" w:hAnsi="Arial"/>
          <w:spacing w:val="-2"/>
          <w:sz w:val="24"/>
          <w:szCs w:val="24"/>
        </w:rPr>
        <w:t xml:space="preserve"> </w:t>
      </w:r>
      <w:r w:rsidRPr="00881443">
        <w:rPr>
          <w:rFonts w:ascii="Arial" w:hAnsi="Arial"/>
          <w:sz w:val="24"/>
          <w:szCs w:val="24"/>
        </w:rPr>
        <w:t>design</w:t>
      </w:r>
      <w:r w:rsidRPr="00881443">
        <w:rPr>
          <w:rFonts w:ascii="Arial" w:hAnsi="Arial"/>
          <w:spacing w:val="-2"/>
          <w:sz w:val="24"/>
          <w:szCs w:val="24"/>
        </w:rPr>
        <w:t xml:space="preserve"> </w:t>
      </w:r>
      <w:r w:rsidRPr="00881443">
        <w:rPr>
          <w:rFonts w:ascii="Arial" w:hAnsi="Arial"/>
          <w:sz w:val="24"/>
          <w:szCs w:val="24"/>
        </w:rPr>
        <w:t>of</w:t>
      </w:r>
      <w:r w:rsidRPr="00881443">
        <w:rPr>
          <w:rFonts w:ascii="Arial" w:hAnsi="Arial"/>
          <w:spacing w:val="1"/>
          <w:sz w:val="24"/>
          <w:szCs w:val="24"/>
        </w:rPr>
        <w:t xml:space="preserve"> </w:t>
      </w:r>
      <w:r w:rsidRPr="00881443">
        <w:rPr>
          <w:rFonts w:ascii="Arial" w:hAnsi="Arial"/>
          <w:sz w:val="24"/>
          <w:szCs w:val="24"/>
        </w:rPr>
        <w:t>IoT</w:t>
      </w:r>
      <w:r w:rsidRPr="00881443">
        <w:rPr>
          <w:rFonts w:ascii="Arial" w:hAnsi="Arial"/>
          <w:spacing w:val="1"/>
          <w:sz w:val="24"/>
          <w:szCs w:val="24"/>
        </w:rPr>
        <w:t xml:space="preserve"> </w:t>
      </w:r>
      <w:r w:rsidRPr="00881443">
        <w:rPr>
          <w:rFonts w:ascii="Arial" w:hAnsi="Arial"/>
          <w:sz w:val="24"/>
          <w:szCs w:val="24"/>
        </w:rPr>
        <w:t>products.</w:t>
      </w:r>
    </w:p>
    <w:p w:rsidR="00881443" w:rsidRPr="00881443" w:rsidRDefault="00881443" w:rsidP="00881443">
      <w:pPr>
        <w:widowControl w:val="0"/>
        <w:tabs>
          <w:tab w:val="left" w:pos="1120"/>
        </w:tabs>
        <w:autoSpaceDE w:val="0"/>
        <w:autoSpaceDN w:val="0"/>
        <w:spacing w:before="39"/>
        <w:jc w:val="both"/>
        <w:rPr>
          <w:rFonts w:ascii="Arial" w:hAnsi="Arial"/>
          <w:sz w:val="24"/>
          <w:szCs w:val="24"/>
        </w:rPr>
      </w:pPr>
      <w:r>
        <w:rPr>
          <w:rFonts w:ascii="Arial" w:hAnsi="Arial"/>
          <w:sz w:val="24"/>
          <w:szCs w:val="24"/>
        </w:rPr>
        <w:t xml:space="preserve">CO3: </w:t>
      </w:r>
      <w:r w:rsidRPr="00881443">
        <w:rPr>
          <w:rFonts w:ascii="Arial" w:hAnsi="Arial"/>
          <w:sz w:val="24"/>
          <w:szCs w:val="24"/>
        </w:rPr>
        <w:t>Assimilate</w:t>
      </w:r>
      <w:r w:rsidRPr="00881443">
        <w:rPr>
          <w:rFonts w:ascii="Arial" w:hAnsi="Arial"/>
          <w:spacing w:val="-6"/>
          <w:sz w:val="24"/>
          <w:szCs w:val="24"/>
        </w:rPr>
        <w:t xml:space="preserve"> </w:t>
      </w:r>
      <w:r w:rsidRPr="00881443">
        <w:rPr>
          <w:rFonts w:ascii="Arial" w:hAnsi="Arial"/>
          <w:sz w:val="24"/>
          <w:szCs w:val="24"/>
        </w:rPr>
        <w:t>and</w:t>
      </w:r>
      <w:r w:rsidRPr="00881443">
        <w:rPr>
          <w:rFonts w:ascii="Arial" w:hAnsi="Arial"/>
          <w:spacing w:val="-1"/>
          <w:sz w:val="24"/>
          <w:szCs w:val="24"/>
        </w:rPr>
        <w:t xml:space="preserve"> </w:t>
      </w:r>
      <w:r w:rsidRPr="00881443">
        <w:rPr>
          <w:rFonts w:ascii="Arial" w:hAnsi="Arial"/>
          <w:sz w:val="24"/>
          <w:szCs w:val="24"/>
        </w:rPr>
        <w:t>apply</w:t>
      </w:r>
      <w:r w:rsidRPr="00881443">
        <w:rPr>
          <w:rFonts w:ascii="Arial" w:hAnsi="Arial"/>
          <w:spacing w:val="-3"/>
          <w:sz w:val="24"/>
          <w:szCs w:val="24"/>
        </w:rPr>
        <w:t xml:space="preserve"> </w:t>
      </w:r>
      <w:r w:rsidRPr="00881443">
        <w:rPr>
          <w:rFonts w:ascii="Arial" w:hAnsi="Arial"/>
          <w:sz w:val="24"/>
          <w:szCs w:val="24"/>
        </w:rPr>
        <w:t>the</w:t>
      </w:r>
      <w:r w:rsidRPr="00881443">
        <w:rPr>
          <w:rFonts w:ascii="Arial" w:hAnsi="Arial"/>
          <w:spacing w:val="-1"/>
          <w:sz w:val="24"/>
          <w:szCs w:val="24"/>
        </w:rPr>
        <w:t xml:space="preserve"> </w:t>
      </w:r>
      <w:r w:rsidRPr="00881443">
        <w:rPr>
          <w:rFonts w:ascii="Arial" w:hAnsi="Arial"/>
          <w:sz w:val="24"/>
          <w:szCs w:val="24"/>
        </w:rPr>
        <w:t>skills</w:t>
      </w:r>
      <w:r w:rsidRPr="00881443">
        <w:rPr>
          <w:rFonts w:ascii="Arial" w:hAnsi="Arial"/>
          <w:spacing w:val="-9"/>
          <w:sz w:val="24"/>
          <w:szCs w:val="24"/>
        </w:rPr>
        <w:t xml:space="preserve"> </w:t>
      </w:r>
      <w:r w:rsidRPr="00881443">
        <w:rPr>
          <w:rFonts w:ascii="Arial" w:hAnsi="Arial"/>
          <w:sz w:val="24"/>
          <w:szCs w:val="24"/>
        </w:rPr>
        <w:t>learnt</w:t>
      </w:r>
      <w:r w:rsidRPr="00881443">
        <w:rPr>
          <w:rFonts w:ascii="Arial" w:hAnsi="Arial"/>
          <w:spacing w:val="3"/>
          <w:sz w:val="24"/>
          <w:szCs w:val="24"/>
        </w:rPr>
        <w:t xml:space="preserve"> </w:t>
      </w:r>
      <w:r w:rsidRPr="00881443">
        <w:rPr>
          <w:rFonts w:ascii="Arial" w:hAnsi="Arial"/>
          <w:sz w:val="24"/>
          <w:szCs w:val="24"/>
        </w:rPr>
        <w:t>on</w:t>
      </w:r>
      <w:r w:rsidRPr="00881443">
        <w:rPr>
          <w:rFonts w:ascii="Arial" w:hAnsi="Arial"/>
          <w:spacing w:val="-1"/>
          <w:sz w:val="24"/>
          <w:szCs w:val="24"/>
        </w:rPr>
        <w:t xml:space="preserve"> </w:t>
      </w:r>
      <w:r w:rsidRPr="00881443">
        <w:rPr>
          <w:rFonts w:ascii="Arial" w:hAnsi="Arial"/>
          <w:sz w:val="24"/>
          <w:szCs w:val="24"/>
        </w:rPr>
        <w:t>ciphers</w:t>
      </w:r>
      <w:r w:rsidRPr="00881443">
        <w:rPr>
          <w:rFonts w:ascii="Arial" w:hAnsi="Arial"/>
          <w:spacing w:val="-4"/>
          <w:sz w:val="24"/>
          <w:szCs w:val="24"/>
        </w:rPr>
        <w:t xml:space="preserve"> </w:t>
      </w:r>
      <w:r w:rsidRPr="00881443">
        <w:rPr>
          <w:rFonts w:ascii="Arial" w:hAnsi="Arial"/>
          <w:sz w:val="24"/>
          <w:szCs w:val="24"/>
        </w:rPr>
        <w:t>and block chains</w:t>
      </w:r>
      <w:r w:rsidRPr="00881443">
        <w:rPr>
          <w:rFonts w:ascii="Arial" w:hAnsi="Arial"/>
          <w:spacing w:val="-4"/>
          <w:sz w:val="24"/>
          <w:szCs w:val="24"/>
        </w:rPr>
        <w:t xml:space="preserve"> </w:t>
      </w:r>
      <w:r w:rsidRPr="00881443">
        <w:rPr>
          <w:rFonts w:ascii="Arial" w:hAnsi="Arial"/>
          <w:sz w:val="24"/>
          <w:szCs w:val="24"/>
        </w:rPr>
        <w:t>when appropriate.</w:t>
      </w:r>
    </w:p>
    <w:p w:rsidR="00881443" w:rsidRPr="00881443" w:rsidRDefault="00881443" w:rsidP="00881443">
      <w:pPr>
        <w:widowControl w:val="0"/>
        <w:tabs>
          <w:tab w:val="left" w:pos="1120"/>
        </w:tabs>
        <w:autoSpaceDE w:val="0"/>
        <w:autoSpaceDN w:val="0"/>
        <w:spacing w:before="34"/>
        <w:jc w:val="both"/>
        <w:rPr>
          <w:rFonts w:ascii="Arial" w:hAnsi="Arial"/>
          <w:sz w:val="24"/>
          <w:szCs w:val="24"/>
        </w:rPr>
      </w:pPr>
      <w:r>
        <w:rPr>
          <w:rFonts w:ascii="Arial" w:hAnsi="Arial"/>
          <w:sz w:val="24"/>
          <w:szCs w:val="24"/>
        </w:rPr>
        <w:t xml:space="preserve">CO4: </w:t>
      </w:r>
      <w:r w:rsidRPr="00881443">
        <w:rPr>
          <w:rFonts w:ascii="Arial" w:hAnsi="Arial"/>
          <w:sz w:val="24"/>
          <w:szCs w:val="24"/>
        </w:rPr>
        <w:t>Describe</w:t>
      </w:r>
      <w:r w:rsidRPr="00881443">
        <w:rPr>
          <w:rFonts w:ascii="Arial" w:hAnsi="Arial"/>
          <w:spacing w:val="-2"/>
          <w:sz w:val="24"/>
          <w:szCs w:val="24"/>
        </w:rPr>
        <w:t xml:space="preserve"> </w:t>
      </w:r>
      <w:r w:rsidRPr="00881443">
        <w:rPr>
          <w:rFonts w:ascii="Arial" w:hAnsi="Arial"/>
          <w:sz w:val="24"/>
          <w:szCs w:val="24"/>
        </w:rPr>
        <w:t>the</w:t>
      </w:r>
      <w:r w:rsidRPr="00881443">
        <w:rPr>
          <w:rFonts w:ascii="Arial" w:hAnsi="Arial"/>
          <w:spacing w:val="-2"/>
          <w:sz w:val="24"/>
          <w:szCs w:val="24"/>
        </w:rPr>
        <w:t xml:space="preserve"> </w:t>
      </w:r>
      <w:r w:rsidRPr="00881443">
        <w:rPr>
          <w:rFonts w:ascii="Arial" w:hAnsi="Arial"/>
          <w:sz w:val="24"/>
          <w:szCs w:val="24"/>
        </w:rPr>
        <w:t>essential</w:t>
      </w:r>
      <w:r w:rsidRPr="00881443">
        <w:rPr>
          <w:rFonts w:ascii="Arial" w:hAnsi="Arial"/>
          <w:spacing w:val="-2"/>
          <w:sz w:val="24"/>
          <w:szCs w:val="24"/>
        </w:rPr>
        <w:t xml:space="preserve"> </w:t>
      </w:r>
      <w:r w:rsidRPr="00881443">
        <w:rPr>
          <w:rFonts w:ascii="Arial" w:hAnsi="Arial"/>
          <w:sz w:val="24"/>
          <w:szCs w:val="24"/>
        </w:rPr>
        <w:t>components</w:t>
      </w:r>
      <w:r w:rsidRPr="00881443">
        <w:rPr>
          <w:rFonts w:ascii="Arial" w:hAnsi="Arial"/>
          <w:spacing w:val="-4"/>
          <w:sz w:val="24"/>
          <w:szCs w:val="24"/>
        </w:rPr>
        <w:t xml:space="preserve"> </w:t>
      </w:r>
      <w:r w:rsidRPr="00881443">
        <w:rPr>
          <w:rFonts w:ascii="Arial" w:hAnsi="Arial"/>
          <w:sz w:val="24"/>
          <w:szCs w:val="24"/>
        </w:rPr>
        <w:t>of</w:t>
      </w:r>
      <w:r w:rsidRPr="00881443">
        <w:rPr>
          <w:rFonts w:ascii="Arial" w:hAnsi="Arial"/>
          <w:spacing w:val="1"/>
          <w:sz w:val="24"/>
          <w:szCs w:val="24"/>
        </w:rPr>
        <w:t xml:space="preserve"> </w:t>
      </w:r>
      <w:r w:rsidRPr="00881443">
        <w:rPr>
          <w:rFonts w:ascii="Arial" w:hAnsi="Arial"/>
          <w:sz w:val="24"/>
          <w:szCs w:val="24"/>
        </w:rPr>
        <w:t>IoT.</w:t>
      </w:r>
    </w:p>
    <w:p w:rsidR="00881443" w:rsidRPr="00881443" w:rsidRDefault="00881443" w:rsidP="00881443">
      <w:pPr>
        <w:widowControl w:val="0"/>
        <w:tabs>
          <w:tab w:val="left" w:pos="1120"/>
        </w:tabs>
        <w:autoSpaceDE w:val="0"/>
        <w:autoSpaceDN w:val="0"/>
        <w:spacing w:before="34"/>
        <w:jc w:val="both"/>
        <w:rPr>
          <w:rFonts w:ascii="Arial" w:hAnsi="Arial"/>
          <w:sz w:val="24"/>
          <w:szCs w:val="24"/>
        </w:rPr>
      </w:pPr>
      <w:r>
        <w:rPr>
          <w:rFonts w:ascii="Arial" w:hAnsi="Arial"/>
          <w:sz w:val="24"/>
          <w:szCs w:val="24"/>
        </w:rPr>
        <w:t xml:space="preserve">CO5: </w:t>
      </w:r>
      <w:r w:rsidRPr="00881443">
        <w:rPr>
          <w:rFonts w:ascii="Arial" w:hAnsi="Arial"/>
          <w:sz w:val="24"/>
          <w:szCs w:val="24"/>
        </w:rPr>
        <w:t>Find</w:t>
      </w:r>
      <w:r w:rsidRPr="00881443">
        <w:rPr>
          <w:rFonts w:ascii="Arial" w:hAnsi="Arial"/>
          <w:spacing w:val="-1"/>
          <w:sz w:val="24"/>
          <w:szCs w:val="24"/>
        </w:rPr>
        <w:t xml:space="preserve"> </w:t>
      </w:r>
      <w:r w:rsidRPr="00881443">
        <w:rPr>
          <w:rFonts w:ascii="Arial" w:hAnsi="Arial"/>
          <w:sz w:val="24"/>
          <w:szCs w:val="24"/>
        </w:rPr>
        <w:t>appropriate security/privacy solutions</w:t>
      </w:r>
      <w:r w:rsidRPr="00881443">
        <w:rPr>
          <w:rFonts w:ascii="Arial" w:hAnsi="Arial"/>
          <w:spacing w:val="-8"/>
          <w:sz w:val="24"/>
          <w:szCs w:val="24"/>
        </w:rPr>
        <w:t xml:space="preserve"> </w:t>
      </w:r>
      <w:r w:rsidRPr="00881443">
        <w:rPr>
          <w:rFonts w:ascii="Arial" w:hAnsi="Arial"/>
          <w:sz w:val="24"/>
          <w:szCs w:val="24"/>
        </w:rPr>
        <w:t>for</w:t>
      </w:r>
      <w:r w:rsidRPr="00881443">
        <w:rPr>
          <w:rFonts w:ascii="Arial" w:hAnsi="Arial"/>
          <w:spacing w:val="-3"/>
          <w:sz w:val="24"/>
          <w:szCs w:val="24"/>
        </w:rPr>
        <w:t xml:space="preserve"> </w:t>
      </w:r>
      <w:r w:rsidRPr="00881443">
        <w:rPr>
          <w:rFonts w:ascii="Arial" w:hAnsi="Arial"/>
          <w:sz w:val="24"/>
          <w:szCs w:val="24"/>
        </w:rPr>
        <w:t>IoT.</w:t>
      </w:r>
    </w:p>
    <w:p w:rsidR="00881443" w:rsidRPr="00881443" w:rsidRDefault="00881443" w:rsidP="00881443">
      <w:pPr>
        <w:pStyle w:val="BodyText"/>
        <w:spacing w:before="10"/>
        <w:rPr>
          <w:rFonts w:ascii="Arial" w:hAnsi="Arial" w:cs="Arial"/>
        </w:rPr>
      </w:pPr>
    </w:p>
    <w:p w:rsidR="00881443" w:rsidRDefault="00881443" w:rsidP="00881443">
      <w:pPr>
        <w:pStyle w:val="Heading1"/>
        <w:spacing w:before="1"/>
        <w:rPr>
          <w:rFonts w:ascii="Arial" w:hAnsi="Arial" w:cs="Arial"/>
          <w:color w:val="auto"/>
          <w:sz w:val="24"/>
          <w:szCs w:val="24"/>
        </w:rPr>
      </w:pPr>
      <w:r>
        <w:rPr>
          <w:rFonts w:ascii="Arial" w:hAnsi="Arial" w:cs="Arial"/>
          <w:color w:val="auto"/>
          <w:sz w:val="24"/>
          <w:szCs w:val="24"/>
        </w:rPr>
        <w:t>SYLLABUS</w:t>
      </w:r>
    </w:p>
    <w:p w:rsidR="00881443" w:rsidRPr="00881443" w:rsidRDefault="00881443" w:rsidP="00881443">
      <w:pPr>
        <w:pStyle w:val="Heading1"/>
        <w:spacing w:before="0"/>
        <w:rPr>
          <w:rFonts w:ascii="Arial" w:hAnsi="Arial" w:cs="Arial"/>
          <w:color w:val="auto"/>
          <w:sz w:val="24"/>
          <w:szCs w:val="24"/>
        </w:rPr>
      </w:pPr>
      <w:r w:rsidRPr="00881443">
        <w:rPr>
          <w:rFonts w:ascii="Arial" w:hAnsi="Arial" w:cs="Arial"/>
          <w:color w:val="auto"/>
          <w:sz w:val="24"/>
          <w:szCs w:val="24"/>
        </w:rPr>
        <w:t>UNIT</w:t>
      </w:r>
      <w:r w:rsidRPr="00881443">
        <w:rPr>
          <w:rFonts w:ascii="Arial" w:hAnsi="Arial" w:cs="Arial"/>
          <w:color w:val="auto"/>
          <w:spacing w:val="6"/>
          <w:sz w:val="24"/>
          <w:szCs w:val="24"/>
        </w:rPr>
        <w:t xml:space="preserve"> </w:t>
      </w:r>
      <w:r w:rsidRPr="00881443">
        <w:rPr>
          <w:rFonts w:ascii="Arial" w:hAnsi="Arial" w:cs="Arial"/>
          <w:color w:val="auto"/>
          <w:sz w:val="24"/>
          <w:szCs w:val="24"/>
        </w:rPr>
        <w:t>-</w:t>
      </w:r>
      <w:r w:rsidRPr="00881443">
        <w:rPr>
          <w:rFonts w:ascii="Arial" w:hAnsi="Arial" w:cs="Arial"/>
          <w:color w:val="auto"/>
          <w:spacing w:val="-4"/>
          <w:sz w:val="24"/>
          <w:szCs w:val="24"/>
        </w:rPr>
        <w:t xml:space="preserve"> </w:t>
      </w:r>
      <w:r w:rsidRPr="00881443">
        <w:rPr>
          <w:rFonts w:ascii="Arial" w:hAnsi="Arial" w:cs="Arial"/>
          <w:color w:val="auto"/>
          <w:sz w:val="24"/>
          <w:szCs w:val="24"/>
        </w:rPr>
        <w:t>I</w:t>
      </w:r>
    </w:p>
    <w:p w:rsidR="00881443" w:rsidRPr="00881443" w:rsidRDefault="00881443" w:rsidP="00881443">
      <w:pPr>
        <w:pStyle w:val="BodyText"/>
        <w:jc w:val="both"/>
        <w:rPr>
          <w:rFonts w:ascii="Arial" w:hAnsi="Arial" w:cs="Arial"/>
        </w:rPr>
      </w:pPr>
      <w:r w:rsidRPr="00881443">
        <w:rPr>
          <w:rFonts w:ascii="Arial" w:hAnsi="Arial" w:cs="Arial"/>
        </w:rPr>
        <w:t>Fundamentals of IoT and Security and its need, Prevent Unauthorized Access to Sensor Data, Block</w:t>
      </w:r>
      <w:r w:rsidRPr="00881443">
        <w:rPr>
          <w:rFonts w:ascii="Arial" w:hAnsi="Arial" w:cs="Arial"/>
          <w:spacing w:val="1"/>
        </w:rPr>
        <w:t xml:space="preserve"> </w:t>
      </w:r>
      <w:r w:rsidRPr="00881443">
        <w:rPr>
          <w:rFonts w:ascii="Arial" w:hAnsi="Arial" w:cs="Arial"/>
        </w:rPr>
        <w:t>ciphers, Introduction to Blockchain, Introduction of IoT devices, IoT Security Requirements, M2M</w:t>
      </w:r>
      <w:r w:rsidRPr="00881443">
        <w:rPr>
          <w:rFonts w:ascii="Arial" w:hAnsi="Arial" w:cs="Arial"/>
          <w:spacing w:val="1"/>
        </w:rPr>
        <w:t xml:space="preserve"> </w:t>
      </w:r>
      <w:r w:rsidRPr="00881443">
        <w:rPr>
          <w:rFonts w:ascii="Arial" w:hAnsi="Arial" w:cs="Arial"/>
        </w:rPr>
        <w:t>Security,</w:t>
      </w:r>
      <w:r w:rsidRPr="00881443">
        <w:rPr>
          <w:rFonts w:ascii="Arial" w:hAnsi="Arial" w:cs="Arial"/>
          <w:spacing w:val="1"/>
        </w:rPr>
        <w:t xml:space="preserve"> </w:t>
      </w:r>
      <w:r w:rsidRPr="00881443">
        <w:rPr>
          <w:rFonts w:ascii="Arial" w:hAnsi="Arial" w:cs="Arial"/>
        </w:rPr>
        <w:t>Message</w:t>
      </w:r>
      <w:r w:rsidRPr="00881443">
        <w:rPr>
          <w:rFonts w:ascii="Arial" w:hAnsi="Arial" w:cs="Arial"/>
          <w:spacing w:val="1"/>
        </w:rPr>
        <w:t xml:space="preserve"> </w:t>
      </w:r>
      <w:r w:rsidRPr="00881443">
        <w:rPr>
          <w:rFonts w:ascii="Arial" w:hAnsi="Arial" w:cs="Arial"/>
        </w:rPr>
        <w:t>integrity,</w:t>
      </w:r>
      <w:r w:rsidRPr="00881443">
        <w:rPr>
          <w:rFonts w:ascii="Arial" w:hAnsi="Arial" w:cs="Arial"/>
          <w:spacing w:val="1"/>
        </w:rPr>
        <w:t xml:space="preserve"> </w:t>
      </w:r>
      <w:r w:rsidRPr="00881443">
        <w:rPr>
          <w:rFonts w:ascii="Arial" w:hAnsi="Arial" w:cs="Arial"/>
        </w:rPr>
        <w:t>Modeling</w:t>
      </w:r>
      <w:r w:rsidRPr="00881443">
        <w:rPr>
          <w:rFonts w:ascii="Arial" w:hAnsi="Arial" w:cs="Arial"/>
          <w:spacing w:val="1"/>
        </w:rPr>
        <w:t xml:space="preserve"> </w:t>
      </w:r>
      <w:r w:rsidRPr="00881443">
        <w:rPr>
          <w:rFonts w:ascii="Arial" w:hAnsi="Arial" w:cs="Arial"/>
        </w:rPr>
        <w:t>faults</w:t>
      </w:r>
      <w:r w:rsidRPr="00881443">
        <w:rPr>
          <w:rFonts w:ascii="Arial" w:hAnsi="Arial" w:cs="Arial"/>
          <w:spacing w:val="1"/>
        </w:rPr>
        <w:t xml:space="preserve"> </w:t>
      </w:r>
      <w:r w:rsidRPr="00881443">
        <w:rPr>
          <w:rFonts w:ascii="Arial" w:hAnsi="Arial" w:cs="Arial"/>
        </w:rPr>
        <w:t>and</w:t>
      </w:r>
      <w:r w:rsidRPr="00881443">
        <w:rPr>
          <w:rFonts w:ascii="Arial" w:hAnsi="Arial" w:cs="Arial"/>
          <w:spacing w:val="1"/>
        </w:rPr>
        <w:t xml:space="preserve"> </w:t>
      </w:r>
      <w:r w:rsidRPr="00881443">
        <w:rPr>
          <w:rFonts w:ascii="Arial" w:hAnsi="Arial" w:cs="Arial"/>
        </w:rPr>
        <w:t>adversaries,</w:t>
      </w:r>
      <w:r w:rsidRPr="00881443">
        <w:rPr>
          <w:rFonts w:ascii="Arial" w:hAnsi="Arial" w:cs="Arial"/>
          <w:spacing w:val="1"/>
        </w:rPr>
        <w:t xml:space="preserve"> </w:t>
      </w:r>
      <w:r w:rsidRPr="00881443">
        <w:rPr>
          <w:rFonts w:ascii="Arial" w:hAnsi="Arial" w:cs="Arial"/>
        </w:rPr>
        <w:t>Difference</w:t>
      </w:r>
      <w:r w:rsidRPr="00881443">
        <w:rPr>
          <w:rFonts w:ascii="Arial" w:hAnsi="Arial" w:cs="Arial"/>
          <w:spacing w:val="1"/>
        </w:rPr>
        <w:t xml:space="preserve"> </w:t>
      </w:r>
      <w:r w:rsidRPr="00881443">
        <w:rPr>
          <w:rFonts w:ascii="Arial" w:hAnsi="Arial" w:cs="Arial"/>
        </w:rPr>
        <w:t>among</w:t>
      </w:r>
      <w:r w:rsidRPr="00881443">
        <w:rPr>
          <w:rFonts w:ascii="Arial" w:hAnsi="Arial" w:cs="Arial"/>
          <w:spacing w:val="1"/>
        </w:rPr>
        <w:t xml:space="preserve"> </w:t>
      </w:r>
      <w:r w:rsidRPr="00881443">
        <w:rPr>
          <w:rFonts w:ascii="Arial" w:hAnsi="Arial" w:cs="Arial"/>
        </w:rPr>
        <w:t>IoT</w:t>
      </w:r>
      <w:r w:rsidRPr="00881443">
        <w:rPr>
          <w:rFonts w:ascii="Arial" w:hAnsi="Arial" w:cs="Arial"/>
          <w:spacing w:val="1"/>
        </w:rPr>
        <w:t xml:space="preserve"> </w:t>
      </w:r>
      <w:r w:rsidRPr="00881443">
        <w:rPr>
          <w:rFonts w:ascii="Arial" w:hAnsi="Arial" w:cs="Arial"/>
        </w:rPr>
        <w:t>devices,</w:t>
      </w:r>
      <w:r w:rsidRPr="00881443">
        <w:rPr>
          <w:rFonts w:ascii="Arial" w:hAnsi="Arial" w:cs="Arial"/>
          <w:spacing w:val="1"/>
        </w:rPr>
        <w:t xml:space="preserve"> </w:t>
      </w:r>
      <w:r w:rsidRPr="00881443">
        <w:rPr>
          <w:rFonts w:ascii="Arial" w:hAnsi="Arial" w:cs="Arial"/>
        </w:rPr>
        <w:t>computers,</w:t>
      </w:r>
      <w:r w:rsidRPr="00881443">
        <w:rPr>
          <w:rFonts w:ascii="Arial" w:hAnsi="Arial" w:cs="Arial"/>
          <w:spacing w:val="2"/>
        </w:rPr>
        <w:t xml:space="preserve"> </w:t>
      </w:r>
      <w:r w:rsidRPr="00881443">
        <w:rPr>
          <w:rFonts w:ascii="Arial" w:hAnsi="Arial" w:cs="Arial"/>
        </w:rPr>
        <w:t>and embedded devices.</w:t>
      </w:r>
    </w:p>
    <w:p w:rsidR="00881443" w:rsidRPr="00881443" w:rsidRDefault="00881443" w:rsidP="00881443">
      <w:pPr>
        <w:pStyle w:val="BodyText"/>
        <w:rPr>
          <w:rFonts w:ascii="Arial" w:hAnsi="Arial" w:cs="Arial"/>
        </w:rPr>
      </w:pPr>
    </w:p>
    <w:p w:rsidR="00881443" w:rsidRPr="00881443" w:rsidRDefault="00881443" w:rsidP="00881443">
      <w:pPr>
        <w:pStyle w:val="Heading1"/>
        <w:spacing w:before="0"/>
        <w:rPr>
          <w:rFonts w:ascii="Arial" w:hAnsi="Arial" w:cs="Arial"/>
          <w:color w:val="auto"/>
          <w:sz w:val="24"/>
          <w:szCs w:val="24"/>
        </w:rPr>
      </w:pPr>
      <w:r w:rsidRPr="00881443">
        <w:rPr>
          <w:rFonts w:ascii="Arial" w:hAnsi="Arial" w:cs="Arial"/>
          <w:color w:val="auto"/>
          <w:sz w:val="24"/>
          <w:szCs w:val="24"/>
        </w:rPr>
        <w:t>UNIT</w:t>
      </w:r>
      <w:r w:rsidRPr="00881443">
        <w:rPr>
          <w:rFonts w:ascii="Arial" w:hAnsi="Arial" w:cs="Arial"/>
          <w:color w:val="auto"/>
          <w:spacing w:val="5"/>
          <w:sz w:val="24"/>
          <w:szCs w:val="24"/>
        </w:rPr>
        <w:t xml:space="preserve"> </w:t>
      </w:r>
      <w:r w:rsidRPr="00881443">
        <w:rPr>
          <w:rFonts w:ascii="Arial" w:hAnsi="Arial" w:cs="Arial"/>
          <w:color w:val="auto"/>
          <w:sz w:val="24"/>
          <w:szCs w:val="24"/>
        </w:rPr>
        <w:t>-</w:t>
      </w:r>
      <w:r w:rsidRPr="00881443">
        <w:rPr>
          <w:rFonts w:ascii="Arial" w:hAnsi="Arial" w:cs="Arial"/>
          <w:color w:val="auto"/>
          <w:spacing w:val="-5"/>
          <w:sz w:val="24"/>
          <w:szCs w:val="24"/>
        </w:rPr>
        <w:t xml:space="preserve"> </w:t>
      </w:r>
      <w:r w:rsidRPr="00881443">
        <w:rPr>
          <w:rFonts w:ascii="Arial" w:hAnsi="Arial" w:cs="Arial"/>
          <w:color w:val="auto"/>
          <w:sz w:val="24"/>
          <w:szCs w:val="24"/>
        </w:rPr>
        <w:t>II</w:t>
      </w:r>
    </w:p>
    <w:p w:rsidR="00881443" w:rsidRPr="00881443" w:rsidRDefault="00881443" w:rsidP="00881443">
      <w:pPr>
        <w:pStyle w:val="BodyText"/>
        <w:jc w:val="both"/>
        <w:rPr>
          <w:rFonts w:ascii="Arial" w:hAnsi="Arial" w:cs="Arial"/>
        </w:rPr>
      </w:pPr>
      <w:r w:rsidRPr="00881443">
        <w:rPr>
          <w:rFonts w:ascii="Arial" w:hAnsi="Arial" w:cs="Arial"/>
        </w:rPr>
        <w:t>IoT and cyber-physical systems RFID Security, Authenticated encryption Byzantine Generals problem</w:t>
      </w:r>
      <w:r w:rsidRPr="00881443">
        <w:rPr>
          <w:rFonts w:ascii="Arial" w:hAnsi="Arial" w:cs="Arial"/>
          <w:spacing w:val="-53"/>
        </w:rPr>
        <w:t xml:space="preserve"> </w:t>
      </w:r>
      <w:r w:rsidRPr="00881443">
        <w:rPr>
          <w:rFonts w:ascii="Arial" w:hAnsi="Arial" w:cs="Arial"/>
        </w:rPr>
        <w:t>sensors and actuators in IoT. IoT security (vulnerabilities, attacks, and countermeasures), Cyber</w:t>
      </w:r>
      <w:r w:rsidRPr="00881443">
        <w:rPr>
          <w:rFonts w:ascii="Arial" w:hAnsi="Arial" w:cs="Arial"/>
          <w:spacing w:val="1"/>
        </w:rPr>
        <w:t xml:space="preserve"> </w:t>
      </w:r>
      <w:r w:rsidRPr="00881443">
        <w:rPr>
          <w:rFonts w:ascii="Arial" w:hAnsi="Arial" w:cs="Arial"/>
        </w:rPr>
        <w:t>Physical</w:t>
      </w:r>
      <w:r w:rsidRPr="00881443">
        <w:rPr>
          <w:rFonts w:ascii="Arial" w:hAnsi="Arial" w:cs="Arial"/>
          <w:spacing w:val="1"/>
        </w:rPr>
        <w:t xml:space="preserve"> </w:t>
      </w:r>
      <w:r w:rsidRPr="00881443">
        <w:rPr>
          <w:rFonts w:ascii="Arial" w:hAnsi="Arial" w:cs="Arial"/>
        </w:rPr>
        <w:t>Object</w:t>
      </w:r>
      <w:r w:rsidRPr="00881443">
        <w:rPr>
          <w:rFonts w:ascii="Arial" w:hAnsi="Arial" w:cs="Arial"/>
          <w:spacing w:val="1"/>
        </w:rPr>
        <w:t xml:space="preserve"> </w:t>
      </w:r>
      <w:r w:rsidRPr="00881443">
        <w:rPr>
          <w:rFonts w:ascii="Arial" w:hAnsi="Arial" w:cs="Arial"/>
        </w:rPr>
        <w:t>Security,</w:t>
      </w:r>
      <w:r w:rsidRPr="00881443">
        <w:rPr>
          <w:rFonts w:ascii="Arial" w:hAnsi="Arial" w:cs="Arial"/>
          <w:spacing w:val="1"/>
        </w:rPr>
        <w:t xml:space="preserve"> </w:t>
      </w:r>
      <w:r w:rsidRPr="00881443">
        <w:rPr>
          <w:rFonts w:ascii="Arial" w:hAnsi="Arial" w:cs="Arial"/>
        </w:rPr>
        <w:t>Hash</w:t>
      </w:r>
      <w:r w:rsidRPr="00881443">
        <w:rPr>
          <w:rFonts w:ascii="Arial" w:hAnsi="Arial" w:cs="Arial"/>
          <w:spacing w:val="1"/>
        </w:rPr>
        <w:t xml:space="preserve"> </w:t>
      </w:r>
      <w:r w:rsidRPr="00881443">
        <w:rPr>
          <w:rFonts w:ascii="Arial" w:hAnsi="Arial" w:cs="Arial"/>
        </w:rPr>
        <w:t>functions,</w:t>
      </w:r>
      <w:r w:rsidRPr="00881443">
        <w:rPr>
          <w:rFonts w:ascii="Arial" w:hAnsi="Arial" w:cs="Arial"/>
          <w:spacing w:val="1"/>
        </w:rPr>
        <w:t xml:space="preserve"> </w:t>
      </w:r>
      <w:r w:rsidRPr="00881443">
        <w:rPr>
          <w:rFonts w:ascii="Arial" w:hAnsi="Arial" w:cs="Arial"/>
        </w:rPr>
        <w:t>Consensus</w:t>
      </w:r>
      <w:r w:rsidRPr="00881443">
        <w:rPr>
          <w:rFonts w:ascii="Arial" w:hAnsi="Arial" w:cs="Arial"/>
          <w:spacing w:val="1"/>
        </w:rPr>
        <w:t xml:space="preserve"> </w:t>
      </w:r>
      <w:r w:rsidRPr="00881443">
        <w:rPr>
          <w:rFonts w:ascii="Arial" w:hAnsi="Arial" w:cs="Arial"/>
        </w:rPr>
        <w:t>algorithms</w:t>
      </w:r>
      <w:r w:rsidRPr="00881443">
        <w:rPr>
          <w:rFonts w:ascii="Arial" w:hAnsi="Arial" w:cs="Arial"/>
          <w:spacing w:val="1"/>
        </w:rPr>
        <w:t xml:space="preserve"> </w:t>
      </w:r>
      <w:r w:rsidRPr="00881443">
        <w:rPr>
          <w:rFonts w:ascii="Arial" w:hAnsi="Arial" w:cs="Arial"/>
        </w:rPr>
        <w:t>and</w:t>
      </w:r>
      <w:r w:rsidRPr="00881443">
        <w:rPr>
          <w:rFonts w:ascii="Arial" w:hAnsi="Arial" w:cs="Arial"/>
          <w:spacing w:val="1"/>
        </w:rPr>
        <w:t xml:space="preserve"> </w:t>
      </w:r>
      <w:r w:rsidRPr="00881443">
        <w:rPr>
          <w:rFonts w:ascii="Arial" w:hAnsi="Arial" w:cs="Arial"/>
        </w:rPr>
        <w:t>their</w:t>
      </w:r>
      <w:r w:rsidRPr="00881443">
        <w:rPr>
          <w:rFonts w:ascii="Arial" w:hAnsi="Arial" w:cs="Arial"/>
          <w:spacing w:val="1"/>
        </w:rPr>
        <w:t xml:space="preserve"> </w:t>
      </w:r>
      <w:r w:rsidRPr="00881443">
        <w:rPr>
          <w:rFonts w:ascii="Arial" w:hAnsi="Arial" w:cs="Arial"/>
        </w:rPr>
        <w:t>scalability</w:t>
      </w:r>
      <w:r w:rsidRPr="00881443">
        <w:rPr>
          <w:rFonts w:ascii="Arial" w:hAnsi="Arial" w:cs="Arial"/>
          <w:spacing w:val="1"/>
        </w:rPr>
        <w:t xml:space="preserve"> </w:t>
      </w:r>
      <w:r w:rsidRPr="00881443">
        <w:rPr>
          <w:rFonts w:ascii="Arial" w:hAnsi="Arial" w:cs="Arial"/>
        </w:rPr>
        <w:t>problems,</w:t>
      </w:r>
      <w:r w:rsidRPr="00881443">
        <w:rPr>
          <w:rFonts w:ascii="Arial" w:hAnsi="Arial" w:cs="Arial"/>
          <w:spacing w:val="1"/>
        </w:rPr>
        <w:t xml:space="preserve"> </w:t>
      </w:r>
      <w:r w:rsidRPr="00881443">
        <w:rPr>
          <w:rFonts w:ascii="Arial" w:hAnsi="Arial" w:cs="Arial"/>
        </w:rPr>
        <w:t>Accelerometer,</w:t>
      </w:r>
      <w:r w:rsidRPr="00881443">
        <w:rPr>
          <w:rFonts w:ascii="Arial" w:hAnsi="Arial" w:cs="Arial"/>
          <w:spacing w:val="2"/>
        </w:rPr>
        <w:t xml:space="preserve"> </w:t>
      </w:r>
      <w:r w:rsidRPr="00881443">
        <w:rPr>
          <w:rFonts w:ascii="Arial" w:hAnsi="Arial" w:cs="Arial"/>
        </w:rPr>
        <w:t>photoresistor,</w:t>
      </w:r>
      <w:r w:rsidRPr="00881443">
        <w:rPr>
          <w:rFonts w:ascii="Arial" w:hAnsi="Arial" w:cs="Arial"/>
          <w:spacing w:val="3"/>
        </w:rPr>
        <w:t xml:space="preserve"> </w:t>
      </w:r>
      <w:r w:rsidRPr="00881443">
        <w:rPr>
          <w:rFonts w:ascii="Arial" w:hAnsi="Arial" w:cs="Arial"/>
        </w:rPr>
        <w:t>buttons.</w:t>
      </w:r>
    </w:p>
    <w:p w:rsidR="00881443" w:rsidRPr="00881443" w:rsidRDefault="00881443" w:rsidP="00881443">
      <w:pPr>
        <w:pStyle w:val="BodyText"/>
        <w:rPr>
          <w:rFonts w:ascii="Arial" w:hAnsi="Arial" w:cs="Arial"/>
        </w:rPr>
      </w:pPr>
    </w:p>
    <w:p w:rsidR="00881443" w:rsidRPr="00881443" w:rsidRDefault="00881443" w:rsidP="00881443">
      <w:pPr>
        <w:pStyle w:val="Heading1"/>
        <w:spacing w:before="0"/>
        <w:rPr>
          <w:rFonts w:ascii="Arial" w:hAnsi="Arial" w:cs="Arial"/>
          <w:color w:val="auto"/>
          <w:sz w:val="24"/>
          <w:szCs w:val="24"/>
        </w:rPr>
      </w:pPr>
      <w:r w:rsidRPr="00881443">
        <w:rPr>
          <w:rFonts w:ascii="Arial" w:hAnsi="Arial" w:cs="Arial"/>
          <w:color w:val="auto"/>
          <w:sz w:val="24"/>
          <w:szCs w:val="24"/>
        </w:rPr>
        <w:t>UNIT</w:t>
      </w:r>
      <w:r w:rsidRPr="00881443">
        <w:rPr>
          <w:rFonts w:ascii="Arial" w:hAnsi="Arial" w:cs="Arial"/>
          <w:color w:val="auto"/>
          <w:spacing w:val="6"/>
          <w:sz w:val="24"/>
          <w:szCs w:val="24"/>
        </w:rPr>
        <w:t xml:space="preserve"> </w:t>
      </w:r>
      <w:r w:rsidRPr="00881443">
        <w:rPr>
          <w:rFonts w:ascii="Arial" w:hAnsi="Arial" w:cs="Arial"/>
          <w:color w:val="auto"/>
          <w:sz w:val="24"/>
          <w:szCs w:val="24"/>
        </w:rPr>
        <w:t>-</w:t>
      </w:r>
      <w:r w:rsidRPr="00881443">
        <w:rPr>
          <w:rFonts w:ascii="Arial" w:hAnsi="Arial" w:cs="Arial"/>
          <w:color w:val="auto"/>
          <w:spacing w:val="-5"/>
          <w:sz w:val="24"/>
          <w:szCs w:val="24"/>
        </w:rPr>
        <w:t xml:space="preserve"> </w:t>
      </w:r>
      <w:r w:rsidRPr="00881443">
        <w:rPr>
          <w:rFonts w:ascii="Arial" w:hAnsi="Arial" w:cs="Arial"/>
          <w:color w:val="auto"/>
          <w:sz w:val="24"/>
          <w:szCs w:val="24"/>
        </w:rPr>
        <w:t>III</w:t>
      </w:r>
    </w:p>
    <w:p w:rsidR="00881443" w:rsidRPr="00881443" w:rsidRDefault="00881443" w:rsidP="00881443">
      <w:pPr>
        <w:pStyle w:val="BodyText"/>
        <w:jc w:val="both"/>
        <w:rPr>
          <w:rFonts w:ascii="Arial" w:hAnsi="Arial" w:cs="Arial"/>
        </w:rPr>
      </w:pPr>
      <w:r w:rsidRPr="00881443">
        <w:rPr>
          <w:rFonts w:ascii="Arial" w:hAnsi="Arial" w:cs="Arial"/>
        </w:rPr>
        <w:t>Security engineering for IoT development Hardware Security, Merkle trees and Elliptic curves digital</w:t>
      </w:r>
      <w:r w:rsidRPr="00881443">
        <w:rPr>
          <w:rFonts w:ascii="Arial" w:hAnsi="Arial" w:cs="Arial"/>
          <w:spacing w:val="1"/>
        </w:rPr>
        <w:t xml:space="preserve"> </w:t>
      </w:r>
      <w:r w:rsidRPr="00881443">
        <w:rPr>
          <w:rFonts w:ascii="Arial" w:hAnsi="Arial" w:cs="Arial"/>
        </w:rPr>
        <w:t>signatures, verifiable random functions, Zero-knowledge systems motor, LED, vibrator. IoT security</w:t>
      </w:r>
      <w:r w:rsidRPr="00881443">
        <w:rPr>
          <w:rFonts w:ascii="Arial" w:hAnsi="Arial" w:cs="Arial"/>
          <w:spacing w:val="1"/>
        </w:rPr>
        <w:t xml:space="preserve"> </w:t>
      </w:r>
      <w:r w:rsidRPr="00881443">
        <w:rPr>
          <w:rFonts w:ascii="Arial" w:hAnsi="Arial" w:cs="Arial"/>
        </w:rPr>
        <w:t>lifecycle,</w:t>
      </w:r>
      <w:r w:rsidRPr="00881443">
        <w:rPr>
          <w:rFonts w:ascii="Arial" w:hAnsi="Arial" w:cs="Arial"/>
          <w:spacing w:val="-14"/>
        </w:rPr>
        <w:t xml:space="preserve"> </w:t>
      </w:r>
      <w:r w:rsidRPr="00881443">
        <w:rPr>
          <w:rFonts w:ascii="Arial" w:hAnsi="Arial" w:cs="Arial"/>
        </w:rPr>
        <w:t>Front-end</w:t>
      </w:r>
      <w:r w:rsidRPr="00881443">
        <w:rPr>
          <w:rFonts w:ascii="Arial" w:hAnsi="Arial" w:cs="Arial"/>
          <w:spacing w:val="-8"/>
        </w:rPr>
        <w:t xml:space="preserve"> </w:t>
      </w:r>
      <w:r w:rsidRPr="00881443">
        <w:rPr>
          <w:rFonts w:ascii="Arial" w:hAnsi="Arial" w:cs="Arial"/>
        </w:rPr>
        <w:t>System</w:t>
      </w:r>
      <w:r w:rsidRPr="00881443">
        <w:rPr>
          <w:rFonts w:ascii="Arial" w:hAnsi="Arial" w:cs="Arial"/>
          <w:spacing w:val="-6"/>
        </w:rPr>
        <w:t xml:space="preserve"> </w:t>
      </w:r>
      <w:r w:rsidRPr="00881443">
        <w:rPr>
          <w:rFonts w:ascii="Arial" w:hAnsi="Arial" w:cs="Arial"/>
        </w:rPr>
        <w:t>Privacy</w:t>
      </w:r>
      <w:r w:rsidRPr="00881443">
        <w:rPr>
          <w:rFonts w:ascii="Arial" w:hAnsi="Arial" w:cs="Arial"/>
          <w:spacing w:val="-11"/>
        </w:rPr>
        <w:t xml:space="preserve"> </w:t>
      </w:r>
      <w:r w:rsidRPr="00881443">
        <w:rPr>
          <w:rFonts w:ascii="Arial" w:hAnsi="Arial" w:cs="Arial"/>
        </w:rPr>
        <w:t>Protection,</w:t>
      </w:r>
      <w:r w:rsidRPr="00881443">
        <w:rPr>
          <w:rFonts w:ascii="Arial" w:hAnsi="Arial" w:cs="Arial"/>
          <w:spacing w:val="-9"/>
        </w:rPr>
        <w:t xml:space="preserve"> </w:t>
      </w:r>
      <w:r w:rsidRPr="00881443">
        <w:rPr>
          <w:rFonts w:ascii="Arial" w:hAnsi="Arial" w:cs="Arial"/>
        </w:rPr>
        <w:t>Management,</w:t>
      </w:r>
      <w:r w:rsidRPr="00881443">
        <w:rPr>
          <w:rFonts w:ascii="Arial" w:hAnsi="Arial" w:cs="Arial"/>
          <w:spacing w:val="-9"/>
        </w:rPr>
        <w:t xml:space="preserve"> </w:t>
      </w:r>
      <w:r w:rsidRPr="00881443">
        <w:rPr>
          <w:rFonts w:ascii="Arial" w:hAnsi="Arial" w:cs="Arial"/>
        </w:rPr>
        <w:t>Secure</w:t>
      </w:r>
      <w:r w:rsidRPr="00881443">
        <w:rPr>
          <w:rFonts w:ascii="Arial" w:hAnsi="Arial" w:cs="Arial"/>
          <w:spacing w:val="-12"/>
        </w:rPr>
        <w:t xml:space="preserve"> </w:t>
      </w:r>
      <w:r w:rsidRPr="00881443">
        <w:rPr>
          <w:rFonts w:ascii="Arial" w:hAnsi="Arial" w:cs="Arial"/>
        </w:rPr>
        <w:t>IoT</w:t>
      </w:r>
      <w:r w:rsidRPr="00881443">
        <w:rPr>
          <w:rFonts w:ascii="Arial" w:hAnsi="Arial" w:cs="Arial"/>
          <w:spacing w:val="-9"/>
        </w:rPr>
        <w:t xml:space="preserve"> </w:t>
      </w:r>
      <w:r w:rsidRPr="00881443">
        <w:rPr>
          <w:rFonts w:ascii="Arial" w:hAnsi="Arial" w:cs="Arial"/>
        </w:rPr>
        <w:t>Databases,</w:t>
      </w:r>
      <w:r w:rsidRPr="00881443">
        <w:rPr>
          <w:rFonts w:ascii="Arial" w:hAnsi="Arial" w:cs="Arial"/>
          <w:spacing w:val="-5"/>
        </w:rPr>
        <w:t xml:space="preserve"> </w:t>
      </w:r>
      <w:r w:rsidRPr="00881443">
        <w:rPr>
          <w:rFonts w:ascii="Arial" w:hAnsi="Arial" w:cs="Arial"/>
        </w:rPr>
        <w:t>Public-key</w:t>
      </w:r>
      <w:r w:rsidRPr="00881443">
        <w:rPr>
          <w:rFonts w:ascii="Arial" w:hAnsi="Arial" w:cs="Arial"/>
          <w:spacing w:val="-11"/>
        </w:rPr>
        <w:t xml:space="preserve"> </w:t>
      </w:r>
      <w:r w:rsidRPr="00881443">
        <w:rPr>
          <w:rFonts w:ascii="Arial" w:hAnsi="Arial" w:cs="Arial"/>
        </w:rPr>
        <w:t>crypto</w:t>
      </w:r>
      <w:r w:rsidRPr="00881443">
        <w:rPr>
          <w:rFonts w:ascii="Arial" w:hAnsi="Arial" w:cs="Arial"/>
          <w:spacing w:val="-53"/>
        </w:rPr>
        <w:t xml:space="preserve"> </w:t>
      </w:r>
      <w:r w:rsidRPr="00881443">
        <w:rPr>
          <w:rFonts w:ascii="Arial" w:hAnsi="Arial" w:cs="Arial"/>
        </w:rPr>
        <w:t>(PKI),</w:t>
      </w:r>
      <w:r w:rsidRPr="00881443">
        <w:rPr>
          <w:rFonts w:ascii="Arial" w:hAnsi="Arial" w:cs="Arial"/>
          <w:spacing w:val="2"/>
        </w:rPr>
        <w:t xml:space="preserve"> </w:t>
      </w:r>
      <w:r w:rsidRPr="00881443">
        <w:rPr>
          <w:rFonts w:ascii="Arial" w:hAnsi="Arial" w:cs="Arial"/>
        </w:rPr>
        <w:t>blockchain,</w:t>
      </w:r>
      <w:r w:rsidRPr="00881443">
        <w:rPr>
          <w:rFonts w:ascii="Arial" w:hAnsi="Arial" w:cs="Arial"/>
          <w:spacing w:val="2"/>
        </w:rPr>
        <w:t xml:space="preserve"> </w:t>
      </w:r>
      <w:r w:rsidRPr="00881443">
        <w:rPr>
          <w:rFonts w:ascii="Arial" w:hAnsi="Arial" w:cs="Arial"/>
        </w:rPr>
        <w:t>the</w:t>
      </w:r>
      <w:r w:rsidRPr="00881443">
        <w:rPr>
          <w:rFonts w:ascii="Arial" w:hAnsi="Arial" w:cs="Arial"/>
          <w:spacing w:val="-6"/>
        </w:rPr>
        <w:t xml:space="preserve"> </w:t>
      </w:r>
      <w:r w:rsidRPr="00881443">
        <w:rPr>
          <w:rFonts w:ascii="Arial" w:hAnsi="Arial" w:cs="Arial"/>
        </w:rPr>
        <w:t>challenges,</w:t>
      </w:r>
      <w:r w:rsidRPr="00881443">
        <w:rPr>
          <w:rFonts w:ascii="Arial" w:hAnsi="Arial" w:cs="Arial"/>
          <w:spacing w:val="3"/>
        </w:rPr>
        <w:t xml:space="preserve"> </w:t>
      </w:r>
      <w:r w:rsidRPr="00881443">
        <w:rPr>
          <w:rFonts w:ascii="Arial" w:hAnsi="Arial" w:cs="Arial"/>
        </w:rPr>
        <w:t>and</w:t>
      </w:r>
      <w:r w:rsidRPr="00881443">
        <w:rPr>
          <w:rFonts w:ascii="Arial" w:hAnsi="Arial" w:cs="Arial"/>
          <w:spacing w:val="-1"/>
        </w:rPr>
        <w:t xml:space="preserve"> </w:t>
      </w:r>
      <w:r w:rsidRPr="00881443">
        <w:rPr>
          <w:rFonts w:ascii="Arial" w:hAnsi="Arial" w:cs="Arial"/>
        </w:rPr>
        <w:t>solutions,</w:t>
      </w:r>
      <w:r w:rsidRPr="00881443">
        <w:rPr>
          <w:rFonts w:ascii="Arial" w:hAnsi="Arial" w:cs="Arial"/>
          <w:spacing w:val="2"/>
        </w:rPr>
        <w:t xml:space="preserve"> </w:t>
      </w:r>
      <w:r w:rsidRPr="00881443">
        <w:rPr>
          <w:rFonts w:ascii="Arial" w:hAnsi="Arial" w:cs="Arial"/>
        </w:rPr>
        <w:t>analog</w:t>
      </w:r>
      <w:r w:rsidRPr="00881443">
        <w:rPr>
          <w:rFonts w:ascii="Arial" w:hAnsi="Arial" w:cs="Arial"/>
          <w:spacing w:val="-1"/>
        </w:rPr>
        <w:t xml:space="preserve"> </w:t>
      </w:r>
      <w:r w:rsidRPr="00881443">
        <w:rPr>
          <w:rFonts w:ascii="Arial" w:hAnsi="Arial" w:cs="Arial"/>
        </w:rPr>
        <w:t>signal vs.</w:t>
      </w:r>
      <w:r w:rsidRPr="00881443">
        <w:rPr>
          <w:rFonts w:ascii="Arial" w:hAnsi="Arial" w:cs="Arial"/>
          <w:spacing w:val="2"/>
        </w:rPr>
        <w:t xml:space="preserve"> </w:t>
      </w:r>
      <w:r w:rsidRPr="00881443">
        <w:rPr>
          <w:rFonts w:ascii="Arial" w:hAnsi="Arial" w:cs="Arial"/>
        </w:rPr>
        <w:t>digital</w:t>
      </w:r>
      <w:r w:rsidRPr="00881443">
        <w:rPr>
          <w:rFonts w:ascii="Arial" w:hAnsi="Arial" w:cs="Arial"/>
          <w:spacing w:val="-1"/>
        </w:rPr>
        <w:t xml:space="preserve"> </w:t>
      </w:r>
      <w:r w:rsidRPr="00881443">
        <w:rPr>
          <w:rFonts w:ascii="Arial" w:hAnsi="Arial" w:cs="Arial"/>
        </w:rPr>
        <w:t>signal.</w:t>
      </w:r>
    </w:p>
    <w:p w:rsidR="00881443" w:rsidRPr="00881443" w:rsidRDefault="00881443" w:rsidP="00881443">
      <w:pPr>
        <w:pStyle w:val="BodyText"/>
        <w:rPr>
          <w:rFonts w:ascii="Arial" w:hAnsi="Arial" w:cs="Arial"/>
        </w:rPr>
      </w:pPr>
    </w:p>
    <w:p w:rsidR="00881443" w:rsidRPr="00881443" w:rsidRDefault="00881443" w:rsidP="00881443">
      <w:pPr>
        <w:pStyle w:val="Heading1"/>
        <w:spacing w:before="0"/>
        <w:rPr>
          <w:rFonts w:ascii="Arial" w:hAnsi="Arial" w:cs="Arial"/>
          <w:color w:val="auto"/>
          <w:sz w:val="24"/>
          <w:szCs w:val="24"/>
        </w:rPr>
      </w:pPr>
      <w:r w:rsidRPr="00881443">
        <w:rPr>
          <w:rFonts w:ascii="Arial" w:hAnsi="Arial" w:cs="Arial"/>
          <w:color w:val="auto"/>
          <w:sz w:val="24"/>
          <w:szCs w:val="24"/>
        </w:rPr>
        <w:t>UNIT</w:t>
      </w:r>
      <w:r w:rsidRPr="00881443">
        <w:rPr>
          <w:rFonts w:ascii="Arial" w:hAnsi="Arial" w:cs="Arial"/>
          <w:color w:val="auto"/>
          <w:spacing w:val="7"/>
          <w:sz w:val="24"/>
          <w:szCs w:val="24"/>
        </w:rPr>
        <w:t xml:space="preserve"> </w:t>
      </w:r>
      <w:r w:rsidRPr="00881443">
        <w:rPr>
          <w:rFonts w:ascii="Arial" w:hAnsi="Arial" w:cs="Arial"/>
          <w:color w:val="auto"/>
          <w:sz w:val="24"/>
          <w:szCs w:val="24"/>
        </w:rPr>
        <w:t>-</w:t>
      </w:r>
      <w:r w:rsidRPr="00881443">
        <w:rPr>
          <w:rFonts w:ascii="Arial" w:hAnsi="Arial" w:cs="Arial"/>
          <w:color w:val="auto"/>
          <w:spacing w:val="-3"/>
          <w:sz w:val="24"/>
          <w:szCs w:val="24"/>
        </w:rPr>
        <w:t xml:space="preserve"> </w:t>
      </w:r>
      <w:r w:rsidRPr="00881443">
        <w:rPr>
          <w:rFonts w:ascii="Arial" w:hAnsi="Arial" w:cs="Arial"/>
          <w:color w:val="auto"/>
          <w:sz w:val="24"/>
          <w:szCs w:val="24"/>
        </w:rPr>
        <w:t>IV</w:t>
      </w:r>
    </w:p>
    <w:p w:rsidR="00881443" w:rsidRPr="00881443" w:rsidRDefault="00881443" w:rsidP="00881443">
      <w:pPr>
        <w:pStyle w:val="BodyText"/>
        <w:jc w:val="both"/>
        <w:rPr>
          <w:rFonts w:ascii="Arial" w:hAnsi="Arial" w:cs="Arial"/>
        </w:rPr>
      </w:pPr>
      <w:r w:rsidRPr="00881443">
        <w:rPr>
          <w:rFonts w:ascii="Arial" w:hAnsi="Arial" w:cs="Arial"/>
        </w:rPr>
        <w:t xml:space="preserve">Data Privacy Networking Function Security Trees signature algorithms proof of work, </w:t>
      </w:r>
      <w:r w:rsidRPr="00881443">
        <w:rPr>
          <w:rFonts w:ascii="Arial" w:hAnsi="Arial" w:cs="Arial"/>
        </w:rPr>
        <w:lastRenderedPageBreak/>
        <w:t>Proof of stake,</w:t>
      </w:r>
      <w:r w:rsidRPr="00881443">
        <w:rPr>
          <w:rFonts w:ascii="Arial" w:hAnsi="Arial" w:cs="Arial"/>
          <w:spacing w:val="1"/>
        </w:rPr>
        <w:t xml:space="preserve"> </w:t>
      </w:r>
      <w:r w:rsidRPr="00881443">
        <w:rPr>
          <w:rFonts w:ascii="Arial" w:hAnsi="Arial" w:cs="Arial"/>
        </w:rPr>
        <w:t>Networking in IoT, Device/User Authentication in IoT IoT Networking Protocols, Crypto-currencies,</w:t>
      </w:r>
      <w:r w:rsidRPr="00881443">
        <w:rPr>
          <w:rFonts w:ascii="Arial" w:hAnsi="Arial" w:cs="Arial"/>
          <w:spacing w:val="1"/>
        </w:rPr>
        <w:t xml:space="preserve"> </w:t>
      </w:r>
      <w:r w:rsidRPr="00881443">
        <w:rPr>
          <w:rFonts w:ascii="Arial" w:hAnsi="Arial" w:cs="Arial"/>
        </w:rPr>
        <w:t>alternatives</w:t>
      </w:r>
      <w:r w:rsidRPr="00881443">
        <w:rPr>
          <w:rFonts w:ascii="Arial" w:hAnsi="Arial" w:cs="Arial"/>
          <w:spacing w:val="-4"/>
        </w:rPr>
        <w:t xml:space="preserve"> </w:t>
      </w:r>
      <w:r w:rsidRPr="00881443">
        <w:rPr>
          <w:rFonts w:ascii="Arial" w:hAnsi="Arial" w:cs="Arial"/>
        </w:rPr>
        <w:t>to</w:t>
      </w:r>
      <w:r w:rsidRPr="00881443">
        <w:rPr>
          <w:rFonts w:ascii="Arial" w:hAnsi="Arial" w:cs="Arial"/>
          <w:spacing w:val="-1"/>
        </w:rPr>
        <w:t xml:space="preserve"> </w:t>
      </w:r>
      <w:r w:rsidRPr="00881443">
        <w:rPr>
          <w:rFonts w:ascii="Arial" w:hAnsi="Arial" w:cs="Arial"/>
        </w:rPr>
        <w:t>Bitcoin</w:t>
      </w:r>
      <w:r w:rsidRPr="00881443">
        <w:rPr>
          <w:rFonts w:ascii="Arial" w:hAnsi="Arial" w:cs="Arial"/>
          <w:spacing w:val="-6"/>
        </w:rPr>
        <w:t xml:space="preserve"> </w:t>
      </w:r>
      <w:r w:rsidRPr="00881443">
        <w:rPr>
          <w:rFonts w:ascii="Arial" w:hAnsi="Arial" w:cs="Arial"/>
        </w:rPr>
        <w:t>consensus,</w:t>
      </w:r>
      <w:r w:rsidRPr="00881443">
        <w:rPr>
          <w:rFonts w:ascii="Arial" w:hAnsi="Arial" w:cs="Arial"/>
          <w:spacing w:val="2"/>
        </w:rPr>
        <w:t xml:space="preserve"> </w:t>
      </w:r>
      <w:r w:rsidRPr="00881443">
        <w:rPr>
          <w:rFonts w:ascii="Arial" w:hAnsi="Arial" w:cs="Arial"/>
        </w:rPr>
        <w:t>Bitcoin</w:t>
      </w:r>
      <w:r w:rsidRPr="00881443">
        <w:rPr>
          <w:rFonts w:ascii="Arial" w:hAnsi="Arial" w:cs="Arial"/>
          <w:spacing w:val="-6"/>
        </w:rPr>
        <w:t xml:space="preserve"> </w:t>
      </w:r>
      <w:r w:rsidRPr="00881443">
        <w:rPr>
          <w:rFonts w:ascii="Arial" w:hAnsi="Arial" w:cs="Arial"/>
        </w:rPr>
        <w:t>scripting</w:t>
      </w:r>
      <w:r w:rsidRPr="00881443">
        <w:rPr>
          <w:rFonts w:ascii="Arial" w:hAnsi="Arial" w:cs="Arial"/>
          <w:spacing w:val="-5"/>
        </w:rPr>
        <w:t xml:space="preserve"> </w:t>
      </w:r>
      <w:r w:rsidRPr="00881443">
        <w:rPr>
          <w:rFonts w:ascii="Arial" w:hAnsi="Arial" w:cs="Arial"/>
        </w:rPr>
        <w:t>language</w:t>
      </w:r>
      <w:r w:rsidRPr="00881443">
        <w:rPr>
          <w:rFonts w:ascii="Arial" w:hAnsi="Arial" w:cs="Arial"/>
          <w:spacing w:val="-1"/>
        </w:rPr>
        <w:t xml:space="preserve"> </w:t>
      </w:r>
      <w:r w:rsidRPr="00881443">
        <w:rPr>
          <w:rFonts w:ascii="Arial" w:hAnsi="Arial" w:cs="Arial"/>
        </w:rPr>
        <w:t>and</w:t>
      </w:r>
      <w:r w:rsidRPr="00881443">
        <w:rPr>
          <w:rFonts w:ascii="Arial" w:hAnsi="Arial" w:cs="Arial"/>
          <w:spacing w:val="-1"/>
        </w:rPr>
        <w:t xml:space="preserve"> </w:t>
      </w:r>
      <w:r w:rsidRPr="00881443">
        <w:rPr>
          <w:rFonts w:ascii="Arial" w:hAnsi="Arial" w:cs="Arial"/>
        </w:rPr>
        <w:t>their use</w:t>
      </w:r>
      <w:r w:rsidRPr="00881443">
        <w:rPr>
          <w:rFonts w:ascii="Arial" w:hAnsi="Arial" w:cs="Arial"/>
          <w:spacing w:val="-1"/>
        </w:rPr>
        <w:t xml:space="preserve"> </w:t>
      </w:r>
      <w:r w:rsidRPr="00881443">
        <w:rPr>
          <w:rFonts w:ascii="Arial" w:hAnsi="Arial" w:cs="Arial"/>
        </w:rPr>
        <w:t>Real-time</w:t>
      </w:r>
      <w:r w:rsidRPr="00881443">
        <w:rPr>
          <w:rFonts w:ascii="Arial" w:hAnsi="Arial" w:cs="Arial"/>
          <w:spacing w:val="-6"/>
        </w:rPr>
        <w:t xml:space="preserve"> </w:t>
      </w:r>
      <w:r w:rsidRPr="00881443">
        <w:rPr>
          <w:rFonts w:ascii="Arial" w:hAnsi="Arial" w:cs="Arial"/>
        </w:rPr>
        <w:t>communication.</w:t>
      </w:r>
    </w:p>
    <w:p w:rsidR="00881443" w:rsidRPr="00881443" w:rsidRDefault="00881443" w:rsidP="00881443">
      <w:pPr>
        <w:pStyle w:val="BodyText"/>
        <w:rPr>
          <w:rFonts w:ascii="Arial" w:hAnsi="Arial" w:cs="Arial"/>
        </w:rPr>
      </w:pPr>
    </w:p>
    <w:p w:rsidR="00881443" w:rsidRPr="00881443" w:rsidRDefault="00881443" w:rsidP="00881443">
      <w:pPr>
        <w:pStyle w:val="Heading1"/>
        <w:spacing w:before="0"/>
        <w:rPr>
          <w:rFonts w:ascii="Arial" w:hAnsi="Arial" w:cs="Arial"/>
          <w:color w:val="auto"/>
          <w:sz w:val="24"/>
          <w:szCs w:val="24"/>
        </w:rPr>
      </w:pPr>
      <w:r w:rsidRPr="00881443">
        <w:rPr>
          <w:rFonts w:ascii="Arial" w:hAnsi="Arial" w:cs="Arial"/>
          <w:color w:val="auto"/>
          <w:sz w:val="24"/>
          <w:szCs w:val="24"/>
        </w:rPr>
        <w:t>UNIT</w:t>
      </w:r>
      <w:r w:rsidRPr="00881443">
        <w:rPr>
          <w:rFonts w:ascii="Arial" w:hAnsi="Arial" w:cs="Arial"/>
          <w:color w:val="auto"/>
          <w:spacing w:val="7"/>
          <w:sz w:val="24"/>
          <w:szCs w:val="24"/>
        </w:rPr>
        <w:t xml:space="preserve"> </w:t>
      </w:r>
      <w:r w:rsidRPr="00881443">
        <w:rPr>
          <w:rFonts w:ascii="Arial" w:hAnsi="Arial" w:cs="Arial"/>
          <w:color w:val="auto"/>
          <w:sz w:val="24"/>
          <w:szCs w:val="24"/>
        </w:rPr>
        <w:t>-</w:t>
      </w:r>
      <w:r w:rsidRPr="00881443">
        <w:rPr>
          <w:rFonts w:ascii="Arial" w:hAnsi="Arial" w:cs="Arial"/>
          <w:color w:val="auto"/>
          <w:spacing w:val="-4"/>
          <w:sz w:val="24"/>
          <w:szCs w:val="24"/>
        </w:rPr>
        <w:t xml:space="preserve"> </w:t>
      </w:r>
      <w:r w:rsidRPr="00881443">
        <w:rPr>
          <w:rFonts w:ascii="Arial" w:hAnsi="Arial" w:cs="Arial"/>
          <w:color w:val="auto"/>
          <w:sz w:val="24"/>
          <w:szCs w:val="24"/>
        </w:rPr>
        <w:t>V</w:t>
      </w:r>
    </w:p>
    <w:p w:rsidR="00881443" w:rsidRPr="00881443" w:rsidRDefault="00881443" w:rsidP="00881443">
      <w:pPr>
        <w:pStyle w:val="BodyText"/>
        <w:jc w:val="both"/>
        <w:rPr>
          <w:rFonts w:ascii="Arial" w:hAnsi="Arial" w:cs="Arial"/>
        </w:rPr>
      </w:pPr>
      <w:r w:rsidRPr="00881443">
        <w:rPr>
          <w:rFonts w:ascii="Arial" w:hAnsi="Arial" w:cs="Arial"/>
        </w:rPr>
        <w:t>Introduction to Authentication Techniques Secure IoT Lower Layers, Bitcoin P2P network, Ethereum</w:t>
      </w:r>
      <w:r w:rsidRPr="00881443">
        <w:rPr>
          <w:rFonts w:ascii="Arial" w:hAnsi="Arial" w:cs="Arial"/>
          <w:spacing w:val="1"/>
        </w:rPr>
        <w:t xml:space="preserve"> </w:t>
      </w:r>
      <w:r w:rsidRPr="00881443">
        <w:rPr>
          <w:rFonts w:ascii="Arial" w:hAnsi="Arial" w:cs="Arial"/>
        </w:rPr>
        <w:t>and Smart Contracts, Bandwidth efficiency, Data Trustworthiness in IoT Secure IoT Higher Layers,</w:t>
      </w:r>
      <w:r w:rsidRPr="00881443">
        <w:rPr>
          <w:rFonts w:ascii="Arial" w:hAnsi="Arial" w:cs="Arial"/>
          <w:spacing w:val="1"/>
        </w:rPr>
        <w:t xml:space="preserve"> </w:t>
      </w:r>
      <w:r w:rsidRPr="00881443">
        <w:rPr>
          <w:rFonts w:ascii="Arial" w:hAnsi="Arial" w:cs="Arial"/>
        </w:rPr>
        <w:t>Distributed consensus, Smart Contract Languages and verification challenges data analytics in IoT -</w:t>
      </w:r>
      <w:r w:rsidRPr="00881443">
        <w:rPr>
          <w:rFonts w:ascii="Arial" w:hAnsi="Arial" w:cs="Arial"/>
          <w:spacing w:val="1"/>
        </w:rPr>
        <w:t xml:space="preserve"> </w:t>
      </w:r>
      <w:r w:rsidRPr="00881443">
        <w:rPr>
          <w:rFonts w:ascii="Arial" w:hAnsi="Arial" w:cs="Arial"/>
        </w:rPr>
        <w:t>simple</w:t>
      </w:r>
      <w:r w:rsidRPr="00881443">
        <w:rPr>
          <w:rFonts w:ascii="Arial" w:hAnsi="Arial" w:cs="Arial"/>
          <w:spacing w:val="-1"/>
        </w:rPr>
        <w:t xml:space="preserve"> </w:t>
      </w:r>
      <w:r w:rsidRPr="00881443">
        <w:rPr>
          <w:rFonts w:ascii="Arial" w:hAnsi="Arial" w:cs="Arial"/>
        </w:rPr>
        <w:t>data analyzing</w:t>
      </w:r>
      <w:r w:rsidRPr="00881443">
        <w:rPr>
          <w:rFonts w:ascii="Arial" w:hAnsi="Arial" w:cs="Arial"/>
          <w:spacing w:val="-5"/>
        </w:rPr>
        <w:t xml:space="preserve"> </w:t>
      </w:r>
      <w:r w:rsidRPr="00881443">
        <w:rPr>
          <w:rFonts w:ascii="Arial" w:hAnsi="Arial" w:cs="Arial"/>
        </w:rPr>
        <w:t>methods.</w:t>
      </w:r>
    </w:p>
    <w:p w:rsidR="00881443" w:rsidRPr="00881443" w:rsidRDefault="00881443" w:rsidP="00881443">
      <w:pPr>
        <w:pStyle w:val="BodyText"/>
        <w:rPr>
          <w:rFonts w:ascii="Arial" w:hAnsi="Arial" w:cs="Arial"/>
        </w:rPr>
      </w:pPr>
    </w:p>
    <w:p w:rsidR="00881443" w:rsidRPr="00881443" w:rsidRDefault="00881443" w:rsidP="00881443">
      <w:pPr>
        <w:pStyle w:val="Heading1"/>
        <w:spacing w:before="0"/>
        <w:rPr>
          <w:rFonts w:ascii="Arial" w:hAnsi="Arial" w:cs="Arial"/>
          <w:color w:val="auto"/>
          <w:sz w:val="24"/>
          <w:szCs w:val="24"/>
        </w:rPr>
      </w:pPr>
      <w:r w:rsidRPr="00881443">
        <w:rPr>
          <w:rFonts w:ascii="Arial" w:hAnsi="Arial" w:cs="Arial"/>
          <w:color w:val="auto"/>
          <w:sz w:val="24"/>
          <w:szCs w:val="24"/>
        </w:rPr>
        <w:t>TEXT</w:t>
      </w:r>
      <w:r w:rsidRPr="00881443">
        <w:rPr>
          <w:rFonts w:ascii="Arial" w:hAnsi="Arial" w:cs="Arial"/>
          <w:color w:val="auto"/>
          <w:spacing w:val="2"/>
          <w:sz w:val="24"/>
          <w:szCs w:val="24"/>
        </w:rPr>
        <w:t xml:space="preserve"> </w:t>
      </w:r>
      <w:r w:rsidRPr="00881443">
        <w:rPr>
          <w:rFonts w:ascii="Arial" w:hAnsi="Arial" w:cs="Arial"/>
          <w:color w:val="auto"/>
          <w:sz w:val="24"/>
          <w:szCs w:val="24"/>
        </w:rPr>
        <w:t>BOOKS</w:t>
      </w:r>
    </w:p>
    <w:p w:rsidR="00881443" w:rsidRPr="00881443" w:rsidRDefault="00881443" w:rsidP="001F251E">
      <w:pPr>
        <w:pStyle w:val="ListParagraph"/>
        <w:widowControl w:val="0"/>
        <w:numPr>
          <w:ilvl w:val="0"/>
          <w:numId w:val="19"/>
        </w:numPr>
        <w:tabs>
          <w:tab w:val="left" w:pos="900"/>
        </w:tabs>
        <w:autoSpaceDE w:val="0"/>
        <w:autoSpaceDN w:val="0"/>
        <w:ind w:left="360"/>
        <w:contextualSpacing w:val="0"/>
        <w:jc w:val="both"/>
        <w:rPr>
          <w:rFonts w:ascii="Arial" w:hAnsi="Arial"/>
          <w:sz w:val="24"/>
          <w:szCs w:val="24"/>
        </w:rPr>
      </w:pPr>
      <w:r w:rsidRPr="00881443">
        <w:rPr>
          <w:rFonts w:ascii="Arial" w:hAnsi="Arial"/>
          <w:sz w:val="24"/>
          <w:szCs w:val="24"/>
        </w:rPr>
        <w:t>B.</w:t>
      </w:r>
      <w:r w:rsidRPr="00881443">
        <w:rPr>
          <w:rFonts w:ascii="Arial" w:hAnsi="Arial"/>
          <w:spacing w:val="-1"/>
          <w:sz w:val="24"/>
          <w:szCs w:val="24"/>
        </w:rPr>
        <w:t xml:space="preserve"> </w:t>
      </w:r>
      <w:r w:rsidRPr="00881443">
        <w:rPr>
          <w:rFonts w:ascii="Arial" w:hAnsi="Arial"/>
          <w:sz w:val="24"/>
          <w:szCs w:val="24"/>
        </w:rPr>
        <w:t>Russell</w:t>
      </w:r>
      <w:r w:rsidRPr="00881443">
        <w:rPr>
          <w:rFonts w:ascii="Arial" w:hAnsi="Arial"/>
          <w:spacing w:val="2"/>
          <w:sz w:val="24"/>
          <w:szCs w:val="24"/>
        </w:rPr>
        <w:t xml:space="preserve"> </w:t>
      </w:r>
      <w:r w:rsidRPr="00881443">
        <w:rPr>
          <w:rFonts w:ascii="Arial" w:hAnsi="Arial"/>
          <w:sz w:val="24"/>
          <w:szCs w:val="24"/>
        </w:rPr>
        <w:t>and</w:t>
      </w:r>
      <w:r w:rsidRPr="00881443">
        <w:rPr>
          <w:rFonts w:ascii="Arial" w:hAnsi="Arial"/>
          <w:spacing w:val="-4"/>
          <w:sz w:val="24"/>
          <w:szCs w:val="24"/>
        </w:rPr>
        <w:t xml:space="preserve"> </w:t>
      </w:r>
      <w:r w:rsidRPr="00881443">
        <w:rPr>
          <w:rFonts w:ascii="Arial" w:hAnsi="Arial"/>
          <w:sz w:val="24"/>
          <w:szCs w:val="24"/>
        </w:rPr>
        <w:t>D.</w:t>
      </w:r>
      <w:r w:rsidRPr="00881443">
        <w:rPr>
          <w:rFonts w:ascii="Arial" w:hAnsi="Arial"/>
          <w:spacing w:val="-5"/>
          <w:sz w:val="24"/>
          <w:szCs w:val="24"/>
        </w:rPr>
        <w:t xml:space="preserve"> </w:t>
      </w:r>
      <w:r w:rsidRPr="00881443">
        <w:rPr>
          <w:rFonts w:ascii="Arial" w:hAnsi="Arial"/>
          <w:sz w:val="24"/>
          <w:szCs w:val="24"/>
        </w:rPr>
        <w:t>Van</w:t>
      </w:r>
      <w:r w:rsidRPr="00881443">
        <w:rPr>
          <w:rFonts w:ascii="Arial" w:hAnsi="Arial"/>
          <w:spacing w:val="-3"/>
          <w:sz w:val="24"/>
          <w:szCs w:val="24"/>
        </w:rPr>
        <w:t xml:space="preserve"> </w:t>
      </w:r>
      <w:r w:rsidRPr="00881443">
        <w:rPr>
          <w:rFonts w:ascii="Arial" w:hAnsi="Arial"/>
          <w:sz w:val="24"/>
          <w:szCs w:val="24"/>
        </w:rPr>
        <w:t>Duren, Practical</w:t>
      </w:r>
      <w:r w:rsidRPr="00881443">
        <w:rPr>
          <w:rFonts w:ascii="Arial" w:hAnsi="Arial"/>
          <w:spacing w:val="1"/>
          <w:sz w:val="24"/>
          <w:szCs w:val="24"/>
        </w:rPr>
        <w:t xml:space="preserve"> </w:t>
      </w:r>
      <w:r w:rsidRPr="00881443">
        <w:rPr>
          <w:rFonts w:ascii="Arial" w:hAnsi="Arial"/>
          <w:sz w:val="24"/>
          <w:szCs w:val="24"/>
        </w:rPr>
        <w:t>Internet of</w:t>
      </w:r>
      <w:r w:rsidRPr="00881443">
        <w:rPr>
          <w:rFonts w:ascii="Arial" w:hAnsi="Arial"/>
          <w:spacing w:val="-1"/>
          <w:sz w:val="24"/>
          <w:szCs w:val="24"/>
        </w:rPr>
        <w:t xml:space="preserve"> </w:t>
      </w:r>
      <w:r w:rsidRPr="00881443">
        <w:rPr>
          <w:rFonts w:ascii="Arial" w:hAnsi="Arial"/>
          <w:sz w:val="24"/>
          <w:szCs w:val="24"/>
        </w:rPr>
        <w:t>Things</w:t>
      </w:r>
      <w:r w:rsidRPr="00881443">
        <w:rPr>
          <w:rFonts w:ascii="Arial" w:hAnsi="Arial"/>
          <w:spacing w:val="-6"/>
          <w:sz w:val="24"/>
          <w:szCs w:val="24"/>
        </w:rPr>
        <w:t xml:space="preserve"> </w:t>
      </w:r>
      <w:r w:rsidRPr="00881443">
        <w:rPr>
          <w:rFonts w:ascii="Arial" w:hAnsi="Arial"/>
          <w:sz w:val="24"/>
          <w:szCs w:val="24"/>
        </w:rPr>
        <w:t>Security,</w:t>
      </w:r>
      <w:r w:rsidRPr="00881443">
        <w:rPr>
          <w:rFonts w:ascii="Arial" w:hAnsi="Arial"/>
          <w:spacing w:val="-6"/>
          <w:sz w:val="24"/>
          <w:szCs w:val="24"/>
        </w:rPr>
        <w:t xml:space="preserve"> </w:t>
      </w:r>
      <w:r w:rsidRPr="00881443">
        <w:rPr>
          <w:rFonts w:ascii="Arial" w:hAnsi="Arial"/>
          <w:sz w:val="24"/>
          <w:szCs w:val="24"/>
        </w:rPr>
        <w:t>Packt</w:t>
      </w:r>
      <w:r w:rsidRPr="00881443">
        <w:rPr>
          <w:rFonts w:ascii="Arial" w:hAnsi="Arial"/>
          <w:spacing w:val="1"/>
          <w:sz w:val="24"/>
          <w:szCs w:val="24"/>
        </w:rPr>
        <w:t xml:space="preserve"> </w:t>
      </w:r>
      <w:r w:rsidRPr="00881443">
        <w:rPr>
          <w:rFonts w:ascii="Arial" w:hAnsi="Arial"/>
          <w:sz w:val="24"/>
          <w:szCs w:val="24"/>
        </w:rPr>
        <w:t>Publishing,</w:t>
      </w:r>
      <w:r w:rsidRPr="00881443">
        <w:rPr>
          <w:rFonts w:ascii="Arial" w:hAnsi="Arial"/>
          <w:spacing w:val="-1"/>
          <w:sz w:val="24"/>
          <w:szCs w:val="24"/>
        </w:rPr>
        <w:t xml:space="preserve"> </w:t>
      </w:r>
      <w:r w:rsidRPr="00881443">
        <w:rPr>
          <w:rFonts w:ascii="Arial" w:hAnsi="Arial"/>
          <w:sz w:val="24"/>
          <w:szCs w:val="24"/>
        </w:rPr>
        <w:t>2016.</w:t>
      </w:r>
    </w:p>
    <w:p w:rsidR="00C77402" w:rsidRPr="00C77402" w:rsidRDefault="00881443" w:rsidP="001F251E">
      <w:pPr>
        <w:pStyle w:val="ListParagraph"/>
        <w:widowControl w:val="0"/>
        <w:numPr>
          <w:ilvl w:val="0"/>
          <w:numId w:val="19"/>
        </w:numPr>
        <w:tabs>
          <w:tab w:val="left" w:pos="900"/>
        </w:tabs>
        <w:autoSpaceDE w:val="0"/>
        <w:autoSpaceDN w:val="0"/>
        <w:ind w:left="360"/>
        <w:contextualSpacing w:val="0"/>
        <w:jc w:val="both"/>
        <w:rPr>
          <w:rFonts w:ascii="Arial" w:hAnsi="Arial"/>
          <w:sz w:val="24"/>
          <w:szCs w:val="24"/>
        </w:rPr>
      </w:pPr>
      <w:r w:rsidRPr="00881443">
        <w:rPr>
          <w:rFonts w:ascii="Arial" w:hAnsi="Arial"/>
          <w:sz w:val="24"/>
          <w:szCs w:val="24"/>
        </w:rPr>
        <w:t>FeiHU,</w:t>
      </w:r>
      <w:r w:rsidRPr="00881443">
        <w:rPr>
          <w:rFonts w:ascii="Arial" w:hAnsi="Arial"/>
          <w:spacing w:val="43"/>
          <w:sz w:val="24"/>
          <w:szCs w:val="24"/>
        </w:rPr>
        <w:t xml:space="preserve"> </w:t>
      </w:r>
      <w:r w:rsidRPr="00881443">
        <w:rPr>
          <w:rFonts w:ascii="Arial" w:hAnsi="Arial"/>
          <w:sz w:val="24"/>
          <w:szCs w:val="24"/>
        </w:rPr>
        <w:t>Security</w:t>
      </w:r>
      <w:r w:rsidRPr="00881443">
        <w:rPr>
          <w:rFonts w:ascii="Arial" w:hAnsi="Arial"/>
          <w:spacing w:val="95"/>
          <w:sz w:val="24"/>
          <w:szCs w:val="24"/>
        </w:rPr>
        <w:t xml:space="preserve"> </w:t>
      </w:r>
      <w:r w:rsidRPr="00881443">
        <w:rPr>
          <w:rFonts w:ascii="Arial" w:hAnsi="Arial"/>
          <w:sz w:val="24"/>
          <w:szCs w:val="24"/>
        </w:rPr>
        <w:t>and</w:t>
      </w:r>
      <w:r w:rsidRPr="00881443">
        <w:rPr>
          <w:rFonts w:ascii="Arial" w:hAnsi="Arial"/>
          <w:spacing w:val="95"/>
          <w:sz w:val="24"/>
          <w:szCs w:val="24"/>
        </w:rPr>
        <w:t xml:space="preserve"> </w:t>
      </w:r>
      <w:r w:rsidRPr="00881443">
        <w:rPr>
          <w:rFonts w:ascii="Arial" w:hAnsi="Arial"/>
          <w:sz w:val="24"/>
          <w:szCs w:val="24"/>
        </w:rPr>
        <w:t>Privacy</w:t>
      </w:r>
      <w:r w:rsidRPr="00881443">
        <w:rPr>
          <w:rFonts w:ascii="Arial" w:hAnsi="Arial"/>
          <w:spacing w:val="96"/>
          <w:sz w:val="24"/>
          <w:szCs w:val="24"/>
        </w:rPr>
        <w:t xml:space="preserve"> </w:t>
      </w:r>
      <w:r w:rsidRPr="00881443">
        <w:rPr>
          <w:rFonts w:ascii="Arial" w:hAnsi="Arial"/>
          <w:sz w:val="24"/>
          <w:szCs w:val="24"/>
        </w:rPr>
        <w:t>in</w:t>
      </w:r>
      <w:r w:rsidRPr="00881443">
        <w:rPr>
          <w:rFonts w:ascii="Arial" w:hAnsi="Arial"/>
          <w:spacing w:val="90"/>
          <w:sz w:val="24"/>
          <w:szCs w:val="24"/>
        </w:rPr>
        <w:t xml:space="preserve"> </w:t>
      </w:r>
      <w:r w:rsidRPr="00881443">
        <w:rPr>
          <w:rFonts w:ascii="Arial" w:hAnsi="Arial"/>
          <w:sz w:val="24"/>
          <w:szCs w:val="24"/>
        </w:rPr>
        <w:t>Internet</w:t>
      </w:r>
      <w:r w:rsidRPr="00881443">
        <w:rPr>
          <w:rFonts w:ascii="Arial" w:hAnsi="Arial"/>
          <w:spacing w:val="98"/>
          <w:sz w:val="24"/>
          <w:szCs w:val="24"/>
        </w:rPr>
        <w:t xml:space="preserve"> </w:t>
      </w:r>
      <w:r w:rsidRPr="00881443">
        <w:rPr>
          <w:rFonts w:ascii="Arial" w:hAnsi="Arial"/>
          <w:sz w:val="24"/>
          <w:szCs w:val="24"/>
        </w:rPr>
        <w:t>of</w:t>
      </w:r>
      <w:r w:rsidRPr="00881443">
        <w:rPr>
          <w:rFonts w:ascii="Arial" w:hAnsi="Arial"/>
          <w:spacing w:val="98"/>
          <w:sz w:val="24"/>
          <w:szCs w:val="24"/>
        </w:rPr>
        <w:t xml:space="preserve"> </w:t>
      </w:r>
      <w:r w:rsidRPr="00881443">
        <w:rPr>
          <w:rFonts w:ascii="Arial" w:hAnsi="Arial"/>
          <w:sz w:val="24"/>
          <w:szCs w:val="24"/>
        </w:rPr>
        <w:t>Things</w:t>
      </w:r>
      <w:r w:rsidRPr="00881443">
        <w:rPr>
          <w:rFonts w:ascii="Arial" w:hAnsi="Arial"/>
          <w:spacing w:val="92"/>
          <w:sz w:val="24"/>
          <w:szCs w:val="24"/>
        </w:rPr>
        <w:t xml:space="preserve"> </w:t>
      </w:r>
      <w:r w:rsidRPr="00881443">
        <w:rPr>
          <w:rFonts w:ascii="Arial" w:hAnsi="Arial"/>
          <w:sz w:val="24"/>
          <w:szCs w:val="24"/>
        </w:rPr>
        <w:t>(IoTs):</w:t>
      </w:r>
      <w:r w:rsidRPr="00881443">
        <w:rPr>
          <w:rFonts w:ascii="Arial" w:hAnsi="Arial"/>
          <w:spacing w:val="98"/>
          <w:sz w:val="24"/>
          <w:szCs w:val="24"/>
        </w:rPr>
        <w:t xml:space="preserve"> </w:t>
      </w:r>
      <w:r w:rsidRPr="00881443">
        <w:rPr>
          <w:rFonts w:ascii="Arial" w:hAnsi="Arial"/>
          <w:sz w:val="24"/>
          <w:szCs w:val="24"/>
        </w:rPr>
        <w:t>Models,</w:t>
      </w:r>
      <w:r w:rsidRPr="00881443">
        <w:rPr>
          <w:rFonts w:ascii="Arial" w:hAnsi="Arial"/>
          <w:spacing w:val="98"/>
          <w:sz w:val="24"/>
          <w:szCs w:val="24"/>
        </w:rPr>
        <w:t xml:space="preserve"> </w:t>
      </w:r>
      <w:r w:rsidRPr="00881443">
        <w:rPr>
          <w:rFonts w:ascii="Arial" w:hAnsi="Arial"/>
          <w:sz w:val="24"/>
          <w:szCs w:val="24"/>
        </w:rPr>
        <w:t>Algorithms,</w:t>
      </w:r>
      <w:r w:rsidRPr="00881443">
        <w:rPr>
          <w:rFonts w:ascii="Arial" w:hAnsi="Arial"/>
          <w:spacing w:val="98"/>
          <w:sz w:val="24"/>
          <w:szCs w:val="24"/>
        </w:rPr>
        <w:t xml:space="preserve"> </w:t>
      </w:r>
      <w:r w:rsidRPr="00881443">
        <w:rPr>
          <w:rFonts w:ascii="Arial" w:hAnsi="Arial"/>
          <w:sz w:val="24"/>
          <w:szCs w:val="24"/>
        </w:rPr>
        <w:t>and</w:t>
      </w:r>
      <w:r>
        <w:rPr>
          <w:rFonts w:ascii="Arial" w:hAnsi="Arial"/>
          <w:sz w:val="24"/>
          <w:szCs w:val="24"/>
        </w:rPr>
        <w:t xml:space="preserve"> </w:t>
      </w:r>
      <w:r w:rsidR="00C77402" w:rsidRPr="00C77402">
        <w:rPr>
          <w:rFonts w:ascii="Arial" w:hAnsi="Arial"/>
          <w:sz w:val="24"/>
          <w:szCs w:val="24"/>
        </w:rPr>
        <w:t>Implementations, CRC Press, 2016.</w:t>
      </w:r>
    </w:p>
    <w:p w:rsidR="00C77402" w:rsidRPr="00C77402" w:rsidRDefault="00C77402" w:rsidP="001F251E">
      <w:pPr>
        <w:pStyle w:val="ListParagraph"/>
        <w:widowControl w:val="0"/>
        <w:numPr>
          <w:ilvl w:val="0"/>
          <w:numId w:val="19"/>
        </w:numPr>
        <w:tabs>
          <w:tab w:val="left" w:pos="900"/>
        </w:tabs>
        <w:autoSpaceDE w:val="0"/>
        <w:autoSpaceDN w:val="0"/>
        <w:ind w:left="360"/>
        <w:contextualSpacing w:val="0"/>
        <w:jc w:val="both"/>
        <w:rPr>
          <w:rFonts w:ascii="Arial" w:hAnsi="Arial"/>
          <w:sz w:val="24"/>
          <w:szCs w:val="24"/>
        </w:rPr>
      </w:pPr>
      <w:r w:rsidRPr="00C77402">
        <w:rPr>
          <w:rFonts w:ascii="Arial" w:hAnsi="Arial"/>
          <w:sz w:val="24"/>
          <w:szCs w:val="24"/>
        </w:rPr>
        <w:t>Narayanan et al., Bitcoin and Cryptocurrency Technologies: A Comprehensive Introduction, Princeton University Press, 2016.</w:t>
      </w:r>
    </w:p>
    <w:p w:rsidR="00C77402" w:rsidRDefault="00C77402" w:rsidP="00C77402">
      <w:pPr>
        <w:pStyle w:val="BodyText"/>
        <w:spacing w:before="9"/>
        <w:rPr>
          <w:sz w:val="22"/>
        </w:rPr>
      </w:pPr>
    </w:p>
    <w:p w:rsidR="00C77402" w:rsidRPr="00C77402" w:rsidRDefault="00C77402" w:rsidP="00C77402">
      <w:pPr>
        <w:pStyle w:val="Heading1"/>
        <w:spacing w:before="0"/>
        <w:rPr>
          <w:rFonts w:ascii="Arial" w:hAnsi="Arial" w:cs="Arial"/>
          <w:color w:val="auto"/>
          <w:sz w:val="24"/>
          <w:szCs w:val="24"/>
        </w:rPr>
      </w:pPr>
      <w:r w:rsidRPr="00C77402">
        <w:rPr>
          <w:rFonts w:ascii="Arial" w:hAnsi="Arial" w:cs="Arial"/>
          <w:color w:val="auto"/>
          <w:sz w:val="24"/>
          <w:szCs w:val="24"/>
        </w:rPr>
        <w:t xml:space="preserve">REFERENCE </w:t>
      </w:r>
      <w:r>
        <w:rPr>
          <w:rFonts w:ascii="Arial" w:hAnsi="Arial" w:cs="Arial"/>
          <w:color w:val="auto"/>
          <w:sz w:val="24"/>
          <w:szCs w:val="24"/>
        </w:rPr>
        <w:t>BOOKS</w:t>
      </w:r>
    </w:p>
    <w:p w:rsidR="00C77402" w:rsidRPr="00C77402" w:rsidRDefault="00C77402" w:rsidP="001F251E">
      <w:pPr>
        <w:pStyle w:val="ListParagraph"/>
        <w:widowControl w:val="0"/>
        <w:numPr>
          <w:ilvl w:val="0"/>
          <w:numId w:val="20"/>
        </w:numPr>
        <w:tabs>
          <w:tab w:val="left" w:pos="900"/>
        </w:tabs>
        <w:autoSpaceDE w:val="0"/>
        <w:autoSpaceDN w:val="0"/>
        <w:contextualSpacing w:val="0"/>
        <w:jc w:val="both"/>
        <w:rPr>
          <w:rFonts w:ascii="Arial" w:hAnsi="Arial"/>
          <w:sz w:val="24"/>
          <w:szCs w:val="24"/>
        </w:rPr>
      </w:pPr>
      <w:r w:rsidRPr="00C77402">
        <w:rPr>
          <w:rFonts w:ascii="Arial" w:hAnsi="Arial"/>
          <w:sz w:val="24"/>
          <w:szCs w:val="24"/>
        </w:rPr>
        <w:t>A. Antonopoulos, Mastering Bitcoin: Unlocking Digital Cryptocurrencies, O’Reilly, 2014.</w:t>
      </w:r>
    </w:p>
    <w:p w:rsidR="00C77402" w:rsidRPr="00C77402" w:rsidRDefault="00C77402" w:rsidP="001F251E">
      <w:pPr>
        <w:pStyle w:val="ListParagraph"/>
        <w:widowControl w:val="0"/>
        <w:numPr>
          <w:ilvl w:val="0"/>
          <w:numId w:val="20"/>
        </w:numPr>
        <w:tabs>
          <w:tab w:val="left" w:pos="900"/>
        </w:tabs>
        <w:autoSpaceDE w:val="0"/>
        <w:autoSpaceDN w:val="0"/>
        <w:contextualSpacing w:val="0"/>
        <w:jc w:val="both"/>
        <w:rPr>
          <w:rFonts w:ascii="Arial" w:hAnsi="Arial"/>
          <w:sz w:val="24"/>
          <w:szCs w:val="24"/>
        </w:rPr>
      </w:pPr>
      <w:r w:rsidRPr="00C77402">
        <w:rPr>
          <w:rFonts w:ascii="Arial" w:hAnsi="Arial"/>
          <w:sz w:val="24"/>
          <w:szCs w:val="24"/>
        </w:rPr>
        <w:t>T. Alpcan and T. Basar, Network Security: A Decision and Game-theoretic Approach, Cambridge University Press, 2011.</w:t>
      </w:r>
    </w:p>
    <w:p w:rsidR="00C77402" w:rsidRPr="00C77402" w:rsidRDefault="00C77402" w:rsidP="001F251E">
      <w:pPr>
        <w:pStyle w:val="ListParagraph"/>
        <w:widowControl w:val="0"/>
        <w:numPr>
          <w:ilvl w:val="0"/>
          <w:numId w:val="20"/>
        </w:numPr>
        <w:tabs>
          <w:tab w:val="left" w:pos="900"/>
        </w:tabs>
        <w:autoSpaceDE w:val="0"/>
        <w:autoSpaceDN w:val="0"/>
        <w:contextualSpacing w:val="0"/>
        <w:jc w:val="both"/>
        <w:rPr>
          <w:rFonts w:ascii="Arial" w:hAnsi="Arial"/>
          <w:sz w:val="24"/>
          <w:szCs w:val="24"/>
        </w:rPr>
      </w:pPr>
      <w:r w:rsidRPr="00C77402">
        <w:rPr>
          <w:rFonts w:ascii="Arial" w:hAnsi="Arial"/>
          <w:sz w:val="24"/>
          <w:szCs w:val="24"/>
        </w:rPr>
        <w:t>Security and the IoT ecosystem, KPMG International, 2015.</w:t>
      </w:r>
    </w:p>
    <w:p w:rsidR="00C77402" w:rsidRPr="00C77402" w:rsidRDefault="00C77402" w:rsidP="001F251E">
      <w:pPr>
        <w:pStyle w:val="ListParagraph"/>
        <w:widowControl w:val="0"/>
        <w:numPr>
          <w:ilvl w:val="0"/>
          <w:numId w:val="20"/>
        </w:numPr>
        <w:tabs>
          <w:tab w:val="left" w:pos="900"/>
        </w:tabs>
        <w:autoSpaceDE w:val="0"/>
        <w:autoSpaceDN w:val="0"/>
        <w:contextualSpacing w:val="0"/>
        <w:jc w:val="both"/>
        <w:rPr>
          <w:rFonts w:ascii="Arial" w:hAnsi="Arial"/>
          <w:sz w:val="24"/>
          <w:szCs w:val="24"/>
        </w:rPr>
      </w:pPr>
      <w:r w:rsidRPr="00C77402">
        <w:rPr>
          <w:rFonts w:ascii="Arial" w:hAnsi="Arial"/>
          <w:sz w:val="24"/>
          <w:szCs w:val="24"/>
        </w:rPr>
        <w:t>Internet of Things: IoT Governance, Privacy and Security Issues” by European Research Cluster.</w:t>
      </w:r>
    </w:p>
    <w:p w:rsidR="00C77402" w:rsidRPr="00C77402" w:rsidRDefault="00C77402" w:rsidP="001F251E">
      <w:pPr>
        <w:pStyle w:val="ListParagraph"/>
        <w:widowControl w:val="0"/>
        <w:numPr>
          <w:ilvl w:val="0"/>
          <w:numId w:val="20"/>
        </w:numPr>
        <w:tabs>
          <w:tab w:val="left" w:pos="900"/>
        </w:tabs>
        <w:autoSpaceDE w:val="0"/>
        <w:autoSpaceDN w:val="0"/>
        <w:contextualSpacing w:val="0"/>
        <w:jc w:val="both"/>
        <w:rPr>
          <w:rFonts w:ascii="Arial" w:hAnsi="Arial"/>
          <w:sz w:val="24"/>
          <w:szCs w:val="24"/>
        </w:rPr>
      </w:pPr>
      <w:r w:rsidRPr="00C77402">
        <w:rPr>
          <w:rFonts w:ascii="Arial" w:hAnsi="Arial"/>
          <w:sz w:val="24"/>
          <w:szCs w:val="24"/>
        </w:rPr>
        <w:t>Ollie Whitehouse, Security of Things: An Implementers' Guide to Cyber-Security for Internet of Things Devices and Beyond, NCC Group, 2014</w:t>
      </w:r>
    </w:p>
    <w:p w:rsidR="00C77402" w:rsidRPr="00C77402" w:rsidRDefault="00C77402" w:rsidP="001F251E">
      <w:pPr>
        <w:pStyle w:val="ListParagraph"/>
        <w:widowControl w:val="0"/>
        <w:numPr>
          <w:ilvl w:val="0"/>
          <w:numId w:val="20"/>
        </w:numPr>
        <w:tabs>
          <w:tab w:val="left" w:pos="900"/>
        </w:tabs>
        <w:autoSpaceDE w:val="0"/>
        <w:autoSpaceDN w:val="0"/>
        <w:contextualSpacing w:val="0"/>
        <w:jc w:val="both"/>
        <w:rPr>
          <w:rFonts w:ascii="Arial" w:hAnsi="Arial"/>
          <w:sz w:val="24"/>
          <w:szCs w:val="24"/>
        </w:rPr>
      </w:pPr>
      <w:r w:rsidRPr="00C77402">
        <w:rPr>
          <w:rFonts w:ascii="Arial" w:hAnsi="Arial"/>
          <w:sz w:val="24"/>
          <w:szCs w:val="24"/>
        </w:rPr>
        <w:t>Josh Thompson, Blockchain: The Blockchain for Beginnings, Guide to Blockchain Technology and Blockchain Programming, Create Space Independent Publishing Platform, 2017.</w:t>
      </w:r>
    </w:p>
    <w:p w:rsidR="00C77402" w:rsidRPr="00881443" w:rsidRDefault="00C77402" w:rsidP="00881443">
      <w:pPr>
        <w:jc w:val="center"/>
        <w:rPr>
          <w:rFonts w:ascii="Arial" w:hAnsi="Arial"/>
          <w:b/>
          <w:bCs/>
          <w:sz w:val="24"/>
          <w:szCs w:val="24"/>
        </w:rPr>
      </w:pPr>
    </w:p>
    <w:p w:rsidR="00881443" w:rsidRDefault="00881443"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906EB3" w:rsidRPr="00915FF7" w:rsidRDefault="00906EB3" w:rsidP="00906EB3">
      <w:pPr>
        <w:pStyle w:val="Header"/>
        <w:jc w:val="center"/>
        <w:rPr>
          <w:rFonts w:ascii="Arial" w:hAnsi="Arial"/>
          <w:b/>
          <w:sz w:val="28"/>
          <w:szCs w:val="28"/>
        </w:rPr>
      </w:pPr>
      <w:r w:rsidRPr="00915FF7">
        <w:rPr>
          <w:rFonts w:ascii="Arial" w:hAnsi="Arial"/>
          <w:b/>
          <w:noProof/>
          <w:color w:val="000000" w:themeColor="text1"/>
          <w:sz w:val="28"/>
          <w:szCs w:val="28"/>
        </w:rPr>
        <w:lastRenderedPageBreak/>
        <w:drawing>
          <wp:anchor distT="0" distB="0" distL="114300" distR="114300" simplePos="0" relativeHeight="251879424" behindDoc="1" locked="0" layoutInCell="1" allowOverlap="1">
            <wp:simplePos x="0" y="0"/>
            <wp:positionH relativeFrom="column">
              <wp:posOffset>38100</wp:posOffset>
            </wp:positionH>
            <wp:positionV relativeFrom="paragraph">
              <wp:posOffset>-85725</wp:posOffset>
            </wp:positionV>
            <wp:extent cx="466725" cy="352425"/>
            <wp:effectExtent l="19050" t="0" r="9525" b="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6725" cy="352425"/>
                    </a:xfrm>
                    <a:prstGeom prst="rect">
                      <a:avLst/>
                    </a:prstGeom>
                    <a:noFill/>
                    <a:ln w="9525">
                      <a:noFill/>
                      <a:miter lim="800000"/>
                      <a:headEnd/>
                      <a:tailEnd/>
                    </a:ln>
                  </pic:spPr>
                </pic:pic>
              </a:graphicData>
            </a:graphic>
          </wp:anchor>
        </w:drawing>
      </w:r>
      <w:r w:rsidRPr="00915FF7">
        <w:rPr>
          <w:rFonts w:ascii="Arial" w:hAnsi="Arial"/>
          <w:b/>
          <w:sz w:val="28"/>
          <w:szCs w:val="28"/>
        </w:rPr>
        <w:t>GURU NANAK INSTITUTIONS TECHNICAL CAMPUS</w:t>
      </w:r>
    </w:p>
    <w:p w:rsidR="00906EB3" w:rsidRPr="00915FF7" w:rsidRDefault="00906EB3" w:rsidP="00906EB3">
      <w:pPr>
        <w:pStyle w:val="Header"/>
        <w:jc w:val="center"/>
        <w:rPr>
          <w:rFonts w:ascii="Arial" w:hAnsi="Arial"/>
          <w:b/>
          <w:sz w:val="28"/>
          <w:szCs w:val="28"/>
        </w:rPr>
      </w:pPr>
      <w:r w:rsidRPr="00915FF7">
        <w:rPr>
          <w:rFonts w:ascii="Arial" w:hAnsi="Arial"/>
          <w:b/>
          <w:sz w:val="28"/>
          <w:szCs w:val="28"/>
        </w:rPr>
        <w:t>(AUTONOMOUS)</w:t>
      </w:r>
    </w:p>
    <w:p w:rsidR="00906EB3" w:rsidRPr="00915FF7" w:rsidRDefault="00906EB3" w:rsidP="00906EB3">
      <w:pPr>
        <w:rPr>
          <w:rFonts w:ascii="Arial" w:hAnsi="Arial"/>
          <w:b/>
        </w:rPr>
      </w:pPr>
    </w:p>
    <w:p w:rsidR="00906EB3" w:rsidRPr="00915FF7" w:rsidRDefault="00A31D65" w:rsidP="00906EB3">
      <w:pPr>
        <w:rPr>
          <w:rFonts w:ascii="Arial" w:hAnsi="Arial"/>
          <w:b/>
          <w:sz w:val="24"/>
          <w:szCs w:val="24"/>
        </w:rPr>
      </w:pPr>
      <w:r w:rsidRPr="00915FF7">
        <w:rPr>
          <w:rFonts w:ascii="Arial" w:hAnsi="Arial"/>
          <w:b/>
          <w:sz w:val="24"/>
          <w:szCs w:val="24"/>
        </w:rPr>
        <w:t>I</w:t>
      </w:r>
      <w:r>
        <w:rPr>
          <w:rFonts w:ascii="Arial" w:hAnsi="Arial"/>
          <w:b/>
          <w:sz w:val="24"/>
          <w:szCs w:val="24"/>
        </w:rPr>
        <w:t>V Year B.</w:t>
      </w:r>
      <w:r w:rsidRPr="00915FF7">
        <w:rPr>
          <w:rFonts w:ascii="Arial" w:hAnsi="Arial"/>
          <w:b/>
          <w:sz w:val="24"/>
          <w:szCs w:val="24"/>
        </w:rPr>
        <w:t xml:space="preserve">Tech. </w:t>
      </w:r>
      <w:r>
        <w:rPr>
          <w:rFonts w:ascii="Arial" w:hAnsi="Arial"/>
          <w:b/>
          <w:sz w:val="24"/>
          <w:szCs w:val="24"/>
        </w:rPr>
        <w:t>CSE (</w:t>
      </w:r>
      <w:r w:rsidRPr="00915FF7">
        <w:rPr>
          <w:rFonts w:ascii="Arial" w:hAnsi="Arial"/>
          <w:b/>
          <w:sz w:val="24"/>
          <w:szCs w:val="24"/>
        </w:rPr>
        <w:t>I</w:t>
      </w:r>
      <w:r>
        <w:rPr>
          <w:rFonts w:ascii="Arial" w:hAnsi="Arial"/>
          <w:b/>
          <w:sz w:val="24"/>
          <w:szCs w:val="24"/>
        </w:rPr>
        <w:t>O</w:t>
      </w:r>
      <w:r w:rsidRPr="00915FF7">
        <w:rPr>
          <w:rFonts w:ascii="Arial" w:hAnsi="Arial"/>
          <w:b/>
          <w:sz w:val="24"/>
          <w:szCs w:val="24"/>
        </w:rPr>
        <w:t>T</w:t>
      </w:r>
      <w:r>
        <w:rPr>
          <w:rFonts w:ascii="Arial" w:hAnsi="Arial"/>
          <w:b/>
          <w:sz w:val="24"/>
          <w:szCs w:val="24"/>
        </w:rPr>
        <w:t>)</w:t>
      </w:r>
      <w:r w:rsidRPr="00915FF7">
        <w:rPr>
          <w:rFonts w:ascii="Arial" w:hAnsi="Arial"/>
          <w:b/>
          <w:sz w:val="24"/>
          <w:szCs w:val="24"/>
        </w:rPr>
        <w:t xml:space="preserve"> I Sem                                        </w:t>
      </w:r>
      <w:r w:rsidR="00906EB3" w:rsidRPr="00915FF7">
        <w:rPr>
          <w:rFonts w:ascii="Arial" w:hAnsi="Arial"/>
          <w:b/>
          <w:sz w:val="24"/>
          <w:szCs w:val="24"/>
        </w:rPr>
        <w:tab/>
      </w:r>
      <w:r w:rsidR="00906EB3" w:rsidRPr="00915FF7">
        <w:rPr>
          <w:rFonts w:ascii="Arial" w:hAnsi="Arial"/>
          <w:b/>
          <w:sz w:val="24"/>
          <w:szCs w:val="24"/>
        </w:rPr>
        <w:tab/>
      </w:r>
      <w:r w:rsidR="00906EB3" w:rsidRPr="00915FF7">
        <w:rPr>
          <w:rFonts w:ascii="Arial" w:hAnsi="Arial"/>
          <w:b/>
          <w:sz w:val="24"/>
          <w:szCs w:val="24"/>
        </w:rPr>
        <w:tab/>
        <w:t>L  T   P  C</w:t>
      </w:r>
    </w:p>
    <w:p w:rsidR="00906EB3" w:rsidRPr="00915FF7" w:rsidRDefault="00906EB3" w:rsidP="00906EB3">
      <w:pPr>
        <w:spacing w:before="92" w:after="5" w:line="237" w:lineRule="auto"/>
        <w:ind w:right="-258"/>
        <w:rPr>
          <w:rFonts w:ascii="Arial" w:hAnsi="Arial"/>
          <w:b/>
          <w:color w:val="010202"/>
          <w:sz w:val="24"/>
        </w:rPr>
      </w:pPr>
      <w:r w:rsidRPr="00915FF7">
        <w:rPr>
          <w:rFonts w:ascii="Arial" w:hAnsi="Arial"/>
          <w:b/>
          <w:sz w:val="24"/>
          <w:szCs w:val="24"/>
        </w:rPr>
        <w:t xml:space="preserve">                                                          </w:t>
      </w:r>
      <w:r>
        <w:rPr>
          <w:rFonts w:ascii="Arial" w:hAnsi="Arial"/>
          <w:b/>
          <w:sz w:val="24"/>
          <w:szCs w:val="24"/>
        </w:rPr>
        <w:t xml:space="preserve">                     </w:t>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t xml:space="preserve">0  </w:t>
      </w:r>
      <w:r w:rsidRPr="00915FF7">
        <w:rPr>
          <w:rFonts w:ascii="Arial" w:hAnsi="Arial"/>
          <w:b/>
          <w:sz w:val="24"/>
          <w:szCs w:val="24"/>
        </w:rPr>
        <w:t xml:space="preserve"> 0 </w:t>
      </w:r>
      <w:r>
        <w:rPr>
          <w:rFonts w:ascii="Arial" w:hAnsi="Arial"/>
          <w:b/>
          <w:sz w:val="24"/>
          <w:szCs w:val="24"/>
        </w:rPr>
        <w:t xml:space="preserve">  2  1</w:t>
      </w:r>
    </w:p>
    <w:p w:rsidR="00906EB3" w:rsidRPr="00906EB3" w:rsidRDefault="00906EB3" w:rsidP="00906EB3">
      <w:pPr>
        <w:jc w:val="center"/>
        <w:rPr>
          <w:rFonts w:ascii="Arial" w:hAnsi="Arial"/>
          <w:b/>
          <w:bCs/>
          <w:sz w:val="24"/>
          <w:szCs w:val="24"/>
        </w:rPr>
      </w:pPr>
      <w:r w:rsidRPr="00906EB3">
        <w:rPr>
          <w:rFonts w:ascii="Arial" w:hAnsi="Arial"/>
          <w:b/>
          <w:bCs/>
          <w:sz w:val="24"/>
          <w:szCs w:val="24"/>
        </w:rPr>
        <w:t>IOT SECURITY &amp; CLOUD COMPUTING LAB</w:t>
      </w:r>
    </w:p>
    <w:p w:rsidR="00906EB3" w:rsidRDefault="00906EB3" w:rsidP="00906EB3">
      <w:pPr>
        <w:rPr>
          <w:rFonts w:ascii="Arial" w:hAnsi="Arial"/>
          <w:b/>
          <w:sz w:val="24"/>
          <w:szCs w:val="24"/>
        </w:rPr>
      </w:pPr>
    </w:p>
    <w:p w:rsidR="00906EB3" w:rsidRDefault="00906EB3" w:rsidP="00906EB3">
      <w:pPr>
        <w:rPr>
          <w:rFonts w:ascii="Arial" w:hAnsi="Arial"/>
          <w:b/>
          <w:sz w:val="24"/>
          <w:szCs w:val="24"/>
        </w:rPr>
      </w:pPr>
      <w:r w:rsidRPr="00906EB3">
        <w:rPr>
          <w:rFonts w:ascii="Arial" w:hAnsi="Arial"/>
          <w:b/>
          <w:sz w:val="24"/>
          <w:szCs w:val="24"/>
        </w:rPr>
        <w:t>PREREQUISITE</w:t>
      </w:r>
      <w:r>
        <w:rPr>
          <w:rFonts w:ascii="Arial" w:hAnsi="Arial"/>
          <w:b/>
          <w:sz w:val="24"/>
          <w:szCs w:val="24"/>
        </w:rPr>
        <w:t>S</w:t>
      </w:r>
    </w:p>
    <w:p w:rsidR="00906EB3" w:rsidRPr="00906EB3" w:rsidRDefault="00906EB3" w:rsidP="00165AF4">
      <w:pPr>
        <w:jc w:val="both"/>
        <w:rPr>
          <w:rFonts w:ascii="Arial" w:hAnsi="Arial"/>
          <w:sz w:val="24"/>
          <w:szCs w:val="24"/>
        </w:rPr>
      </w:pPr>
      <w:r w:rsidRPr="00906EB3">
        <w:rPr>
          <w:rFonts w:ascii="Arial" w:hAnsi="Arial"/>
          <w:sz w:val="24"/>
          <w:szCs w:val="24"/>
        </w:rPr>
        <w:t xml:space="preserve">Fundamentals of </w:t>
      </w:r>
      <w:r w:rsidR="00A31D65">
        <w:rPr>
          <w:rFonts w:ascii="Arial" w:hAnsi="Arial"/>
          <w:sz w:val="24"/>
          <w:szCs w:val="24"/>
        </w:rPr>
        <w:t>C</w:t>
      </w:r>
      <w:r w:rsidRPr="00906EB3">
        <w:rPr>
          <w:rFonts w:ascii="Arial" w:hAnsi="Arial"/>
          <w:sz w:val="24"/>
          <w:szCs w:val="24"/>
        </w:rPr>
        <w:t xml:space="preserve">omputer </w:t>
      </w:r>
      <w:r w:rsidR="00A31D65">
        <w:rPr>
          <w:rFonts w:ascii="Arial" w:hAnsi="Arial"/>
          <w:sz w:val="24"/>
          <w:szCs w:val="24"/>
        </w:rPr>
        <w:t>N</w:t>
      </w:r>
      <w:r w:rsidRPr="00906EB3">
        <w:rPr>
          <w:rFonts w:ascii="Arial" w:hAnsi="Arial"/>
          <w:sz w:val="24"/>
          <w:szCs w:val="24"/>
        </w:rPr>
        <w:t>etwork</w:t>
      </w:r>
      <w:r w:rsidR="00A31D65">
        <w:rPr>
          <w:rFonts w:ascii="Arial" w:hAnsi="Arial"/>
          <w:sz w:val="24"/>
          <w:szCs w:val="24"/>
        </w:rPr>
        <w:t>s</w:t>
      </w:r>
      <w:r w:rsidRPr="00906EB3">
        <w:rPr>
          <w:rFonts w:ascii="Arial" w:hAnsi="Arial"/>
          <w:sz w:val="24"/>
          <w:szCs w:val="24"/>
        </w:rPr>
        <w:t xml:space="preserve">, </w:t>
      </w:r>
      <w:r w:rsidR="00A31D65">
        <w:rPr>
          <w:rFonts w:ascii="Arial" w:hAnsi="Arial"/>
          <w:sz w:val="24"/>
          <w:szCs w:val="24"/>
        </w:rPr>
        <w:t>W</w:t>
      </w:r>
      <w:r w:rsidRPr="00906EB3">
        <w:rPr>
          <w:rFonts w:ascii="Arial" w:hAnsi="Arial"/>
          <w:sz w:val="24"/>
          <w:szCs w:val="24"/>
        </w:rPr>
        <w:t xml:space="preserve">ireless </w:t>
      </w:r>
      <w:r w:rsidR="00A31D65">
        <w:rPr>
          <w:rFonts w:ascii="Arial" w:hAnsi="Arial"/>
          <w:sz w:val="24"/>
          <w:szCs w:val="24"/>
        </w:rPr>
        <w:t>S</w:t>
      </w:r>
      <w:r w:rsidRPr="00906EB3">
        <w:rPr>
          <w:rFonts w:ascii="Arial" w:hAnsi="Arial"/>
          <w:sz w:val="24"/>
          <w:szCs w:val="24"/>
        </w:rPr>
        <w:t xml:space="preserve">ensor </w:t>
      </w:r>
      <w:r w:rsidR="00A31D65">
        <w:rPr>
          <w:rFonts w:ascii="Arial" w:hAnsi="Arial"/>
          <w:sz w:val="24"/>
          <w:szCs w:val="24"/>
        </w:rPr>
        <w:t>N</w:t>
      </w:r>
      <w:r w:rsidRPr="00906EB3">
        <w:rPr>
          <w:rFonts w:ascii="Arial" w:hAnsi="Arial"/>
          <w:sz w:val="24"/>
          <w:szCs w:val="24"/>
        </w:rPr>
        <w:t xml:space="preserve">etwork, </w:t>
      </w:r>
      <w:r w:rsidR="00A31D65">
        <w:rPr>
          <w:rFonts w:ascii="Arial" w:hAnsi="Arial"/>
          <w:sz w:val="24"/>
          <w:szCs w:val="24"/>
        </w:rPr>
        <w:t>W</w:t>
      </w:r>
      <w:r w:rsidRPr="00906EB3">
        <w:rPr>
          <w:rFonts w:ascii="Arial" w:hAnsi="Arial"/>
          <w:sz w:val="24"/>
          <w:szCs w:val="24"/>
        </w:rPr>
        <w:t xml:space="preserve">eb </w:t>
      </w:r>
      <w:r w:rsidR="00A31D65">
        <w:rPr>
          <w:rFonts w:ascii="Arial" w:hAnsi="Arial"/>
          <w:sz w:val="24"/>
          <w:szCs w:val="24"/>
        </w:rPr>
        <w:t>T</w:t>
      </w:r>
      <w:r w:rsidRPr="00906EB3">
        <w:rPr>
          <w:rFonts w:ascii="Arial" w:hAnsi="Arial"/>
          <w:sz w:val="24"/>
          <w:szCs w:val="24"/>
        </w:rPr>
        <w:t xml:space="preserve">echnology, </w:t>
      </w:r>
      <w:r w:rsidR="00A31D65">
        <w:rPr>
          <w:rFonts w:ascii="Arial" w:hAnsi="Arial"/>
          <w:sz w:val="24"/>
          <w:szCs w:val="24"/>
        </w:rPr>
        <w:t>I</w:t>
      </w:r>
      <w:r w:rsidRPr="00906EB3">
        <w:rPr>
          <w:rFonts w:ascii="Arial" w:hAnsi="Arial"/>
          <w:sz w:val="24"/>
          <w:szCs w:val="24"/>
        </w:rPr>
        <w:t xml:space="preserve">nformation </w:t>
      </w:r>
      <w:r w:rsidR="00A31D65">
        <w:rPr>
          <w:rFonts w:ascii="Arial" w:hAnsi="Arial"/>
          <w:sz w:val="24"/>
          <w:szCs w:val="24"/>
        </w:rPr>
        <w:t>S</w:t>
      </w:r>
      <w:r w:rsidRPr="00906EB3">
        <w:rPr>
          <w:rFonts w:ascii="Arial" w:hAnsi="Arial"/>
          <w:sz w:val="24"/>
          <w:szCs w:val="24"/>
        </w:rPr>
        <w:t>ecurity.</w:t>
      </w:r>
    </w:p>
    <w:p w:rsidR="00906EB3" w:rsidRPr="00906EB3" w:rsidRDefault="00906EB3" w:rsidP="00906EB3">
      <w:pPr>
        <w:rPr>
          <w:rFonts w:ascii="Arial" w:hAnsi="Arial"/>
          <w:b/>
          <w:sz w:val="24"/>
          <w:szCs w:val="24"/>
        </w:rPr>
      </w:pPr>
    </w:p>
    <w:p w:rsidR="00906EB3" w:rsidRPr="00906EB3" w:rsidRDefault="00906EB3" w:rsidP="00906EB3">
      <w:pPr>
        <w:rPr>
          <w:rFonts w:ascii="Arial" w:hAnsi="Arial"/>
          <w:b/>
          <w:bCs/>
          <w:sz w:val="24"/>
          <w:szCs w:val="24"/>
        </w:rPr>
      </w:pPr>
      <w:r w:rsidRPr="00906EB3">
        <w:rPr>
          <w:rFonts w:ascii="Arial" w:hAnsi="Arial"/>
          <w:b/>
          <w:bCs/>
          <w:sz w:val="24"/>
          <w:szCs w:val="24"/>
        </w:rPr>
        <w:t>COURSE OBJECTIVE</w:t>
      </w:r>
      <w:r>
        <w:rPr>
          <w:rFonts w:ascii="Arial" w:hAnsi="Arial"/>
          <w:b/>
          <w:bCs/>
          <w:sz w:val="24"/>
          <w:szCs w:val="24"/>
        </w:rPr>
        <w:t>S</w:t>
      </w:r>
    </w:p>
    <w:p w:rsidR="00906EB3" w:rsidRPr="00906EB3" w:rsidRDefault="00906EB3" w:rsidP="001F251E">
      <w:pPr>
        <w:numPr>
          <w:ilvl w:val="0"/>
          <w:numId w:val="21"/>
        </w:numPr>
        <w:ind w:left="360"/>
        <w:jc w:val="both"/>
        <w:rPr>
          <w:rFonts w:ascii="Arial" w:hAnsi="Arial"/>
          <w:sz w:val="24"/>
          <w:szCs w:val="24"/>
        </w:rPr>
      </w:pPr>
      <w:r w:rsidRPr="00906EB3">
        <w:rPr>
          <w:rFonts w:ascii="Arial" w:hAnsi="Arial"/>
          <w:sz w:val="24"/>
          <w:szCs w:val="24"/>
        </w:rPr>
        <w:t>To learn about how to integrate the security aspect into their IoT design taking into consideration all the threats that can possibly happen.</w:t>
      </w:r>
    </w:p>
    <w:p w:rsidR="00906EB3" w:rsidRPr="00906EB3" w:rsidRDefault="00906EB3" w:rsidP="001F251E">
      <w:pPr>
        <w:numPr>
          <w:ilvl w:val="0"/>
          <w:numId w:val="21"/>
        </w:numPr>
        <w:ind w:left="360"/>
        <w:jc w:val="both"/>
        <w:rPr>
          <w:rFonts w:ascii="Arial" w:hAnsi="Arial"/>
          <w:sz w:val="24"/>
          <w:szCs w:val="24"/>
        </w:rPr>
      </w:pPr>
      <w:r w:rsidRPr="00906EB3">
        <w:rPr>
          <w:rFonts w:ascii="Arial" w:hAnsi="Arial"/>
          <w:sz w:val="24"/>
          <w:szCs w:val="24"/>
        </w:rPr>
        <w:t>To develop web applications in cloud.</w:t>
      </w:r>
    </w:p>
    <w:p w:rsidR="00906EB3" w:rsidRPr="00906EB3" w:rsidRDefault="00906EB3" w:rsidP="001F251E">
      <w:pPr>
        <w:numPr>
          <w:ilvl w:val="0"/>
          <w:numId w:val="21"/>
        </w:numPr>
        <w:ind w:left="360"/>
        <w:jc w:val="both"/>
        <w:rPr>
          <w:rFonts w:ascii="Arial" w:hAnsi="Arial"/>
          <w:sz w:val="24"/>
          <w:szCs w:val="24"/>
        </w:rPr>
      </w:pPr>
      <w:r w:rsidRPr="00906EB3">
        <w:rPr>
          <w:rFonts w:ascii="Arial" w:hAnsi="Arial"/>
          <w:sz w:val="24"/>
          <w:szCs w:val="24"/>
        </w:rPr>
        <w:t>To learn the design and development process involved in creating a cloud-based application.</w:t>
      </w:r>
    </w:p>
    <w:p w:rsidR="00906EB3" w:rsidRPr="00906EB3" w:rsidRDefault="00906EB3" w:rsidP="00906EB3">
      <w:pPr>
        <w:rPr>
          <w:rFonts w:ascii="Arial" w:hAnsi="Arial"/>
          <w:b/>
          <w:sz w:val="24"/>
          <w:szCs w:val="24"/>
        </w:rPr>
      </w:pPr>
    </w:p>
    <w:p w:rsidR="00906EB3" w:rsidRPr="00906EB3" w:rsidRDefault="00A31D65" w:rsidP="00906EB3">
      <w:pPr>
        <w:rPr>
          <w:rFonts w:ascii="Arial" w:hAnsi="Arial"/>
          <w:b/>
          <w:bCs/>
          <w:sz w:val="24"/>
          <w:szCs w:val="24"/>
        </w:rPr>
      </w:pPr>
      <w:r>
        <w:rPr>
          <w:rFonts w:ascii="Arial" w:hAnsi="Arial"/>
          <w:b/>
          <w:bCs/>
          <w:sz w:val="24"/>
          <w:szCs w:val="24"/>
        </w:rPr>
        <w:t>COURSE OUTCOMES</w:t>
      </w:r>
    </w:p>
    <w:p w:rsidR="00906EB3" w:rsidRPr="00A31D65" w:rsidRDefault="00A31D65" w:rsidP="00A31D65">
      <w:pPr>
        <w:jc w:val="both"/>
        <w:rPr>
          <w:rFonts w:ascii="Arial" w:hAnsi="Arial"/>
          <w:sz w:val="24"/>
          <w:szCs w:val="24"/>
        </w:rPr>
      </w:pPr>
      <w:r>
        <w:rPr>
          <w:rFonts w:ascii="Arial" w:hAnsi="Arial"/>
          <w:sz w:val="24"/>
          <w:szCs w:val="24"/>
        </w:rPr>
        <w:t xml:space="preserve">CO1: </w:t>
      </w:r>
      <w:r w:rsidR="00906EB3" w:rsidRPr="00A31D65">
        <w:rPr>
          <w:rFonts w:ascii="Arial" w:hAnsi="Arial"/>
          <w:sz w:val="24"/>
          <w:szCs w:val="24"/>
        </w:rPr>
        <w:t>Understand the vision of IoT from a global context for secure and smart city.</w:t>
      </w:r>
    </w:p>
    <w:p w:rsidR="00906EB3" w:rsidRPr="00A31D65" w:rsidRDefault="00A31D65" w:rsidP="00A31D65">
      <w:pPr>
        <w:jc w:val="both"/>
        <w:rPr>
          <w:rFonts w:ascii="Arial" w:hAnsi="Arial"/>
          <w:sz w:val="24"/>
          <w:szCs w:val="24"/>
        </w:rPr>
      </w:pPr>
      <w:r>
        <w:rPr>
          <w:rFonts w:ascii="Arial" w:hAnsi="Arial"/>
          <w:sz w:val="24"/>
          <w:szCs w:val="24"/>
        </w:rPr>
        <w:t xml:space="preserve">CO2: </w:t>
      </w:r>
      <w:r w:rsidR="00906EB3" w:rsidRPr="00A31D65">
        <w:rPr>
          <w:rFonts w:ascii="Arial" w:hAnsi="Arial"/>
          <w:sz w:val="24"/>
          <w:szCs w:val="24"/>
        </w:rPr>
        <w:t xml:space="preserve">Use of Devices, Gateways and Data Management in IoT. Its security building state of the art architecture in IoT with </w:t>
      </w:r>
      <w:r>
        <w:rPr>
          <w:rFonts w:ascii="Arial" w:hAnsi="Arial"/>
          <w:sz w:val="24"/>
          <w:szCs w:val="24"/>
        </w:rPr>
        <w:t>s</w:t>
      </w:r>
      <w:r w:rsidR="00906EB3" w:rsidRPr="00A31D65">
        <w:rPr>
          <w:rFonts w:ascii="Arial" w:hAnsi="Arial"/>
          <w:sz w:val="24"/>
          <w:szCs w:val="24"/>
        </w:rPr>
        <w:t>ecurity deployment.</w:t>
      </w:r>
    </w:p>
    <w:p w:rsidR="00906EB3" w:rsidRPr="00A31D65" w:rsidRDefault="00A31D65" w:rsidP="00A31D65">
      <w:pPr>
        <w:jc w:val="both"/>
        <w:rPr>
          <w:rFonts w:ascii="Arial" w:hAnsi="Arial"/>
          <w:sz w:val="24"/>
          <w:szCs w:val="24"/>
        </w:rPr>
      </w:pPr>
      <w:r>
        <w:rPr>
          <w:rFonts w:ascii="Arial" w:hAnsi="Arial"/>
          <w:sz w:val="24"/>
          <w:szCs w:val="24"/>
        </w:rPr>
        <w:t xml:space="preserve">CO3: </w:t>
      </w:r>
      <w:r w:rsidR="00906EB3" w:rsidRPr="00A31D65">
        <w:rPr>
          <w:rFonts w:ascii="Arial" w:hAnsi="Arial"/>
          <w:sz w:val="24"/>
          <w:szCs w:val="24"/>
        </w:rPr>
        <w:t>Configure various virtualization tools such as Virtual Box, VMware workstation.</w:t>
      </w:r>
    </w:p>
    <w:p w:rsidR="00906EB3" w:rsidRPr="00A31D65" w:rsidRDefault="00A31D65" w:rsidP="00A31D65">
      <w:pPr>
        <w:jc w:val="both"/>
        <w:rPr>
          <w:rFonts w:ascii="Arial" w:hAnsi="Arial"/>
          <w:sz w:val="24"/>
          <w:szCs w:val="24"/>
        </w:rPr>
      </w:pPr>
      <w:r>
        <w:rPr>
          <w:rFonts w:ascii="Arial" w:hAnsi="Arial"/>
          <w:sz w:val="24"/>
          <w:szCs w:val="24"/>
        </w:rPr>
        <w:t xml:space="preserve">CO4: </w:t>
      </w:r>
      <w:r w:rsidR="00906EB3" w:rsidRPr="00A31D65">
        <w:rPr>
          <w:rFonts w:ascii="Arial" w:hAnsi="Arial"/>
          <w:sz w:val="24"/>
          <w:szCs w:val="24"/>
        </w:rPr>
        <w:t>Design and deploy a web application in a PaaS environment.</w:t>
      </w:r>
    </w:p>
    <w:p w:rsidR="00906EB3" w:rsidRPr="00A31D65" w:rsidRDefault="00906EB3" w:rsidP="00906EB3">
      <w:pPr>
        <w:rPr>
          <w:rFonts w:ascii="Arial" w:hAnsi="Arial"/>
          <w:sz w:val="24"/>
          <w:szCs w:val="24"/>
        </w:rPr>
      </w:pPr>
    </w:p>
    <w:p w:rsidR="00906EB3" w:rsidRPr="00906EB3" w:rsidRDefault="00906EB3" w:rsidP="00906EB3">
      <w:pPr>
        <w:rPr>
          <w:rFonts w:ascii="Arial" w:hAnsi="Arial"/>
          <w:b/>
          <w:bCs/>
          <w:sz w:val="24"/>
          <w:szCs w:val="24"/>
        </w:rPr>
      </w:pPr>
      <w:r w:rsidRPr="00906EB3">
        <w:rPr>
          <w:rFonts w:ascii="Arial" w:hAnsi="Arial"/>
          <w:b/>
          <w:bCs/>
          <w:sz w:val="24"/>
          <w:szCs w:val="24"/>
        </w:rPr>
        <w:t>LIST OF EXPERIMENTS: (IOT SECURITY LAB)</w:t>
      </w:r>
    </w:p>
    <w:p w:rsidR="00906EB3" w:rsidRPr="00A31D65" w:rsidRDefault="00906EB3" w:rsidP="00A31D65">
      <w:pPr>
        <w:numPr>
          <w:ilvl w:val="0"/>
          <w:numId w:val="25"/>
        </w:numPr>
        <w:ind w:left="270" w:hanging="270"/>
        <w:rPr>
          <w:rFonts w:ascii="Arial" w:hAnsi="Arial"/>
          <w:sz w:val="24"/>
          <w:szCs w:val="24"/>
        </w:rPr>
      </w:pPr>
      <w:r w:rsidRPr="00A31D65">
        <w:rPr>
          <w:rFonts w:ascii="Arial" w:hAnsi="Arial"/>
          <w:sz w:val="24"/>
          <w:szCs w:val="24"/>
        </w:rPr>
        <w:t>Introduction to Open Source Hardware &amp; its Application.</w:t>
      </w:r>
    </w:p>
    <w:p w:rsidR="00906EB3" w:rsidRPr="00A31D65" w:rsidRDefault="00906EB3" w:rsidP="00A31D65">
      <w:pPr>
        <w:numPr>
          <w:ilvl w:val="1"/>
          <w:numId w:val="25"/>
        </w:numPr>
        <w:rPr>
          <w:rFonts w:ascii="Arial" w:hAnsi="Arial"/>
          <w:sz w:val="24"/>
          <w:szCs w:val="24"/>
        </w:rPr>
      </w:pPr>
      <w:r w:rsidRPr="00A31D65">
        <w:rPr>
          <w:rFonts w:ascii="Arial" w:hAnsi="Arial"/>
          <w:sz w:val="24"/>
          <w:szCs w:val="24"/>
        </w:rPr>
        <w:t>Arduino</w:t>
      </w:r>
    </w:p>
    <w:p w:rsidR="00906EB3" w:rsidRPr="00A31D65" w:rsidRDefault="00906EB3" w:rsidP="00A31D65">
      <w:pPr>
        <w:numPr>
          <w:ilvl w:val="1"/>
          <w:numId w:val="25"/>
        </w:numPr>
        <w:rPr>
          <w:rFonts w:ascii="Arial" w:hAnsi="Arial"/>
          <w:sz w:val="24"/>
          <w:szCs w:val="24"/>
        </w:rPr>
      </w:pPr>
      <w:r w:rsidRPr="00A31D65">
        <w:rPr>
          <w:rFonts w:ascii="Arial" w:hAnsi="Arial"/>
          <w:sz w:val="24"/>
          <w:szCs w:val="24"/>
        </w:rPr>
        <w:t>Raspberry Pi</w:t>
      </w:r>
    </w:p>
    <w:p w:rsidR="00906EB3" w:rsidRPr="00A31D65" w:rsidRDefault="00906EB3" w:rsidP="00A31D65">
      <w:pPr>
        <w:numPr>
          <w:ilvl w:val="0"/>
          <w:numId w:val="25"/>
        </w:numPr>
        <w:ind w:left="270" w:hanging="270"/>
        <w:rPr>
          <w:rFonts w:ascii="Arial" w:hAnsi="Arial"/>
          <w:sz w:val="24"/>
          <w:szCs w:val="24"/>
        </w:rPr>
      </w:pPr>
      <w:r w:rsidRPr="00A31D65">
        <w:rPr>
          <w:rFonts w:ascii="Arial" w:hAnsi="Arial"/>
          <w:sz w:val="24"/>
          <w:szCs w:val="24"/>
        </w:rPr>
        <w:t>Develop Applications using Arduino and Raspberry Pi</w:t>
      </w:r>
    </w:p>
    <w:p w:rsidR="00906EB3" w:rsidRPr="00A31D65" w:rsidRDefault="00906EB3" w:rsidP="00A31D65">
      <w:pPr>
        <w:numPr>
          <w:ilvl w:val="0"/>
          <w:numId w:val="25"/>
        </w:numPr>
        <w:ind w:left="270" w:hanging="270"/>
        <w:rPr>
          <w:rFonts w:ascii="Arial" w:hAnsi="Arial"/>
          <w:sz w:val="24"/>
          <w:szCs w:val="24"/>
        </w:rPr>
      </w:pPr>
      <w:r w:rsidRPr="00A31D65">
        <w:rPr>
          <w:rFonts w:ascii="Arial" w:hAnsi="Arial"/>
          <w:sz w:val="24"/>
          <w:szCs w:val="24"/>
        </w:rPr>
        <w:t>Exploring Open Source tools for Security and Privacy issues in IoT.</w:t>
      </w:r>
    </w:p>
    <w:p w:rsidR="00906EB3" w:rsidRPr="00A31D65" w:rsidRDefault="00906EB3" w:rsidP="00A31D65">
      <w:pPr>
        <w:numPr>
          <w:ilvl w:val="0"/>
          <w:numId w:val="25"/>
        </w:numPr>
        <w:ind w:left="270" w:hanging="270"/>
        <w:rPr>
          <w:rFonts w:ascii="Arial" w:hAnsi="Arial"/>
          <w:sz w:val="24"/>
          <w:szCs w:val="24"/>
        </w:rPr>
      </w:pPr>
      <w:r w:rsidRPr="00A31D65">
        <w:rPr>
          <w:rFonts w:ascii="Arial" w:hAnsi="Arial"/>
          <w:sz w:val="24"/>
          <w:szCs w:val="24"/>
        </w:rPr>
        <w:t>Implement Eclipse IoT Project with Emphasis on Security related issues.</w:t>
      </w:r>
    </w:p>
    <w:p w:rsidR="00906EB3" w:rsidRPr="00A31D65" w:rsidRDefault="00906EB3" w:rsidP="00A31D65">
      <w:pPr>
        <w:numPr>
          <w:ilvl w:val="0"/>
          <w:numId w:val="25"/>
        </w:numPr>
        <w:ind w:left="270" w:hanging="270"/>
        <w:rPr>
          <w:rFonts w:ascii="Arial" w:hAnsi="Arial"/>
          <w:sz w:val="24"/>
          <w:szCs w:val="24"/>
        </w:rPr>
      </w:pPr>
      <w:r w:rsidRPr="00A31D65">
        <w:rPr>
          <w:rFonts w:ascii="Arial" w:hAnsi="Arial"/>
          <w:sz w:val="24"/>
          <w:szCs w:val="24"/>
        </w:rPr>
        <w:t>Explore the working of AWS IoT Device Defender.</w:t>
      </w:r>
    </w:p>
    <w:p w:rsidR="00906EB3" w:rsidRPr="00906EB3" w:rsidRDefault="00906EB3" w:rsidP="00906EB3">
      <w:pPr>
        <w:rPr>
          <w:rFonts w:ascii="Arial" w:hAnsi="Arial"/>
          <w:b/>
          <w:sz w:val="24"/>
          <w:szCs w:val="24"/>
        </w:rPr>
      </w:pPr>
    </w:p>
    <w:p w:rsidR="00906EB3" w:rsidRPr="00906EB3" w:rsidRDefault="00906EB3" w:rsidP="00906EB3">
      <w:pPr>
        <w:rPr>
          <w:rFonts w:ascii="Arial" w:hAnsi="Arial"/>
          <w:b/>
          <w:bCs/>
          <w:sz w:val="24"/>
          <w:szCs w:val="24"/>
        </w:rPr>
      </w:pPr>
      <w:r w:rsidRPr="00906EB3">
        <w:rPr>
          <w:rFonts w:ascii="Arial" w:hAnsi="Arial"/>
          <w:b/>
          <w:bCs/>
          <w:sz w:val="24"/>
          <w:szCs w:val="24"/>
        </w:rPr>
        <w:t>REFERENCE BOOKS</w:t>
      </w:r>
    </w:p>
    <w:p w:rsidR="00906EB3" w:rsidRPr="00A31D65" w:rsidRDefault="00906EB3" w:rsidP="00A31D65">
      <w:pPr>
        <w:numPr>
          <w:ilvl w:val="0"/>
          <w:numId w:val="24"/>
        </w:numPr>
        <w:ind w:left="270" w:hanging="270"/>
        <w:rPr>
          <w:rFonts w:ascii="Arial" w:hAnsi="Arial"/>
          <w:sz w:val="24"/>
          <w:szCs w:val="24"/>
        </w:rPr>
      </w:pPr>
      <w:r w:rsidRPr="00A31D65">
        <w:rPr>
          <w:rFonts w:ascii="Arial" w:hAnsi="Arial"/>
          <w:sz w:val="24"/>
          <w:szCs w:val="24"/>
        </w:rPr>
        <w:t>Vijay Madisetti and Arshdeep Bahga</w:t>
      </w:r>
      <w:r w:rsidR="00DD1AE1">
        <w:rPr>
          <w:rFonts w:ascii="Arial" w:hAnsi="Arial"/>
          <w:sz w:val="24"/>
          <w:szCs w:val="24"/>
        </w:rPr>
        <w:t xml:space="preserve">, </w:t>
      </w:r>
      <w:r w:rsidRPr="00A31D65">
        <w:rPr>
          <w:rFonts w:ascii="Arial" w:hAnsi="Arial"/>
          <w:sz w:val="24"/>
          <w:szCs w:val="24"/>
        </w:rPr>
        <w:t>Internet of Things (A Hands-on-Approach), 1</w:t>
      </w:r>
      <w:r w:rsidRPr="00DD1AE1">
        <w:rPr>
          <w:rFonts w:ascii="Arial" w:hAnsi="Arial"/>
          <w:sz w:val="24"/>
          <w:szCs w:val="24"/>
          <w:vertAlign w:val="superscript"/>
        </w:rPr>
        <w:t>st</w:t>
      </w:r>
      <w:r w:rsidR="00DD1AE1">
        <w:rPr>
          <w:rFonts w:ascii="Arial" w:hAnsi="Arial"/>
          <w:sz w:val="24"/>
          <w:szCs w:val="24"/>
        </w:rPr>
        <w:t xml:space="preserve"> </w:t>
      </w:r>
      <w:r w:rsidRPr="00A31D65">
        <w:rPr>
          <w:rFonts w:ascii="Arial" w:hAnsi="Arial"/>
          <w:sz w:val="24"/>
          <w:szCs w:val="24"/>
        </w:rPr>
        <w:t>Edition, VPT, 2014.</w:t>
      </w:r>
    </w:p>
    <w:p w:rsidR="00906EB3" w:rsidRPr="00A31D65" w:rsidRDefault="00906EB3" w:rsidP="00DD1AE1">
      <w:pPr>
        <w:numPr>
          <w:ilvl w:val="0"/>
          <w:numId w:val="24"/>
        </w:numPr>
        <w:ind w:left="270" w:hanging="270"/>
        <w:jc w:val="both"/>
        <w:rPr>
          <w:rFonts w:ascii="Arial" w:hAnsi="Arial"/>
          <w:sz w:val="24"/>
          <w:szCs w:val="24"/>
        </w:rPr>
      </w:pPr>
      <w:r w:rsidRPr="00A31D65">
        <w:rPr>
          <w:rFonts w:ascii="Arial" w:hAnsi="Arial"/>
          <w:sz w:val="24"/>
          <w:szCs w:val="24"/>
        </w:rPr>
        <w:t>Francis daCosta, Rethinking the Internet of Things: A Scalable Approach to</w:t>
      </w:r>
      <w:r w:rsidR="00DD1AE1">
        <w:rPr>
          <w:rFonts w:ascii="Arial" w:hAnsi="Arial"/>
          <w:sz w:val="24"/>
          <w:szCs w:val="24"/>
        </w:rPr>
        <w:t xml:space="preserve"> </w:t>
      </w:r>
      <w:r w:rsidRPr="00A31D65">
        <w:rPr>
          <w:rFonts w:ascii="Arial" w:hAnsi="Arial"/>
          <w:sz w:val="24"/>
          <w:szCs w:val="24"/>
        </w:rPr>
        <w:t>Connecting Everything</w:t>
      </w:r>
      <w:r w:rsidR="00DD1AE1">
        <w:rPr>
          <w:rFonts w:ascii="Arial" w:hAnsi="Arial"/>
          <w:sz w:val="24"/>
          <w:szCs w:val="24"/>
        </w:rPr>
        <w:t xml:space="preserve">, </w:t>
      </w:r>
      <w:r w:rsidRPr="00A31D65">
        <w:rPr>
          <w:rFonts w:ascii="Arial" w:hAnsi="Arial"/>
          <w:sz w:val="24"/>
          <w:szCs w:val="24"/>
        </w:rPr>
        <w:t>1</w:t>
      </w:r>
      <w:r w:rsidRPr="00DD1AE1">
        <w:rPr>
          <w:rFonts w:ascii="Arial" w:hAnsi="Arial"/>
          <w:sz w:val="24"/>
          <w:szCs w:val="24"/>
          <w:vertAlign w:val="superscript"/>
        </w:rPr>
        <w:t>st</w:t>
      </w:r>
      <w:r w:rsidR="00DD1AE1">
        <w:rPr>
          <w:rFonts w:ascii="Arial" w:hAnsi="Arial"/>
          <w:sz w:val="24"/>
          <w:szCs w:val="24"/>
        </w:rPr>
        <w:t xml:space="preserve"> </w:t>
      </w:r>
      <w:r w:rsidRPr="00A31D65">
        <w:rPr>
          <w:rFonts w:ascii="Arial" w:hAnsi="Arial"/>
          <w:sz w:val="24"/>
          <w:szCs w:val="24"/>
        </w:rPr>
        <w:t>Edition, Apress Publications, 2013.</w:t>
      </w:r>
    </w:p>
    <w:p w:rsidR="00906EB3" w:rsidRPr="00A31D65" w:rsidRDefault="00906EB3" w:rsidP="00A31D65">
      <w:pPr>
        <w:numPr>
          <w:ilvl w:val="0"/>
          <w:numId w:val="24"/>
        </w:numPr>
        <w:ind w:left="270" w:hanging="270"/>
        <w:rPr>
          <w:rFonts w:ascii="Arial" w:hAnsi="Arial"/>
          <w:sz w:val="24"/>
          <w:szCs w:val="24"/>
        </w:rPr>
      </w:pPr>
      <w:r w:rsidRPr="00A31D65">
        <w:rPr>
          <w:rFonts w:ascii="Arial" w:hAnsi="Arial"/>
          <w:sz w:val="24"/>
          <w:szCs w:val="24"/>
        </w:rPr>
        <w:t>Cuno Pfister, Getting Started with the Internet of Things, O</w:t>
      </w:r>
      <w:r w:rsidR="00DD1AE1">
        <w:rPr>
          <w:rFonts w:ascii="Arial" w:hAnsi="Arial"/>
          <w:sz w:val="24"/>
          <w:szCs w:val="24"/>
        </w:rPr>
        <w:t>’</w:t>
      </w:r>
      <w:r w:rsidRPr="00A31D65">
        <w:rPr>
          <w:rFonts w:ascii="Arial" w:hAnsi="Arial"/>
          <w:sz w:val="24"/>
          <w:szCs w:val="24"/>
        </w:rPr>
        <w:t>Reilly Media, 2011, ISBN: 978-1- 4493-9357-1.</w:t>
      </w:r>
    </w:p>
    <w:p w:rsidR="00906EB3" w:rsidRPr="00906EB3" w:rsidRDefault="00906EB3" w:rsidP="00906EB3">
      <w:pPr>
        <w:rPr>
          <w:rFonts w:ascii="Arial" w:hAnsi="Arial"/>
          <w:b/>
          <w:sz w:val="24"/>
          <w:szCs w:val="24"/>
        </w:rPr>
      </w:pPr>
    </w:p>
    <w:p w:rsidR="00906EB3" w:rsidRPr="00906EB3" w:rsidRDefault="00DD1AE1" w:rsidP="00906EB3">
      <w:pPr>
        <w:rPr>
          <w:rFonts w:ascii="Arial" w:hAnsi="Arial"/>
          <w:b/>
          <w:bCs/>
          <w:sz w:val="24"/>
          <w:szCs w:val="24"/>
        </w:rPr>
      </w:pPr>
      <w:r>
        <w:rPr>
          <w:rFonts w:ascii="Arial" w:hAnsi="Arial"/>
          <w:b/>
          <w:bCs/>
          <w:sz w:val="24"/>
          <w:szCs w:val="24"/>
        </w:rPr>
        <w:t>SUPPLEMENTARY RESOURCES</w:t>
      </w:r>
    </w:p>
    <w:p w:rsidR="00906EB3" w:rsidRPr="00DD1AE1" w:rsidRDefault="007100F8" w:rsidP="00DD1AE1">
      <w:pPr>
        <w:numPr>
          <w:ilvl w:val="0"/>
          <w:numId w:val="27"/>
        </w:numPr>
        <w:ind w:left="270" w:hanging="270"/>
        <w:rPr>
          <w:rFonts w:ascii="Arial" w:hAnsi="Arial"/>
          <w:sz w:val="24"/>
          <w:szCs w:val="24"/>
        </w:rPr>
      </w:pPr>
      <w:hyperlink r:id="rId10">
        <w:r w:rsidR="00906EB3" w:rsidRPr="00165AF4">
          <w:rPr>
            <w:rFonts w:ascii="Arial" w:hAnsi="Arial"/>
            <w:sz w:val="24"/>
            <w:szCs w:val="24"/>
          </w:rPr>
          <w:t>https://github.com/connectIOT/iottoolkit</w:t>
        </w:r>
      </w:hyperlink>
    </w:p>
    <w:p w:rsidR="00906EB3" w:rsidRPr="00165AF4" w:rsidRDefault="007100F8" w:rsidP="00DD1AE1">
      <w:pPr>
        <w:numPr>
          <w:ilvl w:val="0"/>
          <w:numId w:val="27"/>
        </w:numPr>
        <w:ind w:left="270" w:hanging="270"/>
        <w:rPr>
          <w:rFonts w:ascii="Arial" w:hAnsi="Arial"/>
          <w:sz w:val="24"/>
          <w:szCs w:val="24"/>
        </w:rPr>
      </w:pPr>
      <w:hyperlink r:id="rId11">
        <w:r w:rsidR="00906EB3" w:rsidRPr="00165AF4">
          <w:rPr>
            <w:rFonts w:ascii="Arial" w:hAnsi="Arial"/>
            <w:sz w:val="24"/>
            <w:szCs w:val="24"/>
          </w:rPr>
          <w:t>https://www.arduino.cc/</w:t>
        </w:r>
      </w:hyperlink>
    </w:p>
    <w:p w:rsidR="00906EB3" w:rsidRPr="00165AF4" w:rsidRDefault="007100F8" w:rsidP="00DD1AE1">
      <w:pPr>
        <w:numPr>
          <w:ilvl w:val="0"/>
          <w:numId w:val="27"/>
        </w:numPr>
        <w:ind w:left="270" w:hanging="270"/>
        <w:rPr>
          <w:rFonts w:ascii="Arial" w:hAnsi="Arial"/>
          <w:sz w:val="24"/>
          <w:szCs w:val="24"/>
        </w:rPr>
      </w:pPr>
      <w:hyperlink r:id="rId12">
        <w:r w:rsidR="00906EB3" w:rsidRPr="00165AF4">
          <w:rPr>
            <w:rFonts w:ascii="Arial" w:hAnsi="Arial"/>
            <w:sz w:val="24"/>
            <w:szCs w:val="24"/>
          </w:rPr>
          <w:t>http://www.zettajs.org/</w:t>
        </w:r>
      </w:hyperlink>
    </w:p>
    <w:p w:rsidR="00906EB3" w:rsidRPr="00DD1AE1" w:rsidRDefault="00906EB3" w:rsidP="00DD1AE1">
      <w:pPr>
        <w:numPr>
          <w:ilvl w:val="0"/>
          <w:numId w:val="27"/>
        </w:numPr>
        <w:ind w:left="270" w:hanging="270"/>
        <w:rPr>
          <w:rFonts w:ascii="Arial" w:hAnsi="Arial"/>
          <w:sz w:val="24"/>
          <w:szCs w:val="24"/>
        </w:rPr>
      </w:pPr>
      <w:r w:rsidRPr="00DD1AE1">
        <w:rPr>
          <w:rFonts w:ascii="Arial" w:hAnsi="Arial"/>
          <w:sz w:val="24"/>
          <w:szCs w:val="24"/>
        </w:rPr>
        <w:t>Contiki (Open source IoT operating system)</w:t>
      </w:r>
    </w:p>
    <w:p w:rsidR="00906EB3" w:rsidRPr="00DD1AE1" w:rsidRDefault="00906EB3" w:rsidP="00DD1AE1">
      <w:pPr>
        <w:numPr>
          <w:ilvl w:val="0"/>
          <w:numId w:val="27"/>
        </w:numPr>
        <w:ind w:left="270" w:hanging="270"/>
        <w:rPr>
          <w:rFonts w:ascii="Arial" w:hAnsi="Arial"/>
          <w:sz w:val="24"/>
          <w:szCs w:val="24"/>
        </w:rPr>
      </w:pPr>
      <w:r w:rsidRPr="00DD1AE1">
        <w:rPr>
          <w:rFonts w:ascii="Arial" w:hAnsi="Arial"/>
          <w:sz w:val="24"/>
          <w:szCs w:val="24"/>
        </w:rPr>
        <w:t>Arduino (open source IoT project)</w:t>
      </w:r>
    </w:p>
    <w:p w:rsidR="00906EB3" w:rsidRPr="00DD1AE1" w:rsidRDefault="00906EB3" w:rsidP="00DD1AE1">
      <w:pPr>
        <w:numPr>
          <w:ilvl w:val="0"/>
          <w:numId w:val="27"/>
        </w:numPr>
        <w:ind w:left="270" w:hanging="270"/>
        <w:rPr>
          <w:rFonts w:ascii="Arial" w:hAnsi="Arial"/>
          <w:sz w:val="24"/>
          <w:szCs w:val="24"/>
        </w:rPr>
      </w:pPr>
      <w:r w:rsidRPr="00DD1AE1">
        <w:rPr>
          <w:rFonts w:ascii="Arial" w:hAnsi="Arial"/>
          <w:sz w:val="24"/>
          <w:szCs w:val="24"/>
        </w:rPr>
        <w:lastRenderedPageBreak/>
        <w:t>IoT Toolkit (smart object API gateway service reference implementation)</w:t>
      </w:r>
    </w:p>
    <w:p w:rsidR="00906EB3" w:rsidRPr="00DD1AE1" w:rsidRDefault="00906EB3" w:rsidP="00DD1AE1">
      <w:pPr>
        <w:numPr>
          <w:ilvl w:val="0"/>
          <w:numId w:val="27"/>
        </w:numPr>
        <w:ind w:left="270" w:hanging="270"/>
        <w:rPr>
          <w:rFonts w:ascii="Arial" w:hAnsi="Arial"/>
          <w:sz w:val="24"/>
          <w:szCs w:val="24"/>
        </w:rPr>
      </w:pPr>
      <w:r w:rsidRPr="00DD1AE1">
        <w:rPr>
          <w:rFonts w:ascii="Arial" w:hAnsi="Arial"/>
          <w:sz w:val="24"/>
          <w:szCs w:val="24"/>
        </w:rPr>
        <w:t>Zetta (Based on Node.js, Zetta can create IoT servers that link to various devices and sensors)</w:t>
      </w:r>
    </w:p>
    <w:p w:rsidR="00906EB3" w:rsidRPr="00906EB3" w:rsidRDefault="00906EB3" w:rsidP="00906EB3">
      <w:pPr>
        <w:rPr>
          <w:rFonts w:ascii="Arial" w:hAnsi="Arial"/>
          <w:b/>
          <w:sz w:val="24"/>
          <w:szCs w:val="24"/>
        </w:rPr>
      </w:pPr>
    </w:p>
    <w:p w:rsidR="00906EB3" w:rsidRPr="00906EB3" w:rsidRDefault="00906EB3" w:rsidP="00906EB3">
      <w:pPr>
        <w:rPr>
          <w:rFonts w:ascii="Arial" w:hAnsi="Arial"/>
          <w:b/>
          <w:bCs/>
          <w:sz w:val="24"/>
          <w:szCs w:val="24"/>
        </w:rPr>
      </w:pPr>
      <w:r w:rsidRPr="00906EB3">
        <w:rPr>
          <w:rFonts w:ascii="Arial" w:hAnsi="Arial"/>
          <w:b/>
          <w:bCs/>
          <w:sz w:val="24"/>
          <w:szCs w:val="24"/>
        </w:rPr>
        <w:t>LIST OF EXPERIMENTS: (CLOUD COMPUTING LAB)</w:t>
      </w:r>
    </w:p>
    <w:p w:rsidR="00906EB3" w:rsidRPr="00DD1AE1" w:rsidRDefault="00906EB3" w:rsidP="00DD1AE1">
      <w:pPr>
        <w:numPr>
          <w:ilvl w:val="0"/>
          <w:numId w:val="22"/>
        </w:numPr>
        <w:ind w:left="360"/>
        <w:jc w:val="both"/>
        <w:rPr>
          <w:rFonts w:ascii="Arial" w:hAnsi="Arial"/>
          <w:sz w:val="24"/>
          <w:szCs w:val="24"/>
        </w:rPr>
      </w:pPr>
      <w:r w:rsidRPr="00DD1AE1">
        <w:rPr>
          <w:rFonts w:ascii="Arial" w:hAnsi="Arial"/>
          <w:sz w:val="24"/>
          <w:szCs w:val="24"/>
        </w:rPr>
        <w:t>Install Virtualbox/Vmware Workstation with different flavors of linux or windows OS on top of windows7 or 8.</w:t>
      </w:r>
    </w:p>
    <w:p w:rsidR="00906EB3" w:rsidRPr="00DD1AE1" w:rsidRDefault="00906EB3" w:rsidP="00DD1AE1">
      <w:pPr>
        <w:numPr>
          <w:ilvl w:val="0"/>
          <w:numId w:val="22"/>
        </w:numPr>
        <w:ind w:left="360"/>
        <w:jc w:val="both"/>
        <w:rPr>
          <w:rFonts w:ascii="Arial" w:hAnsi="Arial"/>
          <w:sz w:val="24"/>
          <w:szCs w:val="24"/>
        </w:rPr>
      </w:pPr>
      <w:r w:rsidRPr="00DD1AE1">
        <w:rPr>
          <w:rFonts w:ascii="Arial" w:hAnsi="Arial"/>
          <w:sz w:val="24"/>
          <w:szCs w:val="24"/>
        </w:rPr>
        <w:t>Install a C compiler in the virtual machine created using virtual box and execute Simple Programs</w:t>
      </w:r>
    </w:p>
    <w:p w:rsidR="0066266D" w:rsidRPr="0066266D" w:rsidRDefault="0066266D" w:rsidP="0066266D">
      <w:pPr>
        <w:numPr>
          <w:ilvl w:val="0"/>
          <w:numId w:val="22"/>
        </w:numPr>
        <w:ind w:left="360"/>
        <w:jc w:val="both"/>
        <w:rPr>
          <w:rFonts w:ascii="Arial" w:hAnsi="Arial"/>
          <w:sz w:val="24"/>
          <w:szCs w:val="24"/>
        </w:rPr>
      </w:pPr>
      <w:r w:rsidRPr="0066266D">
        <w:rPr>
          <w:rFonts w:ascii="Arial" w:hAnsi="Arial"/>
          <w:sz w:val="24"/>
          <w:szCs w:val="24"/>
        </w:rPr>
        <w:t>Install Google App Engine. Create a hello world app and other simple web applications using python/java.</w:t>
      </w:r>
    </w:p>
    <w:p w:rsidR="0066266D" w:rsidRPr="0066266D" w:rsidRDefault="0066266D" w:rsidP="0066266D">
      <w:pPr>
        <w:numPr>
          <w:ilvl w:val="0"/>
          <w:numId w:val="22"/>
        </w:numPr>
        <w:ind w:left="360"/>
        <w:jc w:val="both"/>
        <w:rPr>
          <w:rFonts w:ascii="Arial" w:hAnsi="Arial"/>
          <w:sz w:val="24"/>
          <w:szCs w:val="24"/>
        </w:rPr>
      </w:pPr>
      <w:r w:rsidRPr="0066266D">
        <w:rPr>
          <w:rFonts w:ascii="Arial" w:hAnsi="Arial"/>
          <w:sz w:val="24"/>
          <w:szCs w:val="24"/>
        </w:rPr>
        <w:t>Find a procedure to transfer the files from one virtual machine to another virtual machine.</w:t>
      </w:r>
    </w:p>
    <w:p w:rsidR="0066266D" w:rsidRPr="0066266D" w:rsidRDefault="0066266D" w:rsidP="0066266D">
      <w:pPr>
        <w:numPr>
          <w:ilvl w:val="0"/>
          <w:numId w:val="22"/>
        </w:numPr>
        <w:ind w:left="360"/>
        <w:jc w:val="both"/>
        <w:rPr>
          <w:rFonts w:ascii="Arial" w:hAnsi="Arial"/>
          <w:sz w:val="24"/>
          <w:szCs w:val="24"/>
        </w:rPr>
      </w:pPr>
      <w:r w:rsidRPr="0066266D">
        <w:rPr>
          <w:rFonts w:ascii="Arial" w:hAnsi="Arial"/>
          <w:sz w:val="24"/>
          <w:szCs w:val="24"/>
        </w:rPr>
        <w:t>Find a procedure to launch virtual machine using trystack (Online Openstack Demo Version)</w:t>
      </w:r>
    </w:p>
    <w:p w:rsidR="0066266D" w:rsidRPr="0066266D" w:rsidRDefault="0066266D" w:rsidP="0066266D">
      <w:pPr>
        <w:numPr>
          <w:ilvl w:val="0"/>
          <w:numId w:val="22"/>
        </w:numPr>
        <w:ind w:left="360"/>
        <w:jc w:val="both"/>
        <w:rPr>
          <w:rFonts w:ascii="Arial" w:hAnsi="Arial"/>
          <w:sz w:val="24"/>
          <w:szCs w:val="24"/>
        </w:rPr>
      </w:pPr>
      <w:r w:rsidRPr="0066266D">
        <w:rPr>
          <w:rFonts w:ascii="Arial" w:hAnsi="Arial"/>
          <w:sz w:val="24"/>
          <w:szCs w:val="24"/>
        </w:rPr>
        <w:t>Install Hadoop single node cluster and run simple applications like word count.</w:t>
      </w:r>
    </w:p>
    <w:p w:rsidR="0066266D" w:rsidRPr="0066266D" w:rsidRDefault="0066266D" w:rsidP="0066266D">
      <w:pPr>
        <w:rPr>
          <w:rFonts w:ascii="Arial" w:hAnsi="Arial"/>
          <w:sz w:val="24"/>
          <w:szCs w:val="24"/>
        </w:rPr>
      </w:pPr>
    </w:p>
    <w:p w:rsidR="0066266D" w:rsidRPr="0066266D" w:rsidRDefault="0066266D" w:rsidP="0066266D">
      <w:pPr>
        <w:rPr>
          <w:rFonts w:ascii="Arial" w:hAnsi="Arial"/>
          <w:b/>
          <w:bCs/>
          <w:sz w:val="24"/>
          <w:szCs w:val="24"/>
        </w:rPr>
      </w:pPr>
      <w:r>
        <w:rPr>
          <w:rFonts w:ascii="Arial" w:hAnsi="Arial"/>
          <w:b/>
          <w:bCs/>
          <w:sz w:val="24"/>
          <w:szCs w:val="24"/>
        </w:rPr>
        <w:t>E-RESOURCES</w:t>
      </w:r>
    </w:p>
    <w:p w:rsidR="0066266D" w:rsidRPr="0066266D" w:rsidRDefault="007100F8" w:rsidP="0066266D">
      <w:pPr>
        <w:numPr>
          <w:ilvl w:val="0"/>
          <w:numId w:val="40"/>
        </w:numPr>
        <w:ind w:left="360"/>
        <w:jc w:val="both"/>
        <w:rPr>
          <w:rFonts w:ascii="Arial" w:hAnsi="Arial"/>
          <w:sz w:val="24"/>
          <w:szCs w:val="24"/>
        </w:rPr>
      </w:pPr>
      <w:hyperlink r:id="rId13">
        <w:r w:rsidR="0066266D" w:rsidRPr="0066266D">
          <w:rPr>
            <w:rFonts w:ascii="Arial" w:hAnsi="Arial"/>
            <w:sz w:val="24"/>
            <w:szCs w:val="24"/>
          </w:rPr>
          <w:t>https://www.iitk.ac.in/nt/faq/vbox.htm</w:t>
        </w:r>
      </w:hyperlink>
    </w:p>
    <w:p w:rsidR="0066266D" w:rsidRPr="0066266D" w:rsidRDefault="007100F8" w:rsidP="0066266D">
      <w:pPr>
        <w:numPr>
          <w:ilvl w:val="0"/>
          <w:numId w:val="40"/>
        </w:numPr>
        <w:ind w:left="360"/>
        <w:jc w:val="both"/>
        <w:rPr>
          <w:rFonts w:ascii="Arial" w:hAnsi="Arial"/>
          <w:sz w:val="24"/>
          <w:szCs w:val="24"/>
        </w:rPr>
      </w:pPr>
      <w:hyperlink r:id="rId14">
        <w:r w:rsidR="0066266D" w:rsidRPr="0066266D">
          <w:rPr>
            <w:rFonts w:ascii="Arial" w:hAnsi="Arial"/>
            <w:sz w:val="24"/>
            <w:szCs w:val="24"/>
          </w:rPr>
          <w:t>https://www.google.com/urlsa=t&amp;rct=j&amp;q=&amp;esrc=s&amp;source=web&amp;cd=&amp;ved=2ahUKEwjqrNG0z</w:t>
        </w:r>
      </w:hyperlink>
      <w:r w:rsidR="0066266D" w:rsidRPr="0066266D">
        <w:rPr>
          <w:rFonts w:ascii="Arial" w:hAnsi="Arial"/>
          <w:sz w:val="24"/>
          <w:szCs w:val="24"/>
        </w:rPr>
        <w:t>a73AhXZt1YBHZ21DWEQFnoECAMQAQ&amp;url=http%3A%2F%2Fwww.cs.columbia.edu%2F~sedwards%2Fclasses%2F2015%2F1102-fall%2Flinuxvm.pdf</w:t>
      </w:r>
      <w:r w:rsidR="0066266D">
        <w:rPr>
          <w:rFonts w:ascii="Arial" w:hAnsi="Arial"/>
          <w:sz w:val="24"/>
          <w:szCs w:val="24"/>
        </w:rPr>
        <w:t>&amp;us</w:t>
      </w:r>
      <w:r w:rsidR="0066266D" w:rsidRPr="0066266D">
        <w:rPr>
          <w:rFonts w:ascii="Arial" w:hAnsi="Arial"/>
          <w:sz w:val="24"/>
          <w:szCs w:val="24"/>
        </w:rPr>
        <w:t xml:space="preserve"> g=AOvVaw3xZPuF5xVgk- AQnBRsTtHz</w:t>
      </w:r>
    </w:p>
    <w:p w:rsidR="0066266D" w:rsidRPr="0066266D" w:rsidRDefault="007100F8" w:rsidP="0066266D">
      <w:pPr>
        <w:numPr>
          <w:ilvl w:val="0"/>
          <w:numId w:val="40"/>
        </w:numPr>
        <w:ind w:left="360"/>
        <w:jc w:val="both"/>
        <w:rPr>
          <w:rFonts w:ascii="Arial" w:hAnsi="Arial"/>
          <w:sz w:val="24"/>
          <w:szCs w:val="24"/>
        </w:rPr>
      </w:pPr>
      <w:hyperlink r:id="rId15">
        <w:r w:rsidR="0066266D" w:rsidRPr="0066266D">
          <w:rPr>
            <w:rFonts w:ascii="Arial" w:hAnsi="Arial"/>
            <w:sz w:val="24"/>
            <w:szCs w:val="24"/>
          </w:rPr>
          <w:t>https://www.cloudsimtutorials.online/cloudsim/</w:t>
        </w:r>
      </w:hyperlink>
    </w:p>
    <w:p w:rsidR="0066266D" w:rsidRPr="0066266D" w:rsidRDefault="007100F8" w:rsidP="0066266D">
      <w:pPr>
        <w:numPr>
          <w:ilvl w:val="0"/>
          <w:numId w:val="40"/>
        </w:numPr>
        <w:ind w:left="360"/>
        <w:jc w:val="both"/>
        <w:rPr>
          <w:rFonts w:ascii="Arial" w:hAnsi="Arial"/>
          <w:sz w:val="24"/>
          <w:szCs w:val="24"/>
        </w:rPr>
      </w:pPr>
      <w:hyperlink r:id="rId16">
        <w:r w:rsidR="0066266D" w:rsidRPr="0066266D">
          <w:rPr>
            <w:rFonts w:ascii="Arial" w:hAnsi="Arial"/>
            <w:sz w:val="24"/>
            <w:szCs w:val="24"/>
          </w:rPr>
          <w:t>https://edwardsamuel.wordpress.com/2014/10/25/tutorial-creating-openstack-instance-in-</w:t>
        </w:r>
      </w:hyperlink>
      <w:r w:rsidR="0066266D" w:rsidRPr="0066266D">
        <w:rPr>
          <w:rFonts w:ascii="Arial" w:hAnsi="Arial"/>
          <w:sz w:val="24"/>
          <w:szCs w:val="24"/>
        </w:rPr>
        <w:t xml:space="preserve"> trystack/</w:t>
      </w:r>
    </w:p>
    <w:p w:rsidR="0066266D" w:rsidRPr="0066266D" w:rsidRDefault="007100F8" w:rsidP="0066266D">
      <w:pPr>
        <w:numPr>
          <w:ilvl w:val="0"/>
          <w:numId w:val="40"/>
        </w:numPr>
        <w:ind w:left="360"/>
        <w:jc w:val="both"/>
        <w:rPr>
          <w:rFonts w:ascii="Arial" w:hAnsi="Arial"/>
          <w:sz w:val="24"/>
          <w:szCs w:val="24"/>
        </w:rPr>
      </w:pPr>
      <w:hyperlink r:id="rId17">
        <w:r w:rsidR="0066266D" w:rsidRPr="0066266D">
          <w:rPr>
            <w:rFonts w:ascii="Arial" w:hAnsi="Arial"/>
            <w:sz w:val="24"/>
            <w:szCs w:val="24"/>
          </w:rPr>
          <w:t>https://www.edureka.co/blog/install-hadoop-single-node-hadoop-cluster</w:t>
        </w:r>
      </w:hyperlink>
    </w:p>
    <w:p w:rsidR="00906EB3" w:rsidRPr="0066266D" w:rsidRDefault="00906EB3" w:rsidP="001F2118">
      <w:pPr>
        <w:rPr>
          <w:rFonts w:ascii="Arial" w:hAnsi="Arial"/>
          <w:sz w:val="24"/>
          <w:szCs w:val="24"/>
        </w:rPr>
      </w:pPr>
    </w:p>
    <w:p w:rsidR="00906EB3" w:rsidRDefault="00906EB3" w:rsidP="001F2118">
      <w:pPr>
        <w:rPr>
          <w:rFonts w:ascii="Arial" w:hAnsi="Arial"/>
          <w:b/>
          <w:sz w:val="24"/>
          <w:szCs w:val="24"/>
        </w:rPr>
      </w:pPr>
    </w:p>
    <w:p w:rsidR="00DD1AE1" w:rsidRDefault="00DD1AE1" w:rsidP="001F2118">
      <w:pPr>
        <w:rPr>
          <w:rFonts w:ascii="Arial" w:hAnsi="Arial"/>
          <w:b/>
          <w:sz w:val="24"/>
          <w:szCs w:val="24"/>
        </w:rPr>
      </w:pPr>
    </w:p>
    <w:p w:rsidR="00DD1AE1" w:rsidRDefault="00DD1AE1" w:rsidP="001F2118">
      <w:pPr>
        <w:rPr>
          <w:rFonts w:ascii="Arial" w:hAnsi="Arial"/>
          <w:b/>
          <w:sz w:val="24"/>
          <w:szCs w:val="24"/>
        </w:rPr>
      </w:pPr>
    </w:p>
    <w:p w:rsidR="00DD1AE1" w:rsidRDefault="00DD1AE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165AF4" w:rsidRPr="006326E5" w:rsidRDefault="00165AF4" w:rsidP="00165AF4">
      <w:pPr>
        <w:pStyle w:val="Header"/>
        <w:jc w:val="center"/>
        <w:rPr>
          <w:rFonts w:ascii="Arial" w:hAnsi="Arial"/>
          <w:b/>
          <w:sz w:val="28"/>
          <w:szCs w:val="28"/>
        </w:rPr>
      </w:pPr>
      <w:r w:rsidRPr="006326E5">
        <w:rPr>
          <w:rFonts w:ascii="Arial" w:hAnsi="Arial"/>
          <w:b/>
          <w:noProof/>
          <w:color w:val="000000" w:themeColor="text1"/>
          <w:sz w:val="28"/>
          <w:szCs w:val="28"/>
        </w:rPr>
        <w:lastRenderedPageBreak/>
        <w:drawing>
          <wp:anchor distT="0" distB="0" distL="114300" distR="114300" simplePos="0" relativeHeight="251883520" behindDoc="1" locked="0" layoutInCell="1" allowOverlap="1">
            <wp:simplePos x="0" y="0"/>
            <wp:positionH relativeFrom="column">
              <wp:posOffset>38100</wp:posOffset>
            </wp:positionH>
            <wp:positionV relativeFrom="paragraph">
              <wp:posOffset>-85725</wp:posOffset>
            </wp:positionV>
            <wp:extent cx="466725" cy="352425"/>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6725" cy="352425"/>
                    </a:xfrm>
                    <a:prstGeom prst="rect">
                      <a:avLst/>
                    </a:prstGeom>
                    <a:noFill/>
                    <a:ln w="9525">
                      <a:noFill/>
                      <a:miter lim="800000"/>
                      <a:headEnd/>
                      <a:tailEnd/>
                    </a:ln>
                  </pic:spPr>
                </pic:pic>
              </a:graphicData>
            </a:graphic>
          </wp:anchor>
        </w:drawing>
      </w:r>
      <w:r>
        <w:rPr>
          <w:rFonts w:ascii="Arial" w:hAnsi="Arial"/>
          <w:b/>
          <w:sz w:val="28"/>
          <w:szCs w:val="28"/>
        </w:rPr>
        <w:t>G</w:t>
      </w:r>
      <w:r w:rsidRPr="006326E5">
        <w:rPr>
          <w:rFonts w:ascii="Arial" w:hAnsi="Arial"/>
          <w:b/>
          <w:sz w:val="28"/>
          <w:szCs w:val="28"/>
        </w:rPr>
        <w:t>URU NANAK INSTITUTIONS TECHNICAL CAMPUS</w:t>
      </w:r>
    </w:p>
    <w:p w:rsidR="00165AF4" w:rsidRPr="006326E5" w:rsidRDefault="00165AF4" w:rsidP="00165AF4">
      <w:pPr>
        <w:pStyle w:val="Header"/>
        <w:jc w:val="center"/>
        <w:rPr>
          <w:rFonts w:ascii="Arial" w:hAnsi="Arial"/>
          <w:b/>
          <w:sz w:val="28"/>
          <w:szCs w:val="28"/>
        </w:rPr>
      </w:pPr>
      <w:r w:rsidRPr="006326E5">
        <w:rPr>
          <w:rFonts w:ascii="Arial" w:hAnsi="Arial"/>
          <w:b/>
          <w:sz w:val="28"/>
          <w:szCs w:val="28"/>
        </w:rPr>
        <w:t>(AUTONOMOUS)</w:t>
      </w:r>
    </w:p>
    <w:p w:rsidR="00165AF4" w:rsidRDefault="00165AF4" w:rsidP="00165AF4">
      <w:pPr>
        <w:rPr>
          <w:b/>
        </w:rPr>
      </w:pPr>
    </w:p>
    <w:p w:rsidR="00165AF4" w:rsidRPr="006602B7" w:rsidRDefault="00165AF4" w:rsidP="00165AF4">
      <w:pPr>
        <w:rPr>
          <w:rFonts w:ascii="Arial" w:hAnsi="Arial"/>
          <w:b/>
          <w:sz w:val="24"/>
          <w:szCs w:val="24"/>
        </w:rPr>
      </w:pPr>
      <w:r w:rsidRPr="00915FF7">
        <w:rPr>
          <w:rFonts w:ascii="Arial" w:hAnsi="Arial"/>
          <w:b/>
          <w:sz w:val="24"/>
          <w:szCs w:val="24"/>
        </w:rPr>
        <w:t>I</w:t>
      </w:r>
      <w:r>
        <w:rPr>
          <w:rFonts w:ascii="Arial" w:hAnsi="Arial"/>
          <w:b/>
          <w:sz w:val="24"/>
          <w:szCs w:val="24"/>
        </w:rPr>
        <w:t>V Year B.</w:t>
      </w:r>
      <w:r w:rsidRPr="00915FF7">
        <w:rPr>
          <w:rFonts w:ascii="Arial" w:hAnsi="Arial"/>
          <w:b/>
          <w:sz w:val="24"/>
          <w:szCs w:val="24"/>
        </w:rPr>
        <w:t xml:space="preserve">Tech. </w:t>
      </w:r>
      <w:r>
        <w:rPr>
          <w:rFonts w:ascii="Arial" w:hAnsi="Arial"/>
          <w:b/>
          <w:sz w:val="24"/>
          <w:szCs w:val="24"/>
        </w:rPr>
        <w:t>CSE (</w:t>
      </w:r>
      <w:r w:rsidRPr="00915FF7">
        <w:rPr>
          <w:rFonts w:ascii="Arial" w:hAnsi="Arial"/>
          <w:b/>
          <w:sz w:val="24"/>
          <w:szCs w:val="24"/>
        </w:rPr>
        <w:t>I</w:t>
      </w:r>
      <w:r>
        <w:rPr>
          <w:rFonts w:ascii="Arial" w:hAnsi="Arial"/>
          <w:b/>
          <w:sz w:val="24"/>
          <w:szCs w:val="24"/>
        </w:rPr>
        <w:t>O</w:t>
      </w:r>
      <w:r w:rsidRPr="00915FF7">
        <w:rPr>
          <w:rFonts w:ascii="Arial" w:hAnsi="Arial"/>
          <w:b/>
          <w:sz w:val="24"/>
          <w:szCs w:val="24"/>
        </w:rPr>
        <w:t>T</w:t>
      </w:r>
      <w:r>
        <w:rPr>
          <w:rFonts w:ascii="Arial" w:hAnsi="Arial"/>
          <w:b/>
          <w:sz w:val="24"/>
          <w:szCs w:val="24"/>
        </w:rPr>
        <w:t>)</w:t>
      </w:r>
      <w:r w:rsidRPr="00915FF7">
        <w:rPr>
          <w:rFonts w:ascii="Arial" w:hAnsi="Arial"/>
          <w:b/>
          <w:sz w:val="24"/>
          <w:szCs w:val="24"/>
        </w:rPr>
        <w:t xml:space="preserve"> I Sem                                        </w:t>
      </w:r>
      <w:r>
        <w:rPr>
          <w:rFonts w:ascii="Arial" w:hAnsi="Arial"/>
          <w:b/>
          <w:sz w:val="24"/>
          <w:szCs w:val="24"/>
        </w:rPr>
        <w:tab/>
      </w:r>
      <w:r>
        <w:rPr>
          <w:rFonts w:ascii="Arial" w:hAnsi="Arial"/>
          <w:b/>
          <w:sz w:val="24"/>
          <w:szCs w:val="24"/>
        </w:rPr>
        <w:tab/>
      </w:r>
      <w:r>
        <w:rPr>
          <w:rFonts w:ascii="Arial" w:hAnsi="Arial"/>
          <w:b/>
          <w:sz w:val="24"/>
          <w:szCs w:val="24"/>
        </w:rPr>
        <w:tab/>
        <w:t xml:space="preserve">L  </w:t>
      </w:r>
      <w:r w:rsidRPr="006602B7">
        <w:rPr>
          <w:rFonts w:ascii="Arial" w:hAnsi="Arial"/>
          <w:b/>
          <w:sz w:val="24"/>
          <w:szCs w:val="24"/>
        </w:rPr>
        <w:t>T   P  C</w:t>
      </w:r>
    </w:p>
    <w:p w:rsidR="00165AF4" w:rsidRDefault="00165AF4" w:rsidP="00165AF4">
      <w:pPr>
        <w:tabs>
          <w:tab w:val="left" w:pos="0"/>
        </w:tabs>
        <w:jc w:val="both"/>
        <w:rPr>
          <w:rFonts w:ascii="Arial" w:hAnsi="Arial"/>
          <w:b/>
          <w:sz w:val="24"/>
          <w:szCs w:val="24"/>
        </w:rPr>
      </w:pPr>
      <w:r w:rsidRPr="006602B7">
        <w:rPr>
          <w:rFonts w:ascii="Arial" w:hAnsi="Arial"/>
          <w:b/>
          <w:sz w:val="24"/>
          <w:szCs w:val="24"/>
        </w:rPr>
        <w:t xml:space="preserve">                                                                    </w:t>
      </w:r>
      <w:r>
        <w:rPr>
          <w:rFonts w:ascii="Arial" w:hAnsi="Arial"/>
          <w:b/>
          <w:sz w:val="24"/>
          <w:szCs w:val="24"/>
        </w:rPr>
        <w:t xml:space="preserve">                             </w:t>
      </w:r>
      <w:r>
        <w:rPr>
          <w:rFonts w:ascii="Arial" w:hAnsi="Arial"/>
          <w:b/>
          <w:sz w:val="24"/>
          <w:szCs w:val="24"/>
        </w:rPr>
        <w:tab/>
      </w:r>
      <w:r>
        <w:rPr>
          <w:rFonts w:ascii="Arial" w:hAnsi="Arial"/>
          <w:b/>
          <w:sz w:val="24"/>
          <w:szCs w:val="24"/>
        </w:rPr>
        <w:tab/>
      </w:r>
      <w:r>
        <w:rPr>
          <w:rFonts w:ascii="Arial" w:hAnsi="Arial"/>
          <w:b/>
          <w:sz w:val="24"/>
          <w:szCs w:val="24"/>
        </w:rPr>
        <w:tab/>
        <w:t>3</w:t>
      </w:r>
      <w:r w:rsidRPr="006602B7">
        <w:rPr>
          <w:rFonts w:ascii="Arial" w:hAnsi="Arial"/>
          <w:b/>
          <w:sz w:val="24"/>
          <w:szCs w:val="24"/>
        </w:rPr>
        <w:t xml:space="preserve">   </w:t>
      </w:r>
      <w:r>
        <w:rPr>
          <w:rFonts w:ascii="Arial" w:hAnsi="Arial"/>
          <w:b/>
          <w:sz w:val="24"/>
          <w:szCs w:val="24"/>
        </w:rPr>
        <w:t>0   0</w:t>
      </w:r>
      <w:r w:rsidRPr="006602B7">
        <w:rPr>
          <w:rFonts w:ascii="Arial" w:hAnsi="Arial"/>
          <w:b/>
          <w:sz w:val="24"/>
          <w:szCs w:val="24"/>
        </w:rPr>
        <w:t xml:space="preserve">  </w:t>
      </w:r>
      <w:r>
        <w:rPr>
          <w:rFonts w:ascii="Arial" w:hAnsi="Arial"/>
          <w:b/>
          <w:sz w:val="24"/>
          <w:szCs w:val="24"/>
        </w:rPr>
        <w:t>3</w:t>
      </w:r>
      <w:r w:rsidRPr="006602B7">
        <w:rPr>
          <w:rFonts w:ascii="Arial" w:hAnsi="Arial"/>
          <w:b/>
          <w:sz w:val="24"/>
          <w:szCs w:val="24"/>
        </w:rPr>
        <w:tab/>
      </w:r>
    </w:p>
    <w:p w:rsidR="00936CF6" w:rsidRDefault="00936CF6" w:rsidP="00165AF4">
      <w:pPr>
        <w:jc w:val="center"/>
        <w:rPr>
          <w:rFonts w:ascii="Arial" w:hAnsi="Arial"/>
          <w:b/>
          <w:bCs/>
          <w:sz w:val="24"/>
          <w:szCs w:val="24"/>
        </w:rPr>
      </w:pPr>
      <w:r w:rsidRPr="00936CF6">
        <w:rPr>
          <w:rFonts w:ascii="Arial" w:hAnsi="Arial"/>
          <w:b/>
          <w:bCs/>
          <w:sz w:val="24"/>
          <w:szCs w:val="24"/>
        </w:rPr>
        <w:t xml:space="preserve">WIRELESS NETWORKS </w:t>
      </w:r>
    </w:p>
    <w:p w:rsidR="00165AF4" w:rsidRDefault="00165AF4" w:rsidP="00165AF4">
      <w:pPr>
        <w:jc w:val="center"/>
        <w:rPr>
          <w:rFonts w:ascii="Arial" w:hAnsi="Arial"/>
          <w:b/>
          <w:color w:val="000000" w:themeColor="text1"/>
          <w:sz w:val="24"/>
          <w:szCs w:val="24"/>
        </w:rPr>
      </w:pPr>
      <w:r w:rsidRPr="00E97E63">
        <w:rPr>
          <w:rFonts w:ascii="Arial" w:hAnsi="Arial"/>
          <w:b/>
          <w:color w:val="000000" w:themeColor="text1"/>
          <w:sz w:val="24"/>
          <w:szCs w:val="24"/>
        </w:rPr>
        <w:t xml:space="preserve">(PROFESSIONAL ELECTIVE - </w:t>
      </w:r>
      <w:r>
        <w:rPr>
          <w:rFonts w:ascii="Arial" w:hAnsi="Arial"/>
          <w:b/>
          <w:color w:val="000000" w:themeColor="text1"/>
          <w:sz w:val="24"/>
          <w:szCs w:val="24"/>
        </w:rPr>
        <w:t>IV</w:t>
      </w:r>
      <w:r w:rsidRPr="00E97E63">
        <w:rPr>
          <w:rFonts w:ascii="Arial" w:hAnsi="Arial"/>
          <w:b/>
          <w:color w:val="000000" w:themeColor="text1"/>
          <w:sz w:val="24"/>
          <w:szCs w:val="24"/>
        </w:rPr>
        <w:t>)</w:t>
      </w:r>
    </w:p>
    <w:p w:rsidR="00936CF6" w:rsidRDefault="00936CF6" w:rsidP="00936CF6">
      <w:pPr>
        <w:rPr>
          <w:rFonts w:ascii="Arial" w:hAnsi="Arial"/>
          <w:b/>
          <w:sz w:val="24"/>
          <w:szCs w:val="24"/>
        </w:rPr>
      </w:pPr>
      <w:r w:rsidRPr="00936CF6">
        <w:rPr>
          <w:rFonts w:ascii="Arial" w:hAnsi="Arial"/>
          <w:b/>
          <w:sz w:val="24"/>
          <w:szCs w:val="24"/>
        </w:rPr>
        <w:t>PREREQUISITE</w:t>
      </w:r>
    </w:p>
    <w:p w:rsidR="00936CF6" w:rsidRPr="00936CF6" w:rsidRDefault="00936CF6" w:rsidP="00936CF6">
      <w:pPr>
        <w:rPr>
          <w:rFonts w:ascii="Arial" w:hAnsi="Arial"/>
          <w:sz w:val="24"/>
          <w:szCs w:val="24"/>
        </w:rPr>
      </w:pPr>
      <w:r w:rsidRPr="00936CF6">
        <w:rPr>
          <w:rFonts w:ascii="Arial" w:hAnsi="Arial"/>
          <w:sz w:val="24"/>
          <w:szCs w:val="24"/>
        </w:rPr>
        <w:t>Wireless Sensor Networks.</w:t>
      </w:r>
    </w:p>
    <w:p w:rsidR="00936CF6" w:rsidRPr="00936CF6" w:rsidRDefault="00936CF6" w:rsidP="00936CF6">
      <w:pPr>
        <w:rPr>
          <w:rFonts w:ascii="Arial" w:hAnsi="Arial"/>
          <w:b/>
          <w:sz w:val="24"/>
          <w:szCs w:val="24"/>
        </w:rPr>
      </w:pPr>
    </w:p>
    <w:p w:rsidR="00936CF6" w:rsidRPr="00936CF6" w:rsidRDefault="00936CF6" w:rsidP="00936CF6">
      <w:pPr>
        <w:rPr>
          <w:rFonts w:ascii="Arial" w:hAnsi="Arial"/>
          <w:b/>
          <w:bCs/>
          <w:sz w:val="24"/>
          <w:szCs w:val="24"/>
        </w:rPr>
      </w:pPr>
      <w:r>
        <w:rPr>
          <w:rFonts w:ascii="Arial" w:hAnsi="Arial"/>
          <w:b/>
          <w:bCs/>
          <w:sz w:val="24"/>
          <w:szCs w:val="24"/>
        </w:rPr>
        <w:t>COURSE OBJECTIVES</w:t>
      </w:r>
    </w:p>
    <w:p w:rsidR="00936CF6" w:rsidRPr="00936CF6" w:rsidRDefault="00936CF6" w:rsidP="00936CF6">
      <w:pPr>
        <w:numPr>
          <w:ilvl w:val="0"/>
          <w:numId w:val="28"/>
        </w:numPr>
        <w:ind w:left="360"/>
        <w:jc w:val="both"/>
        <w:rPr>
          <w:rFonts w:ascii="Arial" w:hAnsi="Arial"/>
          <w:sz w:val="24"/>
          <w:szCs w:val="24"/>
        </w:rPr>
      </w:pPr>
      <w:r w:rsidRPr="00936CF6">
        <w:rPr>
          <w:rFonts w:ascii="Arial" w:hAnsi="Arial"/>
          <w:sz w:val="24"/>
          <w:szCs w:val="24"/>
        </w:rPr>
        <w:t>To study the fundamentals of wireless Ad-Hoc Networks.</w:t>
      </w:r>
    </w:p>
    <w:p w:rsidR="00936CF6" w:rsidRPr="00936CF6" w:rsidRDefault="00936CF6" w:rsidP="00936CF6">
      <w:pPr>
        <w:numPr>
          <w:ilvl w:val="0"/>
          <w:numId w:val="28"/>
        </w:numPr>
        <w:ind w:left="360"/>
        <w:jc w:val="both"/>
        <w:rPr>
          <w:rFonts w:ascii="Arial" w:hAnsi="Arial"/>
          <w:sz w:val="24"/>
          <w:szCs w:val="24"/>
        </w:rPr>
      </w:pPr>
      <w:r w:rsidRPr="00936CF6">
        <w:rPr>
          <w:rFonts w:ascii="Arial" w:hAnsi="Arial"/>
          <w:sz w:val="24"/>
          <w:szCs w:val="24"/>
        </w:rPr>
        <w:t>To study the operation and performance of various Ad Hoc wireless network protocols.</w:t>
      </w:r>
    </w:p>
    <w:p w:rsidR="00936CF6" w:rsidRPr="00936CF6" w:rsidRDefault="00936CF6" w:rsidP="00936CF6">
      <w:pPr>
        <w:numPr>
          <w:ilvl w:val="0"/>
          <w:numId w:val="28"/>
        </w:numPr>
        <w:ind w:left="360"/>
        <w:jc w:val="both"/>
        <w:rPr>
          <w:rFonts w:ascii="Arial" w:hAnsi="Arial"/>
          <w:sz w:val="24"/>
          <w:szCs w:val="24"/>
        </w:rPr>
      </w:pPr>
      <w:r w:rsidRPr="00936CF6">
        <w:rPr>
          <w:rFonts w:ascii="Arial" w:hAnsi="Arial"/>
          <w:sz w:val="24"/>
          <w:szCs w:val="24"/>
        </w:rPr>
        <w:t>To study the architecture and protocols of Wireless sensor networks.</w:t>
      </w:r>
    </w:p>
    <w:p w:rsidR="00936CF6" w:rsidRPr="00936CF6" w:rsidRDefault="00936CF6" w:rsidP="00936CF6">
      <w:pPr>
        <w:rPr>
          <w:rFonts w:ascii="Arial" w:hAnsi="Arial"/>
          <w:b/>
          <w:sz w:val="24"/>
          <w:szCs w:val="24"/>
        </w:rPr>
      </w:pPr>
    </w:p>
    <w:p w:rsidR="00936CF6" w:rsidRPr="00936CF6" w:rsidRDefault="00C560EA" w:rsidP="00936CF6">
      <w:pPr>
        <w:rPr>
          <w:rFonts w:ascii="Arial" w:hAnsi="Arial"/>
          <w:b/>
          <w:bCs/>
          <w:sz w:val="24"/>
          <w:szCs w:val="24"/>
        </w:rPr>
      </w:pPr>
      <w:r w:rsidRPr="00936CF6">
        <w:rPr>
          <w:rFonts w:ascii="Arial" w:hAnsi="Arial"/>
          <w:b/>
          <w:bCs/>
          <w:sz w:val="24"/>
          <w:szCs w:val="24"/>
        </w:rPr>
        <w:t>COURSE OUTCOMES</w:t>
      </w:r>
    </w:p>
    <w:p w:rsidR="00C560EA" w:rsidRPr="002C005E" w:rsidRDefault="00C560EA" w:rsidP="00C560EA">
      <w:pPr>
        <w:ind w:firstLine="720"/>
        <w:rPr>
          <w:rFonts w:ascii="Arial" w:hAnsi="Arial"/>
          <w:sz w:val="24"/>
          <w:szCs w:val="24"/>
        </w:rPr>
      </w:pPr>
      <w:r w:rsidRPr="002C005E">
        <w:rPr>
          <w:rFonts w:ascii="Arial" w:hAnsi="Arial"/>
          <w:sz w:val="24"/>
          <w:szCs w:val="24"/>
        </w:rPr>
        <w:t>At the end of the course, students will be able to:</w:t>
      </w:r>
    </w:p>
    <w:p w:rsidR="00936CF6" w:rsidRPr="00C560EA" w:rsidRDefault="00C560EA" w:rsidP="00C560EA">
      <w:pPr>
        <w:jc w:val="both"/>
        <w:rPr>
          <w:rFonts w:ascii="Arial" w:hAnsi="Arial"/>
          <w:sz w:val="24"/>
          <w:szCs w:val="24"/>
        </w:rPr>
      </w:pPr>
      <w:r>
        <w:rPr>
          <w:rFonts w:ascii="Arial" w:hAnsi="Arial"/>
          <w:sz w:val="24"/>
          <w:szCs w:val="24"/>
        </w:rPr>
        <w:t>CO1: U</w:t>
      </w:r>
      <w:r w:rsidR="00936CF6" w:rsidRPr="00C560EA">
        <w:rPr>
          <w:rFonts w:ascii="Arial" w:hAnsi="Arial"/>
          <w:sz w:val="24"/>
          <w:szCs w:val="24"/>
        </w:rPr>
        <w:t>nderstand the basis of Ad-hoc wireless networks.</w:t>
      </w:r>
    </w:p>
    <w:p w:rsidR="00936CF6" w:rsidRPr="00C560EA" w:rsidRDefault="00C560EA" w:rsidP="00C560EA">
      <w:pPr>
        <w:jc w:val="both"/>
        <w:rPr>
          <w:rFonts w:ascii="Arial" w:hAnsi="Arial"/>
          <w:sz w:val="24"/>
          <w:szCs w:val="24"/>
        </w:rPr>
      </w:pPr>
      <w:r>
        <w:rPr>
          <w:rFonts w:ascii="Arial" w:hAnsi="Arial"/>
          <w:sz w:val="24"/>
          <w:szCs w:val="24"/>
        </w:rPr>
        <w:t>CO2: D</w:t>
      </w:r>
      <w:r w:rsidR="00936CF6" w:rsidRPr="00C560EA">
        <w:rPr>
          <w:rFonts w:ascii="Arial" w:hAnsi="Arial"/>
          <w:sz w:val="24"/>
          <w:szCs w:val="24"/>
        </w:rPr>
        <w:t>esign, operation and the performance of MAC layer protocols of Ad Hoc wireless networks.</w:t>
      </w:r>
    </w:p>
    <w:p w:rsidR="00C560EA" w:rsidRDefault="00C560EA" w:rsidP="00C560EA">
      <w:pPr>
        <w:jc w:val="both"/>
        <w:rPr>
          <w:rFonts w:ascii="Arial" w:hAnsi="Arial"/>
          <w:sz w:val="24"/>
          <w:szCs w:val="24"/>
        </w:rPr>
      </w:pPr>
      <w:r>
        <w:rPr>
          <w:rFonts w:ascii="Arial" w:hAnsi="Arial"/>
          <w:sz w:val="24"/>
          <w:szCs w:val="24"/>
        </w:rPr>
        <w:t>CO3: D</w:t>
      </w:r>
      <w:r w:rsidR="00936CF6" w:rsidRPr="00C560EA">
        <w:rPr>
          <w:rFonts w:ascii="Arial" w:hAnsi="Arial"/>
          <w:sz w:val="24"/>
          <w:szCs w:val="24"/>
        </w:rPr>
        <w:t>esign, operation and the performance of routing protocol of Ad Hoc wireless network.</w:t>
      </w:r>
    </w:p>
    <w:p w:rsidR="00936CF6" w:rsidRPr="00C560EA" w:rsidRDefault="00C560EA" w:rsidP="00C560EA">
      <w:pPr>
        <w:jc w:val="both"/>
        <w:rPr>
          <w:rFonts w:ascii="Arial" w:hAnsi="Arial"/>
          <w:sz w:val="24"/>
          <w:szCs w:val="24"/>
        </w:rPr>
      </w:pPr>
      <w:r>
        <w:rPr>
          <w:rFonts w:ascii="Arial" w:hAnsi="Arial"/>
          <w:sz w:val="24"/>
          <w:szCs w:val="24"/>
        </w:rPr>
        <w:t>CO4: D</w:t>
      </w:r>
      <w:r w:rsidR="00936CF6" w:rsidRPr="00C560EA">
        <w:rPr>
          <w:rFonts w:ascii="Arial" w:hAnsi="Arial"/>
          <w:sz w:val="24"/>
          <w:szCs w:val="24"/>
        </w:rPr>
        <w:t>esign, operation and the performance of transport layer protocol of Ad Hoc wireless networks.</w:t>
      </w:r>
    </w:p>
    <w:p w:rsidR="00936CF6" w:rsidRPr="00C560EA" w:rsidRDefault="00C560EA" w:rsidP="00C560EA">
      <w:pPr>
        <w:jc w:val="both"/>
        <w:rPr>
          <w:rFonts w:ascii="Arial" w:hAnsi="Arial"/>
          <w:sz w:val="24"/>
          <w:szCs w:val="24"/>
        </w:rPr>
      </w:pPr>
      <w:r>
        <w:rPr>
          <w:rFonts w:ascii="Arial" w:hAnsi="Arial"/>
          <w:sz w:val="24"/>
          <w:szCs w:val="24"/>
        </w:rPr>
        <w:t>CO5: D</w:t>
      </w:r>
      <w:r w:rsidR="00936CF6" w:rsidRPr="00C560EA">
        <w:rPr>
          <w:rFonts w:ascii="Arial" w:hAnsi="Arial"/>
          <w:sz w:val="24"/>
          <w:szCs w:val="24"/>
        </w:rPr>
        <w:t>istinguish between protocols used in Adhoc wireless networks and wireless sensor networks.</w:t>
      </w:r>
    </w:p>
    <w:p w:rsidR="00936CF6" w:rsidRPr="00936CF6" w:rsidRDefault="00936CF6" w:rsidP="00936CF6">
      <w:pPr>
        <w:rPr>
          <w:rFonts w:ascii="Arial" w:hAnsi="Arial"/>
          <w:b/>
          <w:sz w:val="24"/>
          <w:szCs w:val="24"/>
        </w:rPr>
      </w:pPr>
    </w:p>
    <w:p w:rsidR="00C560EA" w:rsidRDefault="00C560EA" w:rsidP="00936CF6">
      <w:pPr>
        <w:rPr>
          <w:rFonts w:ascii="Arial" w:hAnsi="Arial"/>
          <w:b/>
          <w:bCs/>
          <w:sz w:val="24"/>
          <w:szCs w:val="24"/>
        </w:rPr>
      </w:pPr>
      <w:r>
        <w:rPr>
          <w:rFonts w:ascii="Arial" w:hAnsi="Arial"/>
          <w:b/>
          <w:bCs/>
          <w:sz w:val="24"/>
          <w:szCs w:val="24"/>
        </w:rPr>
        <w:t>SYLLABUS</w:t>
      </w:r>
    </w:p>
    <w:p w:rsidR="00936CF6" w:rsidRPr="00936CF6" w:rsidRDefault="00936CF6" w:rsidP="00936CF6">
      <w:pPr>
        <w:rPr>
          <w:rFonts w:ascii="Arial" w:hAnsi="Arial"/>
          <w:b/>
          <w:bCs/>
          <w:sz w:val="24"/>
          <w:szCs w:val="24"/>
        </w:rPr>
      </w:pPr>
      <w:r w:rsidRPr="00936CF6">
        <w:rPr>
          <w:rFonts w:ascii="Arial" w:hAnsi="Arial"/>
          <w:b/>
          <w:bCs/>
          <w:sz w:val="24"/>
          <w:szCs w:val="24"/>
        </w:rPr>
        <w:t>UNIT - I</w:t>
      </w:r>
    </w:p>
    <w:p w:rsidR="00936CF6" w:rsidRPr="00C560EA" w:rsidRDefault="00936CF6" w:rsidP="00C560EA">
      <w:pPr>
        <w:jc w:val="both"/>
        <w:rPr>
          <w:rFonts w:ascii="Arial" w:hAnsi="Arial"/>
          <w:sz w:val="24"/>
          <w:szCs w:val="24"/>
        </w:rPr>
      </w:pPr>
      <w:r w:rsidRPr="00C560EA">
        <w:rPr>
          <w:rFonts w:ascii="Arial" w:hAnsi="Arial"/>
          <w:sz w:val="24"/>
          <w:szCs w:val="24"/>
        </w:rPr>
        <w:t>Wireless LANs and PANs: Introduction, Fundamentals of WLANS, IEEE 802.11 Standards, HIPERLAN Standard, Bluetooth, Home RF.</w:t>
      </w:r>
    </w:p>
    <w:p w:rsidR="00936CF6" w:rsidRPr="00C560EA" w:rsidRDefault="00936CF6" w:rsidP="00C560EA">
      <w:pPr>
        <w:jc w:val="both"/>
        <w:rPr>
          <w:rFonts w:ascii="Arial" w:hAnsi="Arial"/>
          <w:sz w:val="24"/>
          <w:szCs w:val="24"/>
        </w:rPr>
      </w:pPr>
      <w:r w:rsidRPr="00C560EA">
        <w:rPr>
          <w:rFonts w:ascii="Arial" w:hAnsi="Arial"/>
          <w:sz w:val="24"/>
          <w:szCs w:val="24"/>
        </w:rPr>
        <w:t>Ad-Hoc Wireless Networks: Introduction, Issues in Ad Hoc Wireless Networks.</w:t>
      </w:r>
    </w:p>
    <w:p w:rsidR="00936CF6" w:rsidRPr="00936CF6" w:rsidRDefault="00936CF6" w:rsidP="00936CF6">
      <w:pPr>
        <w:rPr>
          <w:rFonts w:ascii="Arial" w:hAnsi="Arial"/>
          <w:b/>
          <w:sz w:val="24"/>
          <w:szCs w:val="24"/>
        </w:rPr>
      </w:pPr>
    </w:p>
    <w:p w:rsidR="00936CF6" w:rsidRPr="00936CF6" w:rsidRDefault="00936CF6" w:rsidP="00936CF6">
      <w:pPr>
        <w:rPr>
          <w:rFonts w:ascii="Arial" w:hAnsi="Arial"/>
          <w:b/>
          <w:bCs/>
          <w:sz w:val="24"/>
          <w:szCs w:val="24"/>
        </w:rPr>
      </w:pPr>
      <w:r w:rsidRPr="00936CF6">
        <w:rPr>
          <w:rFonts w:ascii="Arial" w:hAnsi="Arial"/>
          <w:b/>
          <w:bCs/>
          <w:sz w:val="24"/>
          <w:szCs w:val="24"/>
        </w:rPr>
        <w:t>UNIT - II</w:t>
      </w:r>
    </w:p>
    <w:p w:rsidR="00936CF6" w:rsidRPr="00C560EA" w:rsidRDefault="00936CF6" w:rsidP="00C560EA">
      <w:pPr>
        <w:jc w:val="both"/>
        <w:rPr>
          <w:rFonts w:ascii="Arial" w:hAnsi="Arial"/>
          <w:sz w:val="24"/>
          <w:szCs w:val="24"/>
        </w:rPr>
      </w:pPr>
      <w:r w:rsidRPr="00C560EA">
        <w:rPr>
          <w:rFonts w:ascii="Arial" w:hAnsi="Arial"/>
          <w:sz w:val="24"/>
          <w:szCs w:val="24"/>
        </w:rPr>
        <w:t>MAC Protocols: Introduction, Issues in Designing a MAC protocol for Ad Hoc Wireless Networks, Design goals of a MAC Protocol for Ad Hoc Wireless Networks, Classifications of MAC Protocols, Contention - Based Protocols, Contention - Based Protocols with reservation Mechanisms, Contention</w:t>
      </w:r>
      <w:r w:rsidR="00C560EA">
        <w:rPr>
          <w:rFonts w:ascii="Arial" w:hAnsi="Arial"/>
          <w:sz w:val="24"/>
          <w:szCs w:val="24"/>
        </w:rPr>
        <w:t>-</w:t>
      </w:r>
      <w:r w:rsidRPr="00C560EA">
        <w:rPr>
          <w:rFonts w:ascii="Arial" w:hAnsi="Arial"/>
          <w:sz w:val="24"/>
          <w:szCs w:val="24"/>
        </w:rPr>
        <w:t>Based MAC Protocols with Scheduling Mechanisms, MAC Protocols that use Directional Antennas, Other MAC Protocols.</w:t>
      </w:r>
    </w:p>
    <w:p w:rsidR="00936CF6" w:rsidRPr="00936CF6" w:rsidRDefault="00936CF6" w:rsidP="00936CF6">
      <w:pPr>
        <w:rPr>
          <w:rFonts w:ascii="Arial" w:hAnsi="Arial"/>
          <w:b/>
          <w:sz w:val="24"/>
          <w:szCs w:val="24"/>
        </w:rPr>
      </w:pPr>
    </w:p>
    <w:p w:rsidR="00936CF6" w:rsidRPr="00936CF6" w:rsidRDefault="00936CF6" w:rsidP="00936CF6">
      <w:pPr>
        <w:rPr>
          <w:rFonts w:ascii="Arial" w:hAnsi="Arial"/>
          <w:b/>
          <w:bCs/>
          <w:sz w:val="24"/>
          <w:szCs w:val="24"/>
        </w:rPr>
      </w:pPr>
      <w:r w:rsidRPr="00936CF6">
        <w:rPr>
          <w:rFonts w:ascii="Arial" w:hAnsi="Arial"/>
          <w:b/>
          <w:bCs/>
          <w:sz w:val="24"/>
          <w:szCs w:val="24"/>
        </w:rPr>
        <w:t xml:space="preserve">UNIT - </w:t>
      </w:r>
      <w:r w:rsidR="00C560EA">
        <w:rPr>
          <w:rFonts w:ascii="Arial" w:hAnsi="Arial"/>
          <w:b/>
          <w:bCs/>
          <w:sz w:val="24"/>
          <w:szCs w:val="24"/>
        </w:rPr>
        <w:t>III</w:t>
      </w:r>
    </w:p>
    <w:p w:rsidR="00936CF6" w:rsidRPr="00C560EA" w:rsidRDefault="00936CF6" w:rsidP="00C560EA">
      <w:pPr>
        <w:jc w:val="both"/>
        <w:rPr>
          <w:rFonts w:ascii="Arial" w:hAnsi="Arial"/>
          <w:sz w:val="24"/>
          <w:szCs w:val="24"/>
        </w:rPr>
      </w:pPr>
      <w:r w:rsidRPr="00C560EA">
        <w:rPr>
          <w:rFonts w:ascii="Arial" w:hAnsi="Arial"/>
          <w:sz w:val="24"/>
          <w:szCs w:val="24"/>
        </w:rPr>
        <w:t>Routing Protocols: Introduction, Issues in Designing a Routing Protocol for Ad Hoc Wireless Networks, Classification of Routing Protocols, Table</w:t>
      </w:r>
      <w:r w:rsidR="00C560EA">
        <w:rPr>
          <w:rFonts w:ascii="Arial" w:hAnsi="Arial"/>
          <w:sz w:val="24"/>
          <w:szCs w:val="24"/>
        </w:rPr>
        <w:t>-</w:t>
      </w:r>
      <w:r w:rsidRPr="00C560EA">
        <w:rPr>
          <w:rFonts w:ascii="Arial" w:hAnsi="Arial"/>
          <w:sz w:val="24"/>
          <w:szCs w:val="24"/>
        </w:rPr>
        <w:t>Driven Routing Protocols, On</w:t>
      </w:r>
      <w:r w:rsidR="00C560EA">
        <w:rPr>
          <w:rFonts w:ascii="Arial" w:hAnsi="Arial"/>
          <w:sz w:val="24"/>
          <w:szCs w:val="24"/>
        </w:rPr>
        <w:t>-</w:t>
      </w:r>
      <w:r w:rsidRPr="00C560EA">
        <w:rPr>
          <w:rFonts w:ascii="Arial" w:hAnsi="Arial"/>
          <w:sz w:val="24"/>
          <w:szCs w:val="24"/>
        </w:rPr>
        <w:t>Demand Routing Protocols, Hybrid Routing Protocols, Routing Protocols with Efficient Flooding Mechanisms, Hierarchical Routing Protocols, Power</w:t>
      </w:r>
      <w:r w:rsidR="00C560EA">
        <w:rPr>
          <w:rFonts w:ascii="Arial" w:hAnsi="Arial"/>
          <w:sz w:val="24"/>
          <w:szCs w:val="24"/>
        </w:rPr>
        <w:t>-</w:t>
      </w:r>
      <w:r w:rsidRPr="00C560EA">
        <w:rPr>
          <w:rFonts w:ascii="Arial" w:hAnsi="Arial"/>
          <w:sz w:val="24"/>
          <w:szCs w:val="24"/>
        </w:rPr>
        <w:t xml:space="preserve"> Aware Routing Protocols.</w:t>
      </w:r>
    </w:p>
    <w:p w:rsidR="00936CF6" w:rsidRPr="00936CF6" w:rsidRDefault="00936CF6" w:rsidP="00936CF6">
      <w:pPr>
        <w:rPr>
          <w:rFonts w:ascii="Arial" w:hAnsi="Arial"/>
          <w:b/>
          <w:bCs/>
          <w:sz w:val="24"/>
          <w:szCs w:val="24"/>
        </w:rPr>
      </w:pPr>
      <w:r w:rsidRPr="00936CF6">
        <w:rPr>
          <w:rFonts w:ascii="Arial" w:hAnsi="Arial"/>
          <w:b/>
          <w:bCs/>
          <w:sz w:val="24"/>
          <w:szCs w:val="24"/>
        </w:rPr>
        <w:lastRenderedPageBreak/>
        <w:t>UNIT - IV</w:t>
      </w:r>
    </w:p>
    <w:p w:rsidR="00936CF6" w:rsidRPr="00C560EA" w:rsidRDefault="00936CF6" w:rsidP="00C560EA">
      <w:pPr>
        <w:jc w:val="both"/>
        <w:rPr>
          <w:rFonts w:ascii="Arial" w:hAnsi="Arial"/>
          <w:sz w:val="24"/>
          <w:szCs w:val="24"/>
        </w:rPr>
      </w:pPr>
      <w:r w:rsidRPr="00C560EA">
        <w:rPr>
          <w:rFonts w:ascii="Arial" w:hAnsi="Arial"/>
          <w:sz w:val="24"/>
          <w:szCs w:val="24"/>
        </w:rPr>
        <w:t>Transport Layer Protocols: Introduction, Issues in Designing a Transport Layer Protocol for Ad Hoc Wireless Networks, Design Goals of a Transport Layer Protocol for Ad Hoc Wireless Networks, Classification of Transport Layer Solutions, TCP Over Ad Hoc Wireless Networks, Other Transport Layer Protocol for Ad Hoc Wireless Networks.</w:t>
      </w:r>
    </w:p>
    <w:p w:rsidR="00936CF6" w:rsidRPr="00936CF6" w:rsidRDefault="00936CF6" w:rsidP="00936CF6">
      <w:pPr>
        <w:rPr>
          <w:rFonts w:ascii="Arial" w:hAnsi="Arial"/>
          <w:b/>
          <w:sz w:val="24"/>
          <w:szCs w:val="24"/>
        </w:rPr>
      </w:pPr>
    </w:p>
    <w:p w:rsidR="00C560EA" w:rsidRDefault="00936CF6" w:rsidP="00C560EA">
      <w:pPr>
        <w:rPr>
          <w:rFonts w:ascii="Arial" w:hAnsi="Arial"/>
          <w:b/>
          <w:bCs/>
          <w:sz w:val="24"/>
          <w:szCs w:val="24"/>
        </w:rPr>
      </w:pPr>
      <w:r w:rsidRPr="00936CF6">
        <w:rPr>
          <w:rFonts w:ascii="Arial" w:hAnsi="Arial"/>
          <w:b/>
          <w:bCs/>
          <w:sz w:val="24"/>
          <w:szCs w:val="24"/>
        </w:rPr>
        <w:t>UNIT - V</w:t>
      </w:r>
    </w:p>
    <w:p w:rsidR="00936CF6" w:rsidRPr="00C560EA" w:rsidRDefault="00936CF6" w:rsidP="00C560EA">
      <w:pPr>
        <w:jc w:val="both"/>
        <w:rPr>
          <w:rFonts w:ascii="Arial" w:hAnsi="Arial"/>
          <w:sz w:val="24"/>
          <w:szCs w:val="24"/>
        </w:rPr>
      </w:pPr>
      <w:r w:rsidRPr="00C560EA">
        <w:rPr>
          <w:rFonts w:ascii="Arial" w:hAnsi="Arial"/>
          <w:sz w:val="24"/>
          <w:szCs w:val="24"/>
        </w:rPr>
        <w:t>Wireless Sensor Networks: Introduction, Sensor Network Architecture, Data Dissemination, Data Gathering, MAC Protocols for Sensor Networks, Location Discovery, Quality of a Sensor Network, Evolving Standards, Other Issues.</w:t>
      </w:r>
    </w:p>
    <w:p w:rsidR="00936CF6" w:rsidRPr="00C560EA" w:rsidRDefault="00936CF6" w:rsidP="00C560EA">
      <w:pPr>
        <w:jc w:val="both"/>
        <w:rPr>
          <w:rFonts w:ascii="Arial" w:hAnsi="Arial"/>
          <w:sz w:val="24"/>
          <w:szCs w:val="24"/>
        </w:rPr>
      </w:pPr>
    </w:p>
    <w:p w:rsidR="00936CF6" w:rsidRPr="00936CF6" w:rsidRDefault="00936CF6" w:rsidP="00936CF6">
      <w:pPr>
        <w:rPr>
          <w:rFonts w:ascii="Arial" w:hAnsi="Arial"/>
          <w:b/>
          <w:bCs/>
          <w:sz w:val="24"/>
          <w:szCs w:val="24"/>
        </w:rPr>
      </w:pPr>
      <w:r w:rsidRPr="00936CF6">
        <w:rPr>
          <w:rFonts w:ascii="Arial" w:hAnsi="Arial"/>
          <w:b/>
          <w:bCs/>
          <w:sz w:val="24"/>
          <w:szCs w:val="24"/>
        </w:rPr>
        <w:t xml:space="preserve">TEXT </w:t>
      </w:r>
      <w:r w:rsidR="00C560EA">
        <w:rPr>
          <w:rFonts w:ascii="Arial" w:hAnsi="Arial"/>
          <w:b/>
          <w:bCs/>
          <w:sz w:val="24"/>
          <w:szCs w:val="24"/>
        </w:rPr>
        <w:t>BOOKS</w:t>
      </w:r>
    </w:p>
    <w:p w:rsidR="00936CF6" w:rsidRPr="00C560EA" w:rsidRDefault="00936CF6" w:rsidP="00C560EA">
      <w:pPr>
        <w:numPr>
          <w:ilvl w:val="0"/>
          <w:numId w:val="30"/>
        </w:numPr>
        <w:ind w:left="360"/>
        <w:jc w:val="both"/>
        <w:rPr>
          <w:rFonts w:ascii="Arial" w:hAnsi="Arial"/>
          <w:sz w:val="24"/>
          <w:szCs w:val="24"/>
        </w:rPr>
      </w:pPr>
      <w:r w:rsidRPr="00C560EA">
        <w:rPr>
          <w:rFonts w:ascii="Arial" w:hAnsi="Arial"/>
          <w:sz w:val="24"/>
          <w:szCs w:val="24"/>
        </w:rPr>
        <w:t>Ad Hoc Wireless Networks: Architectures and Protocols</w:t>
      </w:r>
      <w:r w:rsidR="0066266D">
        <w:rPr>
          <w:rFonts w:ascii="Arial" w:hAnsi="Arial"/>
          <w:sz w:val="24"/>
          <w:szCs w:val="24"/>
        </w:rPr>
        <w:t xml:space="preserve">, </w:t>
      </w:r>
      <w:r w:rsidRPr="00C560EA">
        <w:rPr>
          <w:rFonts w:ascii="Arial" w:hAnsi="Arial"/>
          <w:sz w:val="24"/>
          <w:szCs w:val="24"/>
        </w:rPr>
        <w:t>C. Siva Ram Murthy and B.S.Manoj, 2004, PHI.</w:t>
      </w:r>
    </w:p>
    <w:p w:rsidR="00936CF6" w:rsidRPr="00C560EA" w:rsidRDefault="00936CF6" w:rsidP="00C560EA">
      <w:pPr>
        <w:numPr>
          <w:ilvl w:val="0"/>
          <w:numId w:val="30"/>
        </w:numPr>
        <w:ind w:left="360"/>
        <w:jc w:val="both"/>
        <w:rPr>
          <w:rFonts w:ascii="Arial" w:hAnsi="Arial"/>
          <w:sz w:val="24"/>
          <w:szCs w:val="24"/>
        </w:rPr>
      </w:pPr>
      <w:r w:rsidRPr="00C560EA">
        <w:rPr>
          <w:rFonts w:ascii="Arial" w:hAnsi="Arial"/>
          <w:sz w:val="24"/>
          <w:szCs w:val="24"/>
        </w:rPr>
        <w:t>Wireless Ad-hoc and Sensor Networks: Protocols, Performance and Control</w:t>
      </w:r>
      <w:r w:rsidR="0066266D">
        <w:rPr>
          <w:rFonts w:ascii="Arial" w:hAnsi="Arial"/>
          <w:sz w:val="24"/>
          <w:szCs w:val="24"/>
        </w:rPr>
        <w:t xml:space="preserve">, </w:t>
      </w:r>
      <w:r w:rsidRPr="00C560EA">
        <w:rPr>
          <w:rFonts w:ascii="Arial" w:hAnsi="Arial"/>
          <w:sz w:val="24"/>
          <w:szCs w:val="24"/>
        </w:rPr>
        <w:t>Jagannathan Sarangapani, CRC Press.</w:t>
      </w:r>
    </w:p>
    <w:p w:rsidR="00936CF6" w:rsidRPr="00C560EA" w:rsidRDefault="00936CF6" w:rsidP="00C560EA">
      <w:pPr>
        <w:jc w:val="both"/>
        <w:rPr>
          <w:rFonts w:ascii="Arial" w:hAnsi="Arial"/>
          <w:sz w:val="24"/>
          <w:szCs w:val="24"/>
        </w:rPr>
      </w:pPr>
    </w:p>
    <w:p w:rsidR="00936CF6" w:rsidRPr="00936CF6" w:rsidRDefault="00936CF6" w:rsidP="00936CF6">
      <w:pPr>
        <w:rPr>
          <w:rFonts w:ascii="Arial" w:hAnsi="Arial"/>
          <w:b/>
          <w:bCs/>
          <w:sz w:val="24"/>
          <w:szCs w:val="24"/>
        </w:rPr>
      </w:pPr>
      <w:r w:rsidRPr="00936CF6">
        <w:rPr>
          <w:rFonts w:ascii="Arial" w:hAnsi="Arial"/>
          <w:b/>
          <w:bCs/>
          <w:sz w:val="24"/>
          <w:szCs w:val="24"/>
        </w:rPr>
        <w:t xml:space="preserve">REFERENCE </w:t>
      </w:r>
      <w:r w:rsidR="0066266D">
        <w:rPr>
          <w:rFonts w:ascii="Arial" w:hAnsi="Arial"/>
          <w:b/>
          <w:bCs/>
          <w:sz w:val="24"/>
          <w:szCs w:val="24"/>
        </w:rPr>
        <w:t>BOOKS</w:t>
      </w:r>
    </w:p>
    <w:p w:rsidR="00936CF6" w:rsidRPr="00C560EA" w:rsidRDefault="00936CF6" w:rsidP="00C560EA">
      <w:pPr>
        <w:numPr>
          <w:ilvl w:val="0"/>
          <w:numId w:val="29"/>
        </w:numPr>
        <w:ind w:left="360"/>
        <w:jc w:val="both"/>
        <w:rPr>
          <w:rFonts w:ascii="Arial" w:hAnsi="Arial"/>
          <w:sz w:val="24"/>
          <w:szCs w:val="24"/>
        </w:rPr>
      </w:pPr>
      <w:r w:rsidRPr="00C560EA">
        <w:rPr>
          <w:rFonts w:ascii="Arial" w:hAnsi="Arial"/>
          <w:sz w:val="24"/>
          <w:szCs w:val="24"/>
        </w:rPr>
        <w:t>Ad-Hoc Mobile Wireless Networks: Protocols &amp; Systems, C.K. Toh, 1</w:t>
      </w:r>
      <w:r w:rsidRPr="00C560EA">
        <w:rPr>
          <w:rFonts w:ascii="Arial" w:hAnsi="Arial"/>
          <w:sz w:val="24"/>
          <w:szCs w:val="24"/>
          <w:vertAlign w:val="superscript"/>
        </w:rPr>
        <w:t>st</w:t>
      </w:r>
      <w:r w:rsidRPr="00C560EA">
        <w:rPr>
          <w:rFonts w:ascii="Arial" w:hAnsi="Arial"/>
          <w:sz w:val="24"/>
          <w:szCs w:val="24"/>
        </w:rPr>
        <w:t xml:space="preserve"> Ed. Pearson Education.</w:t>
      </w:r>
    </w:p>
    <w:p w:rsidR="00936CF6" w:rsidRPr="00C560EA" w:rsidRDefault="00936CF6" w:rsidP="00C560EA">
      <w:pPr>
        <w:numPr>
          <w:ilvl w:val="0"/>
          <w:numId w:val="29"/>
        </w:numPr>
        <w:ind w:left="360"/>
        <w:jc w:val="both"/>
        <w:rPr>
          <w:rFonts w:ascii="Arial" w:hAnsi="Arial"/>
          <w:sz w:val="24"/>
          <w:szCs w:val="24"/>
        </w:rPr>
      </w:pPr>
      <w:r w:rsidRPr="00C560EA">
        <w:rPr>
          <w:rFonts w:ascii="Arial" w:hAnsi="Arial"/>
          <w:sz w:val="24"/>
          <w:szCs w:val="24"/>
        </w:rPr>
        <w:t>Wireless Sensor Networks</w:t>
      </w:r>
      <w:r w:rsidR="0066266D">
        <w:rPr>
          <w:rFonts w:ascii="Arial" w:hAnsi="Arial"/>
          <w:sz w:val="24"/>
          <w:szCs w:val="24"/>
        </w:rPr>
        <w:t xml:space="preserve">, </w:t>
      </w:r>
      <w:r w:rsidRPr="00C560EA">
        <w:rPr>
          <w:rFonts w:ascii="Arial" w:hAnsi="Arial"/>
          <w:sz w:val="24"/>
          <w:szCs w:val="24"/>
        </w:rPr>
        <w:t>C.S.Raghavendra, Krishna M. Sivalingam, 2004, Springer.</w:t>
      </w:r>
    </w:p>
    <w:p w:rsidR="00165AF4" w:rsidRDefault="00165AF4" w:rsidP="001F2118">
      <w:pPr>
        <w:rPr>
          <w:rFonts w:ascii="Arial" w:hAnsi="Arial"/>
          <w:b/>
          <w:sz w:val="24"/>
          <w:szCs w:val="24"/>
        </w:rPr>
      </w:pPr>
    </w:p>
    <w:p w:rsidR="00165AF4" w:rsidRDefault="00165AF4" w:rsidP="001F2118">
      <w:pPr>
        <w:rPr>
          <w:rFonts w:ascii="Arial" w:hAnsi="Arial"/>
          <w:b/>
          <w:sz w:val="24"/>
          <w:szCs w:val="24"/>
        </w:rPr>
      </w:pPr>
    </w:p>
    <w:p w:rsidR="00165AF4" w:rsidRDefault="00165AF4" w:rsidP="001F2118">
      <w:pPr>
        <w:rPr>
          <w:rFonts w:ascii="Arial" w:hAnsi="Arial"/>
          <w:b/>
          <w:sz w:val="24"/>
          <w:szCs w:val="24"/>
        </w:rPr>
      </w:pPr>
    </w:p>
    <w:p w:rsidR="00165AF4" w:rsidRDefault="00165AF4" w:rsidP="001F2118">
      <w:pPr>
        <w:rPr>
          <w:rFonts w:ascii="Arial" w:hAnsi="Arial"/>
          <w:b/>
          <w:sz w:val="24"/>
          <w:szCs w:val="24"/>
        </w:rPr>
      </w:pPr>
    </w:p>
    <w:p w:rsidR="00165AF4" w:rsidRDefault="00165AF4" w:rsidP="001F2118">
      <w:pPr>
        <w:rPr>
          <w:rFonts w:ascii="Arial" w:hAnsi="Arial"/>
          <w:b/>
          <w:sz w:val="24"/>
          <w:szCs w:val="24"/>
        </w:rPr>
      </w:pPr>
    </w:p>
    <w:p w:rsidR="00220E34" w:rsidRDefault="00220E34"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165AF4" w:rsidRDefault="00165AF4" w:rsidP="001F2118">
      <w:pPr>
        <w:rPr>
          <w:rFonts w:ascii="Arial" w:hAnsi="Arial"/>
          <w:b/>
          <w:sz w:val="24"/>
          <w:szCs w:val="24"/>
        </w:rPr>
      </w:pPr>
    </w:p>
    <w:p w:rsidR="00165AF4" w:rsidRDefault="00165AF4" w:rsidP="001F2118">
      <w:pPr>
        <w:rPr>
          <w:rFonts w:ascii="Arial" w:hAnsi="Arial"/>
          <w:b/>
          <w:sz w:val="24"/>
          <w:szCs w:val="24"/>
        </w:rPr>
      </w:pPr>
    </w:p>
    <w:p w:rsidR="00165AF4" w:rsidRDefault="00165AF4" w:rsidP="001F2118">
      <w:pPr>
        <w:rPr>
          <w:rFonts w:ascii="Arial" w:hAnsi="Arial"/>
          <w:b/>
          <w:sz w:val="24"/>
          <w:szCs w:val="24"/>
        </w:rPr>
      </w:pPr>
    </w:p>
    <w:p w:rsidR="00165AF4" w:rsidRDefault="00165AF4" w:rsidP="001F2118">
      <w:pPr>
        <w:rPr>
          <w:rFonts w:ascii="Arial" w:hAnsi="Arial"/>
          <w:b/>
          <w:sz w:val="24"/>
          <w:szCs w:val="24"/>
        </w:rPr>
      </w:pPr>
    </w:p>
    <w:p w:rsidR="00165AF4" w:rsidRDefault="00165AF4" w:rsidP="001F2118">
      <w:pPr>
        <w:rPr>
          <w:rFonts w:ascii="Arial" w:hAnsi="Arial"/>
          <w:b/>
          <w:sz w:val="24"/>
          <w:szCs w:val="24"/>
        </w:rPr>
      </w:pPr>
    </w:p>
    <w:p w:rsidR="00165AF4" w:rsidRPr="006326E5" w:rsidRDefault="00165AF4" w:rsidP="00165AF4">
      <w:pPr>
        <w:pStyle w:val="Header"/>
        <w:jc w:val="center"/>
        <w:rPr>
          <w:rFonts w:ascii="Arial" w:hAnsi="Arial"/>
          <w:b/>
          <w:sz w:val="28"/>
          <w:szCs w:val="28"/>
        </w:rPr>
      </w:pPr>
      <w:r w:rsidRPr="006326E5">
        <w:rPr>
          <w:rFonts w:ascii="Arial" w:hAnsi="Arial"/>
          <w:b/>
          <w:noProof/>
          <w:color w:val="000000" w:themeColor="text1"/>
          <w:sz w:val="28"/>
          <w:szCs w:val="28"/>
        </w:rPr>
        <w:lastRenderedPageBreak/>
        <w:drawing>
          <wp:anchor distT="0" distB="0" distL="114300" distR="114300" simplePos="0" relativeHeight="251881472" behindDoc="1" locked="0" layoutInCell="1" allowOverlap="1">
            <wp:simplePos x="0" y="0"/>
            <wp:positionH relativeFrom="column">
              <wp:posOffset>38100</wp:posOffset>
            </wp:positionH>
            <wp:positionV relativeFrom="paragraph">
              <wp:posOffset>-85725</wp:posOffset>
            </wp:positionV>
            <wp:extent cx="466725" cy="352425"/>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6725" cy="352425"/>
                    </a:xfrm>
                    <a:prstGeom prst="rect">
                      <a:avLst/>
                    </a:prstGeom>
                    <a:noFill/>
                    <a:ln w="9525">
                      <a:noFill/>
                      <a:miter lim="800000"/>
                      <a:headEnd/>
                      <a:tailEnd/>
                    </a:ln>
                  </pic:spPr>
                </pic:pic>
              </a:graphicData>
            </a:graphic>
          </wp:anchor>
        </w:drawing>
      </w:r>
      <w:r>
        <w:rPr>
          <w:rFonts w:ascii="Arial" w:hAnsi="Arial"/>
          <w:b/>
          <w:sz w:val="28"/>
          <w:szCs w:val="28"/>
        </w:rPr>
        <w:t>G</w:t>
      </w:r>
      <w:r w:rsidRPr="006326E5">
        <w:rPr>
          <w:rFonts w:ascii="Arial" w:hAnsi="Arial"/>
          <w:b/>
          <w:sz w:val="28"/>
          <w:szCs w:val="28"/>
        </w:rPr>
        <w:t>URU NANAK INSTITUTIONS TECHNICAL CAMPUS</w:t>
      </w:r>
    </w:p>
    <w:p w:rsidR="00165AF4" w:rsidRPr="006326E5" w:rsidRDefault="00165AF4" w:rsidP="00165AF4">
      <w:pPr>
        <w:pStyle w:val="Header"/>
        <w:jc w:val="center"/>
        <w:rPr>
          <w:rFonts w:ascii="Arial" w:hAnsi="Arial"/>
          <w:b/>
          <w:sz w:val="28"/>
          <w:szCs w:val="28"/>
        </w:rPr>
      </w:pPr>
      <w:r w:rsidRPr="006326E5">
        <w:rPr>
          <w:rFonts w:ascii="Arial" w:hAnsi="Arial"/>
          <w:b/>
          <w:sz w:val="28"/>
          <w:szCs w:val="28"/>
        </w:rPr>
        <w:t>(AUTONOMOUS)</w:t>
      </w:r>
    </w:p>
    <w:p w:rsidR="00165AF4" w:rsidRDefault="00165AF4" w:rsidP="00165AF4">
      <w:pPr>
        <w:rPr>
          <w:b/>
        </w:rPr>
      </w:pPr>
    </w:p>
    <w:p w:rsidR="00165AF4" w:rsidRPr="006602B7" w:rsidRDefault="00165AF4" w:rsidP="00165AF4">
      <w:pPr>
        <w:rPr>
          <w:rFonts w:ascii="Arial" w:hAnsi="Arial"/>
          <w:b/>
          <w:sz w:val="24"/>
          <w:szCs w:val="24"/>
        </w:rPr>
      </w:pPr>
      <w:r w:rsidRPr="00915FF7">
        <w:rPr>
          <w:rFonts w:ascii="Arial" w:hAnsi="Arial"/>
          <w:b/>
          <w:sz w:val="24"/>
          <w:szCs w:val="24"/>
        </w:rPr>
        <w:t>I</w:t>
      </w:r>
      <w:r>
        <w:rPr>
          <w:rFonts w:ascii="Arial" w:hAnsi="Arial"/>
          <w:b/>
          <w:sz w:val="24"/>
          <w:szCs w:val="24"/>
        </w:rPr>
        <w:t>V Year B.</w:t>
      </w:r>
      <w:r w:rsidRPr="00915FF7">
        <w:rPr>
          <w:rFonts w:ascii="Arial" w:hAnsi="Arial"/>
          <w:b/>
          <w:sz w:val="24"/>
          <w:szCs w:val="24"/>
        </w:rPr>
        <w:t xml:space="preserve">Tech. </w:t>
      </w:r>
      <w:r>
        <w:rPr>
          <w:rFonts w:ascii="Arial" w:hAnsi="Arial"/>
          <w:b/>
          <w:sz w:val="24"/>
          <w:szCs w:val="24"/>
        </w:rPr>
        <w:t>CSE (</w:t>
      </w:r>
      <w:r w:rsidRPr="00915FF7">
        <w:rPr>
          <w:rFonts w:ascii="Arial" w:hAnsi="Arial"/>
          <w:b/>
          <w:sz w:val="24"/>
          <w:szCs w:val="24"/>
        </w:rPr>
        <w:t>I</w:t>
      </w:r>
      <w:r>
        <w:rPr>
          <w:rFonts w:ascii="Arial" w:hAnsi="Arial"/>
          <w:b/>
          <w:sz w:val="24"/>
          <w:szCs w:val="24"/>
        </w:rPr>
        <w:t>O</w:t>
      </w:r>
      <w:r w:rsidRPr="00915FF7">
        <w:rPr>
          <w:rFonts w:ascii="Arial" w:hAnsi="Arial"/>
          <w:b/>
          <w:sz w:val="24"/>
          <w:szCs w:val="24"/>
        </w:rPr>
        <w:t>T</w:t>
      </w:r>
      <w:r>
        <w:rPr>
          <w:rFonts w:ascii="Arial" w:hAnsi="Arial"/>
          <w:b/>
          <w:sz w:val="24"/>
          <w:szCs w:val="24"/>
        </w:rPr>
        <w:t>)</w:t>
      </w:r>
      <w:r w:rsidRPr="00915FF7">
        <w:rPr>
          <w:rFonts w:ascii="Arial" w:hAnsi="Arial"/>
          <w:b/>
          <w:sz w:val="24"/>
          <w:szCs w:val="24"/>
        </w:rPr>
        <w:t xml:space="preserve"> I Sem                                        </w:t>
      </w:r>
      <w:r>
        <w:rPr>
          <w:rFonts w:ascii="Arial" w:hAnsi="Arial"/>
          <w:b/>
          <w:sz w:val="24"/>
          <w:szCs w:val="24"/>
        </w:rPr>
        <w:tab/>
      </w:r>
      <w:r>
        <w:rPr>
          <w:rFonts w:ascii="Arial" w:hAnsi="Arial"/>
          <w:b/>
          <w:sz w:val="24"/>
          <w:szCs w:val="24"/>
        </w:rPr>
        <w:tab/>
      </w:r>
      <w:r>
        <w:rPr>
          <w:rFonts w:ascii="Arial" w:hAnsi="Arial"/>
          <w:b/>
          <w:sz w:val="24"/>
          <w:szCs w:val="24"/>
        </w:rPr>
        <w:tab/>
        <w:t xml:space="preserve">L  </w:t>
      </w:r>
      <w:r w:rsidRPr="006602B7">
        <w:rPr>
          <w:rFonts w:ascii="Arial" w:hAnsi="Arial"/>
          <w:b/>
          <w:sz w:val="24"/>
          <w:szCs w:val="24"/>
        </w:rPr>
        <w:t>T   P  C</w:t>
      </w:r>
    </w:p>
    <w:p w:rsidR="00165AF4" w:rsidRDefault="00165AF4" w:rsidP="00165AF4">
      <w:pPr>
        <w:tabs>
          <w:tab w:val="left" w:pos="0"/>
        </w:tabs>
        <w:jc w:val="both"/>
        <w:rPr>
          <w:rFonts w:ascii="Arial" w:hAnsi="Arial"/>
          <w:b/>
          <w:sz w:val="24"/>
          <w:szCs w:val="24"/>
        </w:rPr>
      </w:pPr>
      <w:r w:rsidRPr="006602B7">
        <w:rPr>
          <w:rFonts w:ascii="Arial" w:hAnsi="Arial"/>
          <w:b/>
          <w:sz w:val="24"/>
          <w:szCs w:val="24"/>
        </w:rPr>
        <w:t xml:space="preserve">                                                                    </w:t>
      </w:r>
      <w:r>
        <w:rPr>
          <w:rFonts w:ascii="Arial" w:hAnsi="Arial"/>
          <w:b/>
          <w:sz w:val="24"/>
          <w:szCs w:val="24"/>
        </w:rPr>
        <w:t xml:space="preserve">                             </w:t>
      </w:r>
      <w:r>
        <w:rPr>
          <w:rFonts w:ascii="Arial" w:hAnsi="Arial"/>
          <w:b/>
          <w:sz w:val="24"/>
          <w:szCs w:val="24"/>
        </w:rPr>
        <w:tab/>
      </w:r>
      <w:r>
        <w:rPr>
          <w:rFonts w:ascii="Arial" w:hAnsi="Arial"/>
          <w:b/>
          <w:sz w:val="24"/>
          <w:szCs w:val="24"/>
        </w:rPr>
        <w:tab/>
      </w:r>
      <w:r>
        <w:rPr>
          <w:rFonts w:ascii="Arial" w:hAnsi="Arial"/>
          <w:b/>
          <w:sz w:val="24"/>
          <w:szCs w:val="24"/>
        </w:rPr>
        <w:tab/>
        <w:t>3</w:t>
      </w:r>
      <w:r w:rsidRPr="006602B7">
        <w:rPr>
          <w:rFonts w:ascii="Arial" w:hAnsi="Arial"/>
          <w:b/>
          <w:sz w:val="24"/>
          <w:szCs w:val="24"/>
        </w:rPr>
        <w:t xml:space="preserve">   </w:t>
      </w:r>
      <w:r>
        <w:rPr>
          <w:rFonts w:ascii="Arial" w:hAnsi="Arial"/>
          <w:b/>
          <w:sz w:val="24"/>
          <w:szCs w:val="24"/>
        </w:rPr>
        <w:t>0   0</w:t>
      </w:r>
      <w:r w:rsidRPr="006602B7">
        <w:rPr>
          <w:rFonts w:ascii="Arial" w:hAnsi="Arial"/>
          <w:b/>
          <w:sz w:val="24"/>
          <w:szCs w:val="24"/>
        </w:rPr>
        <w:t xml:space="preserve">  </w:t>
      </w:r>
      <w:r>
        <w:rPr>
          <w:rFonts w:ascii="Arial" w:hAnsi="Arial"/>
          <w:b/>
          <w:sz w:val="24"/>
          <w:szCs w:val="24"/>
        </w:rPr>
        <w:t>3</w:t>
      </w:r>
      <w:r w:rsidRPr="006602B7">
        <w:rPr>
          <w:rFonts w:ascii="Arial" w:hAnsi="Arial"/>
          <w:b/>
          <w:sz w:val="24"/>
          <w:szCs w:val="24"/>
        </w:rPr>
        <w:tab/>
      </w:r>
    </w:p>
    <w:p w:rsidR="00165AF4" w:rsidRPr="00D9700B" w:rsidRDefault="00165AF4" w:rsidP="00165AF4">
      <w:pPr>
        <w:pStyle w:val="normal0"/>
        <w:jc w:val="center"/>
        <w:rPr>
          <w:rFonts w:ascii="Arial" w:hAnsi="Arial" w:cs="Arial"/>
          <w:b/>
          <w:color w:val="000000"/>
        </w:rPr>
      </w:pPr>
      <w:r>
        <w:rPr>
          <w:rFonts w:ascii="Arial" w:hAnsi="Arial"/>
          <w:b/>
        </w:rPr>
        <w:t>SOFTWARE TESTING</w:t>
      </w:r>
    </w:p>
    <w:p w:rsidR="00165AF4" w:rsidRDefault="00165AF4" w:rsidP="00165AF4">
      <w:pPr>
        <w:jc w:val="center"/>
        <w:rPr>
          <w:rFonts w:ascii="Arial" w:hAnsi="Arial"/>
          <w:b/>
          <w:color w:val="000000" w:themeColor="text1"/>
          <w:sz w:val="24"/>
          <w:szCs w:val="24"/>
        </w:rPr>
      </w:pPr>
      <w:r w:rsidRPr="00E97E63">
        <w:rPr>
          <w:rFonts w:ascii="Arial" w:hAnsi="Arial"/>
          <w:b/>
          <w:color w:val="000000" w:themeColor="text1"/>
          <w:sz w:val="24"/>
          <w:szCs w:val="24"/>
        </w:rPr>
        <w:t xml:space="preserve">(PROFESSIONAL ELECTIVE - </w:t>
      </w:r>
      <w:r>
        <w:rPr>
          <w:rFonts w:ascii="Arial" w:hAnsi="Arial"/>
          <w:b/>
          <w:color w:val="000000" w:themeColor="text1"/>
          <w:sz w:val="24"/>
          <w:szCs w:val="24"/>
        </w:rPr>
        <w:t>IV</w:t>
      </w:r>
      <w:r w:rsidRPr="00E97E63">
        <w:rPr>
          <w:rFonts w:ascii="Arial" w:hAnsi="Arial"/>
          <w:b/>
          <w:color w:val="000000" w:themeColor="text1"/>
          <w:sz w:val="24"/>
          <w:szCs w:val="24"/>
        </w:rPr>
        <w:t>)</w:t>
      </w:r>
    </w:p>
    <w:p w:rsidR="00165AF4" w:rsidRDefault="00165AF4" w:rsidP="00165AF4">
      <w:pPr>
        <w:rPr>
          <w:rFonts w:ascii="Arial" w:hAnsi="Arial"/>
          <w:b/>
          <w:color w:val="000000" w:themeColor="text1"/>
          <w:sz w:val="24"/>
          <w:szCs w:val="24"/>
        </w:rPr>
      </w:pPr>
    </w:p>
    <w:p w:rsidR="00165AF4" w:rsidRPr="006B7002" w:rsidRDefault="00165AF4" w:rsidP="00165AF4">
      <w:pPr>
        <w:rPr>
          <w:rFonts w:ascii="Arial" w:hAnsi="Arial"/>
          <w:b/>
          <w:color w:val="000000"/>
          <w:sz w:val="24"/>
          <w:szCs w:val="24"/>
        </w:rPr>
      </w:pPr>
      <w:r>
        <w:rPr>
          <w:rFonts w:ascii="Arial" w:hAnsi="Arial"/>
          <w:b/>
          <w:color w:val="000000" w:themeColor="text1"/>
          <w:sz w:val="24"/>
          <w:szCs w:val="24"/>
        </w:rPr>
        <w:t xml:space="preserve">COURSE </w:t>
      </w:r>
      <w:r w:rsidRPr="00C8332B">
        <w:rPr>
          <w:rFonts w:ascii="Arial" w:hAnsi="Arial"/>
          <w:b/>
          <w:bCs/>
          <w:sz w:val="24"/>
          <w:szCs w:val="24"/>
        </w:rPr>
        <w:t>PREREQUISITES</w:t>
      </w:r>
    </w:p>
    <w:p w:rsidR="00165AF4" w:rsidRPr="00C32255" w:rsidRDefault="00165AF4" w:rsidP="00165AF4">
      <w:pPr>
        <w:jc w:val="both"/>
        <w:rPr>
          <w:rFonts w:ascii="Arial" w:hAnsi="Arial"/>
          <w:sz w:val="24"/>
          <w:szCs w:val="24"/>
        </w:rPr>
      </w:pPr>
      <w:r>
        <w:rPr>
          <w:rFonts w:ascii="Arial" w:hAnsi="Arial"/>
          <w:sz w:val="24"/>
          <w:szCs w:val="24"/>
        </w:rPr>
        <w:t xml:space="preserve">A course on Software Engineering. </w:t>
      </w:r>
    </w:p>
    <w:p w:rsidR="00165AF4" w:rsidRDefault="00165AF4" w:rsidP="00165AF4">
      <w:pPr>
        <w:jc w:val="both"/>
        <w:rPr>
          <w:rFonts w:ascii="Arial" w:hAnsi="Arial"/>
          <w:b/>
          <w:sz w:val="24"/>
          <w:szCs w:val="24"/>
        </w:rPr>
      </w:pPr>
    </w:p>
    <w:p w:rsidR="00165AF4" w:rsidRPr="00BF0444" w:rsidRDefault="00165AF4" w:rsidP="00165AF4">
      <w:pPr>
        <w:jc w:val="both"/>
        <w:rPr>
          <w:rFonts w:ascii="Arial" w:hAnsi="Arial"/>
          <w:b/>
          <w:sz w:val="24"/>
          <w:szCs w:val="24"/>
        </w:rPr>
      </w:pPr>
      <w:r>
        <w:rPr>
          <w:rFonts w:ascii="Arial" w:hAnsi="Arial"/>
          <w:b/>
          <w:sz w:val="24"/>
          <w:szCs w:val="24"/>
        </w:rPr>
        <w:t xml:space="preserve">COURSE </w:t>
      </w:r>
      <w:r w:rsidRPr="00BF0444">
        <w:rPr>
          <w:rFonts w:ascii="Arial" w:hAnsi="Arial"/>
          <w:b/>
          <w:sz w:val="24"/>
          <w:szCs w:val="24"/>
        </w:rPr>
        <w:t>OBJECTIVES</w:t>
      </w:r>
    </w:p>
    <w:p w:rsidR="00165AF4" w:rsidRDefault="00165AF4" w:rsidP="00165AF4">
      <w:pPr>
        <w:jc w:val="both"/>
        <w:rPr>
          <w:rFonts w:ascii="Arial" w:hAnsi="Arial"/>
          <w:sz w:val="24"/>
          <w:szCs w:val="24"/>
        </w:rPr>
      </w:pPr>
      <w:r w:rsidRPr="006B7002">
        <w:rPr>
          <w:rFonts w:ascii="Arial" w:eastAsia="LiberationSerif" w:hAnsi="Arial"/>
          <w:sz w:val="24"/>
          <w:szCs w:val="24"/>
        </w:rPr>
        <w:t xml:space="preserve">This course is intended </w:t>
      </w:r>
      <w:r>
        <w:rPr>
          <w:rFonts w:ascii="Arial" w:eastAsia="LiberationSerif" w:hAnsi="Arial"/>
          <w:sz w:val="24"/>
          <w:szCs w:val="24"/>
        </w:rPr>
        <w:t>t</w:t>
      </w:r>
      <w:r w:rsidRPr="00E86784">
        <w:rPr>
          <w:rFonts w:ascii="Arial" w:hAnsi="Arial"/>
          <w:sz w:val="24"/>
          <w:szCs w:val="24"/>
        </w:rPr>
        <w:t>o understand th</w:t>
      </w:r>
      <w:r>
        <w:rPr>
          <w:rFonts w:ascii="Arial" w:hAnsi="Arial"/>
          <w:sz w:val="24"/>
          <w:szCs w:val="24"/>
        </w:rPr>
        <w:t>e software testing techniques</w:t>
      </w:r>
      <w:r w:rsidRPr="00E86784">
        <w:rPr>
          <w:rFonts w:ascii="Arial" w:hAnsi="Arial"/>
          <w:sz w:val="24"/>
          <w:szCs w:val="24"/>
        </w:rPr>
        <w:t xml:space="preserve"> such as flow graphs and path testing, transaction flows testing, data flow testing</w:t>
      </w:r>
      <w:r>
        <w:rPr>
          <w:rFonts w:ascii="Arial" w:hAnsi="Arial"/>
          <w:sz w:val="24"/>
          <w:szCs w:val="24"/>
        </w:rPr>
        <w:t>,</w:t>
      </w:r>
      <w:r w:rsidRPr="00E86784">
        <w:rPr>
          <w:rFonts w:ascii="Arial" w:hAnsi="Arial"/>
          <w:sz w:val="24"/>
          <w:szCs w:val="24"/>
        </w:rPr>
        <w:t xml:space="preserve"> domain testing and logic base testing.</w:t>
      </w:r>
    </w:p>
    <w:p w:rsidR="00165AF4" w:rsidRDefault="00165AF4" w:rsidP="00165AF4">
      <w:pPr>
        <w:jc w:val="both"/>
        <w:rPr>
          <w:rFonts w:ascii="Arial" w:hAnsi="Arial"/>
          <w:b/>
          <w:sz w:val="24"/>
          <w:szCs w:val="24"/>
        </w:rPr>
      </w:pPr>
    </w:p>
    <w:p w:rsidR="00165AF4" w:rsidRPr="000265CE" w:rsidRDefault="00165AF4" w:rsidP="00165AF4">
      <w:pPr>
        <w:jc w:val="both"/>
        <w:rPr>
          <w:rFonts w:ascii="Arial" w:hAnsi="Arial"/>
          <w:b/>
          <w:sz w:val="24"/>
          <w:szCs w:val="24"/>
        </w:rPr>
      </w:pPr>
      <w:r>
        <w:rPr>
          <w:rFonts w:ascii="Arial" w:hAnsi="Arial"/>
          <w:b/>
          <w:sz w:val="24"/>
          <w:szCs w:val="24"/>
        </w:rPr>
        <w:t>COURSE OUTCOMES</w:t>
      </w:r>
    </w:p>
    <w:p w:rsidR="00165AF4" w:rsidRPr="00530C97" w:rsidRDefault="00165AF4" w:rsidP="00165AF4">
      <w:pPr>
        <w:widowControl w:val="0"/>
        <w:autoSpaceDE w:val="0"/>
        <w:autoSpaceDN w:val="0"/>
        <w:ind w:firstLine="720"/>
        <w:jc w:val="both"/>
        <w:rPr>
          <w:rFonts w:ascii="Arial" w:eastAsia="LiberationSerif" w:hAnsi="Arial"/>
          <w:b/>
          <w:sz w:val="24"/>
          <w:szCs w:val="24"/>
        </w:rPr>
      </w:pPr>
      <w:r w:rsidRPr="00530C97">
        <w:rPr>
          <w:rFonts w:ascii="Arial" w:hAnsi="Arial"/>
          <w:sz w:val="24"/>
          <w:szCs w:val="24"/>
        </w:rPr>
        <w:t>By the end of the course, students will be able to</w:t>
      </w:r>
    </w:p>
    <w:p w:rsidR="00165AF4" w:rsidRPr="004F4A4A" w:rsidRDefault="00165AF4" w:rsidP="00165AF4">
      <w:pPr>
        <w:pStyle w:val="normal0"/>
        <w:widowControl w:val="0"/>
        <w:jc w:val="both"/>
        <w:rPr>
          <w:rFonts w:ascii="Arial" w:hAnsi="Arial" w:cs="Arial"/>
        </w:rPr>
      </w:pPr>
      <w:r>
        <w:rPr>
          <w:rFonts w:ascii="Arial" w:hAnsi="Arial" w:cs="Arial"/>
        </w:rPr>
        <w:t xml:space="preserve">CO1: </w:t>
      </w:r>
      <w:r w:rsidRPr="004F4A4A">
        <w:rPr>
          <w:rFonts w:ascii="Arial" w:hAnsi="Arial" w:cs="Arial"/>
        </w:rPr>
        <w:t>Understand the purpose of testing and different types of testing techniques.</w:t>
      </w:r>
    </w:p>
    <w:p w:rsidR="00165AF4" w:rsidRDefault="00165AF4" w:rsidP="00165AF4">
      <w:pPr>
        <w:shd w:val="clear" w:color="auto" w:fill="FFFFFF"/>
        <w:jc w:val="both"/>
        <w:rPr>
          <w:rFonts w:ascii="Arial" w:eastAsia="Times New Roman" w:hAnsi="Arial"/>
          <w:sz w:val="24"/>
          <w:szCs w:val="24"/>
        </w:rPr>
      </w:pPr>
      <w:r>
        <w:rPr>
          <w:rFonts w:ascii="Arial" w:eastAsia="Times New Roman" w:hAnsi="Arial"/>
          <w:sz w:val="24"/>
          <w:szCs w:val="24"/>
        </w:rPr>
        <w:t xml:space="preserve">CO2: </w:t>
      </w:r>
      <w:r w:rsidRPr="004F4A4A">
        <w:rPr>
          <w:rFonts w:ascii="Arial" w:eastAsia="Times New Roman" w:hAnsi="Arial"/>
          <w:sz w:val="24"/>
          <w:szCs w:val="24"/>
        </w:rPr>
        <w:t>A</w:t>
      </w:r>
      <w:r w:rsidRPr="00874E67">
        <w:rPr>
          <w:rFonts w:ascii="Arial" w:eastAsia="Times New Roman" w:hAnsi="Arial"/>
          <w:sz w:val="24"/>
          <w:szCs w:val="24"/>
        </w:rPr>
        <w:t>pply the process of testing and various methodologies in testing for developed software.</w:t>
      </w:r>
    </w:p>
    <w:p w:rsidR="00165AF4" w:rsidRPr="004F4A4A" w:rsidRDefault="00165AF4" w:rsidP="00165AF4">
      <w:pPr>
        <w:shd w:val="clear" w:color="auto" w:fill="FFFFFF"/>
        <w:jc w:val="both"/>
        <w:rPr>
          <w:rFonts w:ascii="Arial" w:eastAsia="Times New Roman" w:hAnsi="Arial"/>
          <w:sz w:val="24"/>
          <w:szCs w:val="24"/>
        </w:rPr>
      </w:pPr>
      <w:r>
        <w:rPr>
          <w:rFonts w:ascii="Arial" w:hAnsi="Arial"/>
          <w:sz w:val="24"/>
          <w:szCs w:val="24"/>
          <w:shd w:val="clear" w:color="auto" w:fill="FFFFFF"/>
        </w:rPr>
        <w:t>CO3: D</w:t>
      </w:r>
      <w:r w:rsidRPr="004F4A4A">
        <w:rPr>
          <w:rFonts w:ascii="Arial" w:hAnsi="Arial"/>
          <w:sz w:val="24"/>
          <w:szCs w:val="24"/>
          <w:shd w:val="clear" w:color="auto" w:fill="FFFFFF"/>
        </w:rPr>
        <w:t>esign and conduct a software test process for a software testing project.</w:t>
      </w:r>
    </w:p>
    <w:p w:rsidR="00165AF4" w:rsidRPr="004F4A4A" w:rsidRDefault="00165AF4" w:rsidP="00165AF4">
      <w:pPr>
        <w:pStyle w:val="normal0"/>
        <w:widowControl w:val="0"/>
        <w:jc w:val="both"/>
        <w:rPr>
          <w:rFonts w:ascii="Arial" w:hAnsi="Arial" w:cs="Arial"/>
        </w:rPr>
      </w:pPr>
      <w:r>
        <w:rPr>
          <w:rFonts w:ascii="Arial" w:hAnsi="Arial" w:cs="Arial"/>
          <w:shd w:val="clear" w:color="auto" w:fill="FFFFFF"/>
        </w:rPr>
        <w:t>CO4: U</w:t>
      </w:r>
      <w:r w:rsidRPr="004F4A4A">
        <w:rPr>
          <w:rFonts w:ascii="Arial" w:hAnsi="Arial" w:cs="Arial"/>
          <w:shd w:val="clear" w:color="auto" w:fill="FFFFFF"/>
        </w:rPr>
        <w:t>se software testing methods and modern software testing tools for their testing projects.</w:t>
      </w:r>
    </w:p>
    <w:p w:rsidR="00165AF4" w:rsidRPr="004F4A4A" w:rsidRDefault="00165AF4" w:rsidP="00165AF4">
      <w:pPr>
        <w:pStyle w:val="normal0"/>
        <w:widowControl w:val="0"/>
        <w:jc w:val="both"/>
        <w:rPr>
          <w:rFonts w:ascii="Arial" w:hAnsi="Arial" w:cs="Arial"/>
        </w:rPr>
      </w:pPr>
      <w:r>
        <w:rPr>
          <w:rFonts w:ascii="Arial" w:hAnsi="Arial" w:cs="Arial"/>
        </w:rPr>
        <w:t>CO5: W</w:t>
      </w:r>
      <w:r w:rsidRPr="004F4A4A">
        <w:rPr>
          <w:rFonts w:ascii="Arial" w:hAnsi="Arial" w:cs="Arial"/>
        </w:rPr>
        <w:t>rite test cases for given software to test it before delivery to the customer</w:t>
      </w:r>
    </w:p>
    <w:p w:rsidR="00165AF4" w:rsidRDefault="00165AF4" w:rsidP="00165AF4">
      <w:pPr>
        <w:jc w:val="both"/>
        <w:rPr>
          <w:rFonts w:ascii="Arial" w:hAnsi="Arial"/>
          <w:sz w:val="24"/>
          <w:szCs w:val="24"/>
        </w:rPr>
      </w:pPr>
    </w:p>
    <w:p w:rsidR="00165AF4" w:rsidRDefault="00165AF4" w:rsidP="00165AF4">
      <w:pPr>
        <w:jc w:val="both"/>
        <w:rPr>
          <w:rFonts w:ascii="Arial" w:hAnsi="Arial"/>
          <w:b/>
          <w:bCs/>
          <w:sz w:val="24"/>
          <w:szCs w:val="24"/>
        </w:rPr>
      </w:pPr>
      <w:r>
        <w:rPr>
          <w:rFonts w:ascii="Arial" w:hAnsi="Arial"/>
          <w:b/>
          <w:bCs/>
          <w:sz w:val="24"/>
          <w:szCs w:val="24"/>
        </w:rPr>
        <w:t>SYLLABUS</w:t>
      </w:r>
    </w:p>
    <w:p w:rsidR="00165AF4" w:rsidRPr="00C32255" w:rsidRDefault="00165AF4" w:rsidP="00165AF4">
      <w:pPr>
        <w:jc w:val="both"/>
        <w:rPr>
          <w:rFonts w:ascii="Arial" w:hAnsi="Arial"/>
          <w:sz w:val="24"/>
          <w:szCs w:val="24"/>
        </w:rPr>
      </w:pPr>
      <w:r w:rsidRPr="00C32255">
        <w:rPr>
          <w:rFonts w:ascii="Arial" w:hAnsi="Arial"/>
          <w:b/>
          <w:bCs/>
          <w:sz w:val="24"/>
          <w:szCs w:val="24"/>
        </w:rPr>
        <w:t>UNIT</w:t>
      </w:r>
      <w:r>
        <w:rPr>
          <w:rFonts w:ascii="Arial" w:hAnsi="Arial"/>
          <w:b/>
          <w:bCs/>
          <w:sz w:val="24"/>
          <w:szCs w:val="24"/>
        </w:rPr>
        <w:t xml:space="preserve"> </w:t>
      </w:r>
      <w:r w:rsidRPr="00C32255">
        <w:rPr>
          <w:rFonts w:ascii="Arial" w:hAnsi="Arial"/>
          <w:b/>
          <w:bCs/>
          <w:sz w:val="24"/>
          <w:szCs w:val="24"/>
        </w:rPr>
        <w:t>I</w:t>
      </w:r>
    </w:p>
    <w:p w:rsidR="00165AF4" w:rsidRPr="0001165D" w:rsidRDefault="00165AF4" w:rsidP="00165AF4">
      <w:pPr>
        <w:jc w:val="both"/>
        <w:rPr>
          <w:rFonts w:ascii="Arial" w:hAnsi="Arial"/>
          <w:b/>
          <w:bCs/>
          <w:sz w:val="24"/>
          <w:szCs w:val="24"/>
        </w:rPr>
      </w:pPr>
      <w:r w:rsidRPr="0001165D">
        <w:rPr>
          <w:rFonts w:ascii="Arial" w:hAnsi="Arial"/>
          <w:b/>
          <w:sz w:val="24"/>
          <w:szCs w:val="24"/>
        </w:rPr>
        <w:t>Introduction:</w:t>
      </w:r>
      <w:r w:rsidRPr="0001165D">
        <w:rPr>
          <w:rFonts w:ascii="Arial" w:hAnsi="Arial"/>
          <w:sz w:val="24"/>
          <w:szCs w:val="24"/>
        </w:rPr>
        <w:t xml:space="preserve"> Purpose of testing, Dichotromies, Model for testing, consequences of bugs, taxonomy of bugs.</w:t>
      </w:r>
    </w:p>
    <w:p w:rsidR="00165AF4" w:rsidRDefault="00165AF4" w:rsidP="00165AF4">
      <w:pPr>
        <w:jc w:val="both"/>
        <w:rPr>
          <w:rFonts w:ascii="Arial" w:hAnsi="Arial"/>
          <w:sz w:val="24"/>
          <w:szCs w:val="24"/>
        </w:rPr>
      </w:pPr>
      <w:r w:rsidRPr="0001165D">
        <w:rPr>
          <w:rFonts w:ascii="Arial" w:hAnsi="Arial"/>
          <w:b/>
          <w:sz w:val="24"/>
          <w:szCs w:val="24"/>
        </w:rPr>
        <w:t>Flow graphs and path testing</w:t>
      </w:r>
      <w:r w:rsidRPr="00C32255">
        <w:rPr>
          <w:rFonts w:ascii="Arial" w:hAnsi="Arial"/>
          <w:b/>
          <w:sz w:val="24"/>
          <w:szCs w:val="24"/>
        </w:rPr>
        <w:t>:</w:t>
      </w:r>
      <w:r>
        <w:rPr>
          <w:rFonts w:ascii="Arial" w:hAnsi="Arial"/>
          <w:sz w:val="24"/>
          <w:szCs w:val="24"/>
        </w:rPr>
        <w:t xml:space="preserve"> </w:t>
      </w:r>
      <w:r w:rsidRPr="0001165D">
        <w:rPr>
          <w:rFonts w:ascii="Arial" w:hAnsi="Arial"/>
          <w:sz w:val="24"/>
          <w:szCs w:val="24"/>
        </w:rPr>
        <w:t>Basics concepts of path testing, predicates, path predicates and achievable paths, paths sensitizing, path instrumentation, application of path testing</w:t>
      </w:r>
      <w:r>
        <w:rPr>
          <w:rFonts w:ascii="Arial" w:hAnsi="Arial"/>
          <w:sz w:val="24"/>
          <w:szCs w:val="24"/>
        </w:rPr>
        <w:t>.</w:t>
      </w:r>
    </w:p>
    <w:p w:rsidR="00165AF4" w:rsidRPr="0001165D" w:rsidRDefault="00165AF4" w:rsidP="00165AF4">
      <w:pPr>
        <w:jc w:val="both"/>
        <w:rPr>
          <w:rFonts w:ascii="Arial" w:hAnsi="Arial"/>
          <w:b/>
          <w:bCs/>
          <w:sz w:val="24"/>
          <w:szCs w:val="24"/>
        </w:rPr>
      </w:pPr>
    </w:p>
    <w:p w:rsidR="00165AF4" w:rsidRPr="0001165D" w:rsidRDefault="00165AF4" w:rsidP="00165AF4">
      <w:pPr>
        <w:jc w:val="both"/>
        <w:rPr>
          <w:rFonts w:ascii="Arial" w:hAnsi="Arial"/>
          <w:b/>
          <w:sz w:val="24"/>
          <w:szCs w:val="24"/>
        </w:rPr>
      </w:pPr>
      <w:r w:rsidRPr="0001165D">
        <w:rPr>
          <w:rFonts w:ascii="Arial" w:hAnsi="Arial"/>
          <w:b/>
          <w:bCs/>
          <w:sz w:val="24"/>
          <w:szCs w:val="24"/>
        </w:rPr>
        <w:t>UNIT</w:t>
      </w:r>
      <w:r>
        <w:rPr>
          <w:rFonts w:ascii="Arial" w:hAnsi="Arial"/>
          <w:b/>
          <w:bCs/>
          <w:sz w:val="24"/>
          <w:szCs w:val="24"/>
        </w:rPr>
        <w:t xml:space="preserve"> </w:t>
      </w:r>
      <w:r w:rsidRPr="0001165D">
        <w:rPr>
          <w:rFonts w:ascii="Arial" w:hAnsi="Arial"/>
          <w:b/>
          <w:bCs/>
          <w:sz w:val="24"/>
          <w:szCs w:val="24"/>
        </w:rPr>
        <w:t>II</w:t>
      </w:r>
      <w:r w:rsidRPr="0001165D">
        <w:rPr>
          <w:rFonts w:ascii="Arial" w:hAnsi="Arial"/>
          <w:sz w:val="24"/>
          <w:szCs w:val="24"/>
        </w:rPr>
        <w:t xml:space="preserve"> </w:t>
      </w:r>
    </w:p>
    <w:p w:rsidR="00165AF4" w:rsidRPr="0001165D" w:rsidRDefault="00165AF4" w:rsidP="00165AF4">
      <w:pPr>
        <w:jc w:val="both"/>
        <w:rPr>
          <w:rFonts w:ascii="Arial" w:hAnsi="Arial"/>
          <w:sz w:val="24"/>
          <w:szCs w:val="24"/>
        </w:rPr>
      </w:pPr>
      <w:r w:rsidRPr="0001165D">
        <w:rPr>
          <w:rFonts w:ascii="Arial" w:hAnsi="Arial"/>
          <w:b/>
          <w:sz w:val="24"/>
          <w:szCs w:val="24"/>
        </w:rPr>
        <w:t>Transaction flow testing</w:t>
      </w:r>
      <w:r w:rsidRPr="00C32255">
        <w:rPr>
          <w:rFonts w:ascii="Arial" w:hAnsi="Arial"/>
          <w:b/>
          <w:sz w:val="24"/>
          <w:szCs w:val="24"/>
        </w:rPr>
        <w:t>:</w:t>
      </w:r>
      <w:r>
        <w:rPr>
          <w:rFonts w:ascii="Arial" w:hAnsi="Arial"/>
          <w:sz w:val="24"/>
          <w:szCs w:val="24"/>
        </w:rPr>
        <w:t xml:space="preserve"> </w:t>
      </w:r>
      <w:r w:rsidRPr="0001165D">
        <w:rPr>
          <w:rFonts w:ascii="Arial" w:hAnsi="Arial"/>
          <w:sz w:val="24"/>
          <w:szCs w:val="24"/>
        </w:rPr>
        <w:t>Transaction flows, transaction flow testing techniques.</w:t>
      </w:r>
    </w:p>
    <w:p w:rsidR="00165AF4" w:rsidRPr="0001165D" w:rsidRDefault="00165AF4" w:rsidP="00165AF4">
      <w:pPr>
        <w:jc w:val="both"/>
        <w:rPr>
          <w:rFonts w:ascii="Arial" w:hAnsi="Arial"/>
          <w:b/>
          <w:bCs/>
          <w:sz w:val="24"/>
          <w:szCs w:val="24"/>
        </w:rPr>
      </w:pPr>
      <w:r w:rsidRPr="0001165D">
        <w:rPr>
          <w:rFonts w:ascii="Arial" w:hAnsi="Arial"/>
          <w:b/>
          <w:sz w:val="24"/>
          <w:szCs w:val="24"/>
        </w:rPr>
        <w:t>Data flow testing</w:t>
      </w:r>
      <w:r w:rsidRPr="00C32255">
        <w:rPr>
          <w:rFonts w:ascii="Arial" w:hAnsi="Arial"/>
          <w:b/>
          <w:sz w:val="24"/>
          <w:szCs w:val="24"/>
        </w:rPr>
        <w:t>:</w:t>
      </w:r>
      <w:r>
        <w:rPr>
          <w:rFonts w:ascii="Arial" w:hAnsi="Arial"/>
          <w:sz w:val="24"/>
          <w:szCs w:val="24"/>
        </w:rPr>
        <w:t xml:space="preserve"> </w:t>
      </w:r>
      <w:r w:rsidRPr="0001165D">
        <w:rPr>
          <w:rFonts w:ascii="Arial" w:hAnsi="Arial"/>
          <w:sz w:val="24"/>
          <w:szCs w:val="24"/>
        </w:rPr>
        <w:t>Basics of data flow testing, Strategies in data flow testing, Application</w:t>
      </w:r>
      <w:r>
        <w:rPr>
          <w:rFonts w:ascii="Arial" w:hAnsi="Arial"/>
          <w:sz w:val="24"/>
          <w:szCs w:val="24"/>
        </w:rPr>
        <w:t>s</w:t>
      </w:r>
      <w:r w:rsidRPr="0001165D">
        <w:rPr>
          <w:rFonts w:ascii="Arial" w:hAnsi="Arial"/>
          <w:sz w:val="24"/>
          <w:szCs w:val="24"/>
        </w:rPr>
        <w:t xml:space="preserve"> of data flow testing.</w:t>
      </w:r>
    </w:p>
    <w:p w:rsidR="00165AF4" w:rsidRDefault="00165AF4" w:rsidP="00165AF4">
      <w:pPr>
        <w:jc w:val="both"/>
        <w:rPr>
          <w:rFonts w:ascii="Arial" w:hAnsi="Arial"/>
          <w:b/>
          <w:bCs/>
          <w:sz w:val="24"/>
          <w:szCs w:val="24"/>
        </w:rPr>
      </w:pPr>
    </w:p>
    <w:p w:rsidR="00165AF4" w:rsidRPr="00C32255" w:rsidRDefault="00165AF4" w:rsidP="00165AF4">
      <w:pPr>
        <w:jc w:val="both"/>
        <w:rPr>
          <w:rFonts w:ascii="Arial" w:hAnsi="Arial"/>
          <w:b/>
          <w:sz w:val="24"/>
          <w:szCs w:val="24"/>
        </w:rPr>
      </w:pPr>
      <w:r w:rsidRPr="00C32255">
        <w:rPr>
          <w:rFonts w:ascii="Arial" w:hAnsi="Arial"/>
          <w:b/>
          <w:bCs/>
          <w:sz w:val="24"/>
          <w:szCs w:val="24"/>
        </w:rPr>
        <w:t>UNIT III</w:t>
      </w:r>
    </w:p>
    <w:p w:rsidR="00165AF4" w:rsidRPr="0001165D" w:rsidRDefault="00165AF4" w:rsidP="00165AF4">
      <w:pPr>
        <w:jc w:val="both"/>
        <w:rPr>
          <w:rFonts w:ascii="Arial" w:hAnsi="Arial"/>
          <w:b/>
          <w:bCs/>
          <w:sz w:val="24"/>
          <w:szCs w:val="24"/>
        </w:rPr>
      </w:pPr>
      <w:r w:rsidRPr="0001165D">
        <w:rPr>
          <w:rFonts w:ascii="Arial" w:hAnsi="Arial"/>
          <w:b/>
          <w:sz w:val="24"/>
          <w:szCs w:val="24"/>
        </w:rPr>
        <w:t>Domain testing</w:t>
      </w:r>
      <w:r w:rsidRPr="000B117D">
        <w:rPr>
          <w:rFonts w:ascii="Arial" w:hAnsi="Arial"/>
          <w:b/>
          <w:sz w:val="24"/>
          <w:szCs w:val="24"/>
        </w:rPr>
        <w:t>:</w:t>
      </w:r>
      <w:r w:rsidRPr="0001165D">
        <w:rPr>
          <w:rFonts w:ascii="Arial" w:hAnsi="Arial"/>
          <w:sz w:val="24"/>
          <w:szCs w:val="24"/>
        </w:rPr>
        <w:t xml:space="preserve"> </w:t>
      </w:r>
      <w:r>
        <w:rPr>
          <w:rFonts w:ascii="Arial" w:hAnsi="Arial"/>
          <w:sz w:val="24"/>
          <w:szCs w:val="24"/>
        </w:rPr>
        <w:t>D</w:t>
      </w:r>
      <w:r w:rsidRPr="0001165D">
        <w:rPr>
          <w:rFonts w:ascii="Arial" w:hAnsi="Arial"/>
          <w:sz w:val="24"/>
          <w:szCs w:val="24"/>
        </w:rPr>
        <w:t>omains and paths. Nice and ugly domains, Domain testing, domains and interfaces testing, domain and interface testing, domains and testability.</w:t>
      </w:r>
    </w:p>
    <w:p w:rsidR="00165AF4" w:rsidRDefault="00165AF4" w:rsidP="00165AF4">
      <w:pPr>
        <w:jc w:val="both"/>
        <w:rPr>
          <w:rFonts w:ascii="Arial" w:hAnsi="Arial"/>
          <w:b/>
          <w:bCs/>
          <w:sz w:val="24"/>
          <w:szCs w:val="24"/>
        </w:rPr>
      </w:pPr>
    </w:p>
    <w:p w:rsidR="00165AF4" w:rsidRPr="0001165D" w:rsidRDefault="00165AF4" w:rsidP="00165AF4">
      <w:pPr>
        <w:jc w:val="both"/>
        <w:rPr>
          <w:rFonts w:ascii="Arial" w:hAnsi="Arial"/>
          <w:b/>
          <w:sz w:val="24"/>
          <w:szCs w:val="24"/>
        </w:rPr>
      </w:pPr>
      <w:r w:rsidRPr="0001165D">
        <w:rPr>
          <w:rFonts w:ascii="Arial" w:hAnsi="Arial"/>
          <w:b/>
          <w:bCs/>
          <w:sz w:val="24"/>
          <w:szCs w:val="24"/>
        </w:rPr>
        <w:t>UNIT</w:t>
      </w:r>
      <w:r>
        <w:rPr>
          <w:rFonts w:ascii="Arial" w:hAnsi="Arial"/>
          <w:b/>
          <w:bCs/>
          <w:sz w:val="24"/>
          <w:szCs w:val="24"/>
        </w:rPr>
        <w:t xml:space="preserve"> </w:t>
      </w:r>
      <w:r w:rsidRPr="0001165D">
        <w:rPr>
          <w:rFonts w:ascii="Arial" w:hAnsi="Arial"/>
          <w:b/>
          <w:bCs/>
          <w:sz w:val="24"/>
          <w:szCs w:val="24"/>
        </w:rPr>
        <w:t>IV</w:t>
      </w:r>
    </w:p>
    <w:p w:rsidR="00165AF4" w:rsidRPr="0001165D" w:rsidRDefault="00165AF4" w:rsidP="00165AF4">
      <w:pPr>
        <w:jc w:val="both"/>
        <w:rPr>
          <w:rFonts w:ascii="Arial" w:hAnsi="Arial"/>
          <w:b/>
          <w:bCs/>
          <w:sz w:val="24"/>
          <w:szCs w:val="24"/>
        </w:rPr>
      </w:pPr>
      <w:r w:rsidRPr="0001165D">
        <w:rPr>
          <w:rFonts w:ascii="Arial" w:hAnsi="Arial"/>
          <w:b/>
          <w:sz w:val="24"/>
          <w:szCs w:val="24"/>
        </w:rPr>
        <w:t>Paths</w:t>
      </w:r>
      <w:r w:rsidRPr="0001165D">
        <w:rPr>
          <w:rFonts w:ascii="Arial" w:hAnsi="Arial"/>
          <w:sz w:val="24"/>
          <w:szCs w:val="24"/>
        </w:rPr>
        <w:t xml:space="preserve">, </w:t>
      </w:r>
      <w:r w:rsidRPr="0001165D">
        <w:rPr>
          <w:rFonts w:ascii="Arial" w:hAnsi="Arial"/>
          <w:b/>
          <w:sz w:val="24"/>
          <w:szCs w:val="24"/>
        </w:rPr>
        <w:t>path products and regular Expressions</w:t>
      </w:r>
      <w:r w:rsidRPr="000B117D">
        <w:rPr>
          <w:rFonts w:ascii="Arial" w:hAnsi="Arial"/>
          <w:b/>
          <w:sz w:val="24"/>
          <w:szCs w:val="24"/>
        </w:rPr>
        <w:t>:</w:t>
      </w:r>
      <w:r>
        <w:rPr>
          <w:rFonts w:ascii="Arial" w:hAnsi="Arial"/>
          <w:sz w:val="24"/>
          <w:szCs w:val="24"/>
        </w:rPr>
        <w:t xml:space="preserve"> P</w:t>
      </w:r>
      <w:r w:rsidRPr="0001165D">
        <w:rPr>
          <w:rFonts w:ascii="Arial" w:hAnsi="Arial"/>
          <w:sz w:val="24"/>
          <w:szCs w:val="24"/>
        </w:rPr>
        <w:t>ath products and path expression, Reduction</w:t>
      </w:r>
      <w:r>
        <w:rPr>
          <w:rFonts w:ascii="Arial" w:hAnsi="Arial"/>
          <w:sz w:val="24"/>
          <w:szCs w:val="24"/>
        </w:rPr>
        <w:t xml:space="preserve"> </w:t>
      </w:r>
      <w:r w:rsidRPr="0001165D">
        <w:rPr>
          <w:rFonts w:ascii="Arial" w:hAnsi="Arial"/>
          <w:sz w:val="24"/>
          <w:szCs w:val="24"/>
        </w:rPr>
        <w:t>Procedure, Applications, regular expressions and flow anomaly detection.</w:t>
      </w:r>
    </w:p>
    <w:p w:rsidR="00165AF4" w:rsidRDefault="00165AF4" w:rsidP="00165AF4">
      <w:pPr>
        <w:jc w:val="both"/>
        <w:rPr>
          <w:rFonts w:ascii="Arial" w:hAnsi="Arial"/>
          <w:b/>
          <w:bCs/>
          <w:sz w:val="24"/>
          <w:szCs w:val="24"/>
        </w:rPr>
      </w:pPr>
      <w:r w:rsidRPr="0001165D">
        <w:rPr>
          <w:rFonts w:ascii="Arial" w:hAnsi="Arial"/>
          <w:b/>
          <w:sz w:val="24"/>
          <w:szCs w:val="24"/>
        </w:rPr>
        <w:t>Logic based testing</w:t>
      </w:r>
      <w:r w:rsidRPr="000B117D">
        <w:rPr>
          <w:rFonts w:ascii="Arial" w:hAnsi="Arial"/>
          <w:b/>
          <w:sz w:val="24"/>
          <w:szCs w:val="24"/>
        </w:rPr>
        <w:t>:</w:t>
      </w:r>
      <w:r w:rsidRPr="0001165D">
        <w:rPr>
          <w:rFonts w:ascii="Arial" w:hAnsi="Arial"/>
          <w:sz w:val="24"/>
          <w:szCs w:val="24"/>
        </w:rPr>
        <w:t xml:space="preserve"> Overview, decision tables, path expressions, kv charts specifications</w:t>
      </w:r>
      <w:r>
        <w:rPr>
          <w:rFonts w:ascii="Arial" w:hAnsi="Arial"/>
          <w:sz w:val="24"/>
          <w:szCs w:val="24"/>
        </w:rPr>
        <w:t>.</w:t>
      </w:r>
    </w:p>
    <w:p w:rsidR="00165AF4" w:rsidRPr="0001165D" w:rsidRDefault="00165AF4" w:rsidP="00165AF4">
      <w:pPr>
        <w:jc w:val="both"/>
        <w:rPr>
          <w:rFonts w:ascii="Arial" w:hAnsi="Arial"/>
          <w:b/>
          <w:sz w:val="24"/>
          <w:szCs w:val="24"/>
        </w:rPr>
      </w:pPr>
      <w:r w:rsidRPr="0001165D">
        <w:rPr>
          <w:rFonts w:ascii="Arial" w:hAnsi="Arial"/>
          <w:b/>
          <w:bCs/>
          <w:sz w:val="24"/>
          <w:szCs w:val="24"/>
        </w:rPr>
        <w:lastRenderedPageBreak/>
        <w:t>UNIT</w:t>
      </w:r>
      <w:r>
        <w:rPr>
          <w:rFonts w:ascii="Arial" w:hAnsi="Arial"/>
          <w:b/>
          <w:bCs/>
          <w:sz w:val="24"/>
          <w:szCs w:val="24"/>
        </w:rPr>
        <w:t xml:space="preserve"> </w:t>
      </w:r>
      <w:r w:rsidRPr="0001165D">
        <w:rPr>
          <w:rFonts w:ascii="Arial" w:hAnsi="Arial"/>
          <w:b/>
          <w:bCs/>
          <w:sz w:val="24"/>
          <w:szCs w:val="24"/>
        </w:rPr>
        <w:t>V</w:t>
      </w:r>
    </w:p>
    <w:p w:rsidR="00165AF4" w:rsidRPr="0001165D" w:rsidRDefault="00165AF4" w:rsidP="00165AF4">
      <w:pPr>
        <w:jc w:val="both"/>
        <w:rPr>
          <w:rFonts w:ascii="Arial" w:hAnsi="Arial"/>
          <w:b/>
          <w:bCs/>
          <w:sz w:val="24"/>
          <w:szCs w:val="24"/>
        </w:rPr>
      </w:pPr>
      <w:r w:rsidRPr="0001165D">
        <w:rPr>
          <w:rFonts w:ascii="Arial" w:hAnsi="Arial"/>
          <w:b/>
          <w:sz w:val="24"/>
          <w:szCs w:val="24"/>
        </w:rPr>
        <w:t>State, State graphs and transaction testing</w:t>
      </w:r>
      <w:r w:rsidRPr="000B117D">
        <w:rPr>
          <w:rFonts w:ascii="Arial" w:hAnsi="Arial"/>
          <w:b/>
          <w:sz w:val="24"/>
          <w:szCs w:val="24"/>
        </w:rPr>
        <w:t>:</w:t>
      </w:r>
      <w:r w:rsidRPr="0001165D">
        <w:rPr>
          <w:rFonts w:ascii="Arial" w:hAnsi="Arial"/>
          <w:sz w:val="24"/>
          <w:szCs w:val="24"/>
        </w:rPr>
        <w:t xml:space="preserve"> State graphs, good and bad state graphs, State testing, testability tips.</w:t>
      </w:r>
    </w:p>
    <w:p w:rsidR="00165AF4" w:rsidRPr="0001165D" w:rsidRDefault="00165AF4" w:rsidP="00165AF4">
      <w:pPr>
        <w:jc w:val="both"/>
        <w:rPr>
          <w:rFonts w:ascii="Arial" w:hAnsi="Arial"/>
          <w:b/>
          <w:bCs/>
          <w:sz w:val="24"/>
          <w:szCs w:val="24"/>
        </w:rPr>
      </w:pPr>
      <w:r w:rsidRPr="0001165D">
        <w:rPr>
          <w:rFonts w:ascii="Arial" w:hAnsi="Arial"/>
          <w:b/>
          <w:sz w:val="24"/>
          <w:szCs w:val="24"/>
        </w:rPr>
        <w:t>Graphs matrices and application</w:t>
      </w:r>
      <w:r w:rsidRPr="000B117D">
        <w:rPr>
          <w:rFonts w:ascii="Arial" w:hAnsi="Arial"/>
          <w:b/>
          <w:sz w:val="24"/>
          <w:szCs w:val="24"/>
        </w:rPr>
        <w:t>:</w:t>
      </w:r>
      <w:r>
        <w:rPr>
          <w:rFonts w:ascii="Arial" w:hAnsi="Arial"/>
          <w:sz w:val="24"/>
          <w:szCs w:val="24"/>
        </w:rPr>
        <w:t xml:space="preserve"> </w:t>
      </w:r>
      <w:r w:rsidRPr="0001165D">
        <w:rPr>
          <w:rFonts w:ascii="Arial" w:hAnsi="Arial"/>
          <w:sz w:val="24"/>
          <w:szCs w:val="24"/>
        </w:rPr>
        <w:t>Motivational Overview, matrix of graph, relations, power of a matrix, node reduction algorithm, building tools</w:t>
      </w:r>
    </w:p>
    <w:p w:rsidR="00165AF4" w:rsidRDefault="00165AF4" w:rsidP="00165AF4">
      <w:pPr>
        <w:jc w:val="both"/>
        <w:rPr>
          <w:rFonts w:ascii="Arial" w:hAnsi="Arial"/>
          <w:sz w:val="24"/>
          <w:szCs w:val="24"/>
        </w:rPr>
      </w:pPr>
    </w:p>
    <w:p w:rsidR="00165AF4" w:rsidRPr="00333CB1" w:rsidRDefault="00165AF4" w:rsidP="00165AF4">
      <w:pPr>
        <w:jc w:val="both"/>
        <w:rPr>
          <w:rFonts w:ascii="Arial" w:hAnsi="Arial"/>
          <w:b/>
          <w:sz w:val="24"/>
          <w:szCs w:val="24"/>
        </w:rPr>
      </w:pPr>
      <w:r w:rsidRPr="00333CB1">
        <w:rPr>
          <w:rFonts w:ascii="Arial" w:hAnsi="Arial"/>
          <w:b/>
          <w:sz w:val="24"/>
          <w:szCs w:val="24"/>
        </w:rPr>
        <w:t>TEXT BOOKS</w:t>
      </w:r>
    </w:p>
    <w:p w:rsidR="00165AF4" w:rsidRDefault="00165AF4" w:rsidP="00165AF4">
      <w:pPr>
        <w:pStyle w:val="ListParagraph"/>
        <w:numPr>
          <w:ilvl w:val="0"/>
          <w:numId w:val="12"/>
        </w:numPr>
        <w:spacing w:after="200" w:line="276" w:lineRule="auto"/>
        <w:ind w:left="360"/>
        <w:jc w:val="both"/>
        <w:rPr>
          <w:rFonts w:ascii="Arial" w:hAnsi="Arial"/>
          <w:sz w:val="24"/>
          <w:szCs w:val="24"/>
        </w:rPr>
      </w:pPr>
      <w:r w:rsidRPr="00927813">
        <w:rPr>
          <w:rFonts w:ascii="Arial" w:hAnsi="Arial"/>
          <w:sz w:val="24"/>
          <w:szCs w:val="24"/>
        </w:rPr>
        <w:t>Software Testing techniques, Baris Beizer, 2</w:t>
      </w:r>
      <w:r w:rsidRPr="00220E34">
        <w:rPr>
          <w:rFonts w:ascii="Arial" w:hAnsi="Arial"/>
          <w:sz w:val="24"/>
          <w:szCs w:val="24"/>
          <w:vertAlign w:val="superscript"/>
        </w:rPr>
        <w:t>nd</w:t>
      </w:r>
      <w:r w:rsidR="00220E34">
        <w:rPr>
          <w:rFonts w:ascii="Arial" w:hAnsi="Arial"/>
          <w:sz w:val="24"/>
          <w:szCs w:val="24"/>
        </w:rPr>
        <w:t xml:space="preserve"> </w:t>
      </w:r>
      <w:r w:rsidRPr="00927813">
        <w:rPr>
          <w:rFonts w:ascii="Arial" w:hAnsi="Arial"/>
          <w:sz w:val="24"/>
          <w:szCs w:val="24"/>
        </w:rPr>
        <w:t>Edition, Dreamtech</w:t>
      </w:r>
      <w:r>
        <w:rPr>
          <w:rFonts w:ascii="Arial" w:hAnsi="Arial"/>
          <w:sz w:val="24"/>
          <w:szCs w:val="24"/>
        </w:rPr>
        <w:t>, 2009</w:t>
      </w:r>
      <w:r w:rsidRPr="00927813">
        <w:rPr>
          <w:rFonts w:ascii="Arial" w:hAnsi="Arial"/>
          <w:sz w:val="24"/>
          <w:szCs w:val="24"/>
        </w:rPr>
        <w:t>.</w:t>
      </w:r>
    </w:p>
    <w:p w:rsidR="00165AF4" w:rsidRDefault="00165AF4" w:rsidP="00165AF4">
      <w:pPr>
        <w:pStyle w:val="ListParagraph"/>
        <w:numPr>
          <w:ilvl w:val="0"/>
          <w:numId w:val="12"/>
        </w:numPr>
        <w:spacing w:after="200" w:line="276" w:lineRule="auto"/>
        <w:ind w:left="360"/>
        <w:jc w:val="both"/>
        <w:rPr>
          <w:rFonts w:ascii="Arial" w:hAnsi="Arial"/>
          <w:sz w:val="24"/>
          <w:szCs w:val="24"/>
        </w:rPr>
      </w:pPr>
      <w:r w:rsidRPr="00927813">
        <w:rPr>
          <w:rFonts w:ascii="Arial" w:hAnsi="Arial"/>
          <w:sz w:val="24"/>
          <w:szCs w:val="24"/>
        </w:rPr>
        <w:t>Software Testing: Principles and Practices, Srinivasan D and Gopalaswamy R, Pearson</w:t>
      </w:r>
      <w:r>
        <w:rPr>
          <w:rFonts w:ascii="Arial" w:hAnsi="Arial"/>
          <w:sz w:val="24"/>
          <w:szCs w:val="24"/>
        </w:rPr>
        <w:t xml:space="preserve"> </w:t>
      </w:r>
      <w:r w:rsidRPr="00927813">
        <w:rPr>
          <w:rFonts w:ascii="Arial" w:hAnsi="Arial"/>
          <w:sz w:val="24"/>
          <w:szCs w:val="24"/>
        </w:rPr>
        <w:t>Education, 2008.</w:t>
      </w:r>
    </w:p>
    <w:p w:rsidR="00165AF4" w:rsidRPr="000B117D" w:rsidRDefault="00165AF4" w:rsidP="00165AF4">
      <w:pPr>
        <w:pStyle w:val="ListParagraph"/>
        <w:numPr>
          <w:ilvl w:val="0"/>
          <w:numId w:val="12"/>
        </w:numPr>
        <w:spacing w:after="200" w:line="276" w:lineRule="auto"/>
        <w:ind w:left="360"/>
        <w:jc w:val="both"/>
        <w:rPr>
          <w:rFonts w:ascii="Arial" w:hAnsi="Arial"/>
          <w:sz w:val="24"/>
          <w:szCs w:val="24"/>
        </w:rPr>
      </w:pPr>
      <w:r w:rsidRPr="000B117D">
        <w:rPr>
          <w:rFonts w:ascii="Arial" w:hAnsi="Arial"/>
          <w:sz w:val="24"/>
          <w:szCs w:val="24"/>
        </w:rPr>
        <w:t>Software Testing Tools, Dr.K.V.K.K.Prasad, Dreamtech.</w:t>
      </w:r>
    </w:p>
    <w:p w:rsidR="00165AF4" w:rsidRPr="00333CB1" w:rsidRDefault="00165AF4" w:rsidP="00165AF4">
      <w:pPr>
        <w:jc w:val="both"/>
        <w:rPr>
          <w:rFonts w:ascii="Arial" w:hAnsi="Arial"/>
          <w:b/>
          <w:sz w:val="24"/>
          <w:szCs w:val="24"/>
        </w:rPr>
      </w:pPr>
      <w:r w:rsidRPr="00333CB1">
        <w:rPr>
          <w:rFonts w:ascii="Arial" w:hAnsi="Arial"/>
          <w:b/>
          <w:sz w:val="24"/>
          <w:szCs w:val="24"/>
        </w:rPr>
        <w:t>REFERENCE</w:t>
      </w:r>
      <w:r>
        <w:rPr>
          <w:rFonts w:ascii="Arial" w:hAnsi="Arial"/>
          <w:b/>
          <w:sz w:val="24"/>
          <w:szCs w:val="24"/>
        </w:rPr>
        <w:t xml:space="preserve"> BOOK</w:t>
      </w:r>
      <w:r w:rsidRPr="00333CB1">
        <w:rPr>
          <w:rFonts w:ascii="Arial" w:hAnsi="Arial"/>
          <w:b/>
          <w:sz w:val="24"/>
          <w:szCs w:val="24"/>
        </w:rPr>
        <w:t>S</w:t>
      </w:r>
    </w:p>
    <w:p w:rsidR="00165AF4" w:rsidRPr="00333CB1" w:rsidRDefault="00165AF4" w:rsidP="00165AF4">
      <w:pPr>
        <w:pStyle w:val="ListParagraph"/>
        <w:numPr>
          <w:ilvl w:val="0"/>
          <w:numId w:val="13"/>
        </w:numPr>
        <w:spacing w:after="200" w:line="276" w:lineRule="auto"/>
        <w:jc w:val="both"/>
        <w:rPr>
          <w:rFonts w:ascii="Arial" w:hAnsi="Arial"/>
          <w:sz w:val="24"/>
          <w:szCs w:val="24"/>
        </w:rPr>
      </w:pPr>
      <w:r w:rsidRPr="00333CB1">
        <w:rPr>
          <w:rFonts w:ascii="Arial" w:hAnsi="Arial"/>
          <w:sz w:val="24"/>
          <w:szCs w:val="24"/>
        </w:rPr>
        <w:t>The craft of software testing, Brian Marick, Pearson Education.</w:t>
      </w:r>
    </w:p>
    <w:p w:rsidR="00165AF4" w:rsidRPr="00333CB1" w:rsidRDefault="00165AF4" w:rsidP="00165AF4">
      <w:pPr>
        <w:pStyle w:val="ListParagraph"/>
        <w:numPr>
          <w:ilvl w:val="0"/>
          <w:numId w:val="13"/>
        </w:numPr>
        <w:spacing w:after="200" w:line="276" w:lineRule="auto"/>
        <w:jc w:val="both"/>
        <w:rPr>
          <w:rFonts w:ascii="Arial" w:hAnsi="Arial"/>
          <w:sz w:val="24"/>
          <w:szCs w:val="24"/>
        </w:rPr>
      </w:pPr>
      <w:r w:rsidRPr="00333CB1">
        <w:rPr>
          <w:rFonts w:ascii="Arial" w:hAnsi="Arial"/>
          <w:sz w:val="24"/>
          <w:szCs w:val="24"/>
        </w:rPr>
        <w:t>Software Testing Techniques</w:t>
      </w:r>
      <w:r>
        <w:rPr>
          <w:rFonts w:ascii="Arial" w:hAnsi="Arial"/>
          <w:sz w:val="24"/>
          <w:szCs w:val="24"/>
        </w:rPr>
        <w:t xml:space="preserve">, </w:t>
      </w:r>
      <w:r w:rsidRPr="00333CB1">
        <w:rPr>
          <w:rFonts w:ascii="Arial" w:hAnsi="Arial"/>
          <w:sz w:val="24"/>
          <w:szCs w:val="24"/>
        </w:rPr>
        <w:t>SPD(Oreille)</w:t>
      </w:r>
      <w:r w:rsidR="00220E34">
        <w:rPr>
          <w:rFonts w:ascii="Arial" w:hAnsi="Arial"/>
          <w:sz w:val="24"/>
          <w:szCs w:val="24"/>
        </w:rPr>
        <w:t>.</w:t>
      </w:r>
    </w:p>
    <w:p w:rsidR="00165AF4" w:rsidRPr="00333CB1" w:rsidRDefault="00165AF4" w:rsidP="00165AF4">
      <w:pPr>
        <w:pStyle w:val="ListParagraph"/>
        <w:numPr>
          <w:ilvl w:val="0"/>
          <w:numId w:val="13"/>
        </w:numPr>
        <w:spacing w:after="200" w:line="276" w:lineRule="auto"/>
        <w:jc w:val="both"/>
        <w:rPr>
          <w:rFonts w:ascii="Arial" w:hAnsi="Arial"/>
          <w:sz w:val="24"/>
          <w:szCs w:val="24"/>
        </w:rPr>
      </w:pPr>
      <w:r w:rsidRPr="00333CB1">
        <w:rPr>
          <w:rFonts w:ascii="Arial" w:hAnsi="Arial"/>
          <w:sz w:val="24"/>
          <w:szCs w:val="24"/>
        </w:rPr>
        <w:t>Software Testing in the Real World, Edward Kit, Pearson.</w:t>
      </w:r>
    </w:p>
    <w:p w:rsidR="00165AF4" w:rsidRPr="00333CB1" w:rsidRDefault="00165AF4" w:rsidP="00165AF4">
      <w:pPr>
        <w:pStyle w:val="ListParagraph"/>
        <w:numPr>
          <w:ilvl w:val="0"/>
          <w:numId w:val="13"/>
        </w:numPr>
        <w:spacing w:after="200" w:line="276" w:lineRule="auto"/>
        <w:jc w:val="both"/>
        <w:rPr>
          <w:rFonts w:ascii="Arial" w:hAnsi="Arial"/>
          <w:sz w:val="24"/>
          <w:szCs w:val="24"/>
        </w:rPr>
      </w:pPr>
      <w:r w:rsidRPr="00333CB1">
        <w:rPr>
          <w:rFonts w:ascii="Arial" w:hAnsi="Arial"/>
          <w:sz w:val="24"/>
          <w:szCs w:val="24"/>
        </w:rPr>
        <w:t>Effective methods of Software Testing, Perry, John Wiley.</w:t>
      </w:r>
    </w:p>
    <w:p w:rsidR="00165AF4" w:rsidRDefault="00165AF4" w:rsidP="00165AF4">
      <w:pPr>
        <w:pStyle w:val="ListParagraph"/>
        <w:numPr>
          <w:ilvl w:val="0"/>
          <w:numId w:val="13"/>
        </w:numPr>
        <w:spacing w:after="200" w:line="276" w:lineRule="auto"/>
        <w:jc w:val="both"/>
        <w:rPr>
          <w:rFonts w:ascii="Arial" w:hAnsi="Arial"/>
          <w:sz w:val="24"/>
          <w:szCs w:val="24"/>
        </w:rPr>
      </w:pPr>
      <w:r w:rsidRPr="00333CB1">
        <w:rPr>
          <w:rFonts w:ascii="Arial" w:hAnsi="Arial"/>
          <w:sz w:val="24"/>
          <w:szCs w:val="24"/>
        </w:rPr>
        <w:t>Art of Software Testing, Meyers, John Wiley.</w:t>
      </w:r>
    </w:p>
    <w:p w:rsidR="00165AF4" w:rsidRDefault="00165AF4" w:rsidP="001F2118">
      <w:pPr>
        <w:rPr>
          <w:rFonts w:ascii="Arial" w:hAnsi="Arial"/>
          <w:b/>
          <w:sz w:val="24"/>
          <w:szCs w:val="24"/>
        </w:rPr>
      </w:pPr>
    </w:p>
    <w:p w:rsidR="00220E34" w:rsidRDefault="00220E34" w:rsidP="001F2118">
      <w:pPr>
        <w:rPr>
          <w:rFonts w:ascii="Arial" w:hAnsi="Arial"/>
          <w:b/>
          <w:sz w:val="24"/>
          <w:szCs w:val="24"/>
        </w:rPr>
      </w:pPr>
    </w:p>
    <w:p w:rsidR="00DD1AE1" w:rsidRDefault="00DD1AE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D1AE1" w:rsidRDefault="00DD1AE1" w:rsidP="001F2118">
      <w:pPr>
        <w:rPr>
          <w:rFonts w:ascii="Arial" w:hAnsi="Arial"/>
          <w:b/>
          <w:sz w:val="24"/>
          <w:szCs w:val="24"/>
        </w:rPr>
      </w:pPr>
    </w:p>
    <w:p w:rsidR="00DD1AE1" w:rsidRDefault="00DD1AE1" w:rsidP="001F2118">
      <w:pPr>
        <w:rPr>
          <w:rFonts w:ascii="Arial" w:hAnsi="Arial"/>
          <w:b/>
          <w:sz w:val="24"/>
          <w:szCs w:val="24"/>
        </w:rPr>
      </w:pPr>
    </w:p>
    <w:p w:rsidR="00DD1AE1" w:rsidRDefault="00DD1AE1" w:rsidP="001F2118">
      <w:pPr>
        <w:rPr>
          <w:rFonts w:ascii="Arial" w:hAnsi="Arial"/>
          <w:b/>
          <w:sz w:val="24"/>
          <w:szCs w:val="24"/>
        </w:rPr>
      </w:pPr>
    </w:p>
    <w:p w:rsidR="00DD1AE1" w:rsidRDefault="00DD1AE1" w:rsidP="001F2118">
      <w:pPr>
        <w:rPr>
          <w:rFonts w:ascii="Arial" w:hAnsi="Arial"/>
          <w:b/>
          <w:sz w:val="24"/>
          <w:szCs w:val="24"/>
        </w:rPr>
      </w:pPr>
    </w:p>
    <w:p w:rsidR="00DD1AE1" w:rsidRDefault="00DD1AE1" w:rsidP="001F2118">
      <w:pPr>
        <w:rPr>
          <w:rFonts w:ascii="Arial" w:hAnsi="Arial"/>
          <w:b/>
          <w:sz w:val="24"/>
          <w:szCs w:val="24"/>
        </w:rPr>
      </w:pPr>
    </w:p>
    <w:p w:rsidR="00DD1AE1" w:rsidRDefault="00DD1AE1" w:rsidP="001F2118">
      <w:pPr>
        <w:rPr>
          <w:rFonts w:ascii="Arial" w:hAnsi="Arial"/>
          <w:b/>
          <w:sz w:val="24"/>
          <w:szCs w:val="24"/>
        </w:rPr>
      </w:pPr>
    </w:p>
    <w:p w:rsidR="00DD1AE1" w:rsidRDefault="00DD1AE1" w:rsidP="001F2118">
      <w:pPr>
        <w:rPr>
          <w:rFonts w:ascii="Arial" w:hAnsi="Arial"/>
          <w:b/>
          <w:sz w:val="24"/>
          <w:szCs w:val="24"/>
        </w:rPr>
      </w:pPr>
    </w:p>
    <w:p w:rsidR="0066266D" w:rsidRPr="006326E5" w:rsidRDefault="0066266D" w:rsidP="0066266D">
      <w:pPr>
        <w:pStyle w:val="Header"/>
        <w:jc w:val="center"/>
        <w:rPr>
          <w:rFonts w:ascii="Arial" w:hAnsi="Arial"/>
          <w:b/>
          <w:sz w:val="28"/>
          <w:szCs w:val="28"/>
        </w:rPr>
      </w:pPr>
      <w:r w:rsidRPr="006326E5">
        <w:rPr>
          <w:rFonts w:ascii="Arial" w:hAnsi="Arial"/>
          <w:b/>
          <w:noProof/>
          <w:color w:val="000000" w:themeColor="text1"/>
          <w:sz w:val="28"/>
          <w:szCs w:val="28"/>
        </w:rPr>
        <w:drawing>
          <wp:anchor distT="0" distB="0" distL="114300" distR="114300" simplePos="0" relativeHeight="251885568" behindDoc="1" locked="0" layoutInCell="1" allowOverlap="1">
            <wp:simplePos x="0" y="0"/>
            <wp:positionH relativeFrom="column">
              <wp:posOffset>38100</wp:posOffset>
            </wp:positionH>
            <wp:positionV relativeFrom="paragraph">
              <wp:posOffset>-85725</wp:posOffset>
            </wp:positionV>
            <wp:extent cx="466725" cy="352425"/>
            <wp:effectExtent l="19050" t="0" r="9525"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6725" cy="352425"/>
                    </a:xfrm>
                    <a:prstGeom prst="rect">
                      <a:avLst/>
                    </a:prstGeom>
                    <a:noFill/>
                    <a:ln w="9525">
                      <a:noFill/>
                      <a:miter lim="800000"/>
                      <a:headEnd/>
                      <a:tailEnd/>
                    </a:ln>
                  </pic:spPr>
                </pic:pic>
              </a:graphicData>
            </a:graphic>
          </wp:anchor>
        </w:drawing>
      </w:r>
      <w:r>
        <w:rPr>
          <w:rFonts w:ascii="Arial" w:hAnsi="Arial"/>
          <w:b/>
          <w:sz w:val="28"/>
          <w:szCs w:val="28"/>
        </w:rPr>
        <w:t>G</w:t>
      </w:r>
      <w:r w:rsidRPr="006326E5">
        <w:rPr>
          <w:rFonts w:ascii="Arial" w:hAnsi="Arial"/>
          <w:b/>
          <w:sz w:val="28"/>
          <w:szCs w:val="28"/>
        </w:rPr>
        <w:t>URU NANAK INSTITUTIONS TECHNICAL CAMPUS</w:t>
      </w:r>
    </w:p>
    <w:p w:rsidR="0066266D" w:rsidRPr="006326E5" w:rsidRDefault="0066266D" w:rsidP="0066266D">
      <w:pPr>
        <w:pStyle w:val="Header"/>
        <w:jc w:val="center"/>
        <w:rPr>
          <w:rFonts w:ascii="Arial" w:hAnsi="Arial"/>
          <w:b/>
          <w:sz w:val="28"/>
          <w:szCs w:val="28"/>
        </w:rPr>
      </w:pPr>
      <w:r w:rsidRPr="006326E5">
        <w:rPr>
          <w:rFonts w:ascii="Arial" w:hAnsi="Arial"/>
          <w:b/>
          <w:sz w:val="28"/>
          <w:szCs w:val="28"/>
        </w:rPr>
        <w:t>(AUTONOMOUS)</w:t>
      </w:r>
    </w:p>
    <w:p w:rsidR="0066266D" w:rsidRDefault="0066266D" w:rsidP="0066266D">
      <w:pPr>
        <w:rPr>
          <w:b/>
        </w:rPr>
      </w:pPr>
    </w:p>
    <w:p w:rsidR="0066266D" w:rsidRPr="006602B7" w:rsidRDefault="0066266D" w:rsidP="0066266D">
      <w:pPr>
        <w:rPr>
          <w:rFonts w:ascii="Arial" w:hAnsi="Arial"/>
          <w:b/>
          <w:sz w:val="24"/>
          <w:szCs w:val="24"/>
        </w:rPr>
      </w:pPr>
      <w:r w:rsidRPr="00915FF7">
        <w:rPr>
          <w:rFonts w:ascii="Arial" w:hAnsi="Arial"/>
          <w:b/>
          <w:sz w:val="24"/>
          <w:szCs w:val="24"/>
        </w:rPr>
        <w:t>I</w:t>
      </w:r>
      <w:r>
        <w:rPr>
          <w:rFonts w:ascii="Arial" w:hAnsi="Arial"/>
          <w:b/>
          <w:sz w:val="24"/>
          <w:szCs w:val="24"/>
        </w:rPr>
        <w:t>V Year B.</w:t>
      </w:r>
      <w:r w:rsidRPr="00915FF7">
        <w:rPr>
          <w:rFonts w:ascii="Arial" w:hAnsi="Arial"/>
          <w:b/>
          <w:sz w:val="24"/>
          <w:szCs w:val="24"/>
        </w:rPr>
        <w:t xml:space="preserve">Tech. </w:t>
      </w:r>
      <w:r>
        <w:rPr>
          <w:rFonts w:ascii="Arial" w:hAnsi="Arial"/>
          <w:b/>
          <w:sz w:val="24"/>
          <w:szCs w:val="24"/>
        </w:rPr>
        <w:t>CSE (</w:t>
      </w:r>
      <w:r w:rsidRPr="00915FF7">
        <w:rPr>
          <w:rFonts w:ascii="Arial" w:hAnsi="Arial"/>
          <w:b/>
          <w:sz w:val="24"/>
          <w:szCs w:val="24"/>
        </w:rPr>
        <w:t>I</w:t>
      </w:r>
      <w:r>
        <w:rPr>
          <w:rFonts w:ascii="Arial" w:hAnsi="Arial"/>
          <w:b/>
          <w:sz w:val="24"/>
          <w:szCs w:val="24"/>
        </w:rPr>
        <w:t>O</w:t>
      </w:r>
      <w:r w:rsidRPr="00915FF7">
        <w:rPr>
          <w:rFonts w:ascii="Arial" w:hAnsi="Arial"/>
          <w:b/>
          <w:sz w:val="24"/>
          <w:szCs w:val="24"/>
        </w:rPr>
        <w:t>T</w:t>
      </w:r>
      <w:r>
        <w:rPr>
          <w:rFonts w:ascii="Arial" w:hAnsi="Arial"/>
          <w:b/>
          <w:sz w:val="24"/>
          <w:szCs w:val="24"/>
        </w:rPr>
        <w:t>)</w:t>
      </w:r>
      <w:r w:rsidRPr="00915FF7">
        <w:rPr>
          <w:rFonts w:ascii="Arial" w:hAnsi="Arial"/>
          <w:b/>
          <w:sz w:val="24"/>
          <w:szCs w:val="24"/>
        </w:rPr>
        <w:t xml:space="preserve"> I Sem                                        </w:t>
      </w:r>
      <w:r>
        <w:rPr>
          <w:rFonts w:ascii="Arial" w:hAnsi="Arial"/>
          <w:b/>
          <w:sz w:val="24"/>
          <w:szCs w:val="24"/>
        </w:rPr>
        <w:tab/>
      </w:r>
      <w:r>
        <w:rPr>
          <w:rFonts w:ascii="Arial" w:hAnsi="Arial"/>
          <w:b/>
          <w:sz w:val="24"/>
          <w:szCs w:val="24"/>
        </w:rPr>
        <w:tab/>
      </w:r>
      <w:r>
        <w:rPr>
          <w:rFonts w:ascii="Arial" w:hAnsi="Arial"/>
          <w:b/>
          <w:sz w:val="24"/>
          <w:szCs w:val="24"/>
        </w:rPr>
        <w:tab/>
        <w:t xml:space="preserve">L  </w:t>
      </w:r>
      <w:r w:rsidRPr="006602B7">
        <w:rPr>
          <w:rFonts w:ascii="Arial" w:hAnsi="Arial"/>
          <w:b/>
          <w:sz w:val="24"/>
          <w:szCs w:val="24"/>
        </w:rPr>
        <w:t>T   P  C</w:t>
      </w:r>
    </w:p>
    <w:p w:rsidR="0066266D" w:rsidRDefault="0066266D" w:rsidP="0066266D">
      <w:pPr>
        <w:tabs>
          <w:tab w:val="left" w:pos="0"/>
        </w:tabs>
        <w:jc w:val="both"/>
        <w:rPr>
          <w:rFonts w:ascii="Arial" w:hAnsi="Arial"/>
          <w:b/>
          <w:sz w:val="24"/>
          <w:szCs w:val="24"/>
        </w:rPr>
      </w:pPr>
      <w:r w:rsidRPr="006602B7">
        <w:rPr>
          <w:rFonts w:ascii="Arial" w:hAnsi="Arial"/>
          <w:b/>
          <w:sz w:val="24"/>
          <w:szCs w:val="24"/>
        </w:rPr>
        <w:t xml:space="preserve">                                                                    </w:t>
      </w:r>
      <w:r>
        <w:rPr>
          <w:rFonts w:ascii="Arial" w:hAnsi="Arial"/>
          <w:b/>
          <w:sz w:val="24"/>
          <w:szCs w:val="24"/>
        </w:rPr>
        <w:t xml:space="preserve">                             </w:t>
      </w:r>
      <w:r>
        <w:rPr>
          <w:rFonts w:ascii="Arial" w:hAnsi="Arial"/>
          <w:b/>
          <w:sz w:val="24"/>
          <w:szCs w:val="24"/>
        </w:rPr>
        <w:tab/>
      </w:r>
      <w:r>
        <w:rPr>
          <w:rFonts w:ascii="Arial" w:hAnsi="Arial"/>
          <w:b/>
          <w:sz w:val="24"/>
          <w:szCs w:val="24"/>
        </w:rPr>
        <w:tab/>
      </w:r>
      <w:r>
        <w:rPr>
          <w:rFonts w:ascii="Arial" w:hAnsi="Arial"/>
          <w:b/>
          <w:sz w:val="24"/>
          <w:szCs w:val="24"/>
        </w:rPr>
        <w:tab/>
        <w:t>3</w:t>
      </w:r>
      <w:r w:rsidRPr="006602B7">
        <w:rPr>
          <w:rFonts w:ascii="Arial" w:hAnsi="Arial"/>
          <w:b/>
          <w:sz w:val="24"/>
          <w:szCs w:val="24"/>
        </w:rPr>
        <w:t xml:space="preserve">   </w:t>
      </w:r>
      <w:r>
        <w:rPr>
          <w:rFonts w:ascii="Arial" w:hAnsi="Arial"/>
          <w:b/>
          <w:sz w:val="24"/>
          <w:szCs w:val="24"/>
        </w:rPr>
        <w:t>0   0</w:t>
      </w:r>
      <w:r w:rsidRPr="006602B7">
        <w:rPr>
          <w:rFonts w:ascii="Arial" w:hAnsi="Arial"/>
          <w:b/>
          <w:sz w:val="24"/>
          <w:szCs w:val="24"/>
        </w:rPr>
        <w:t xml:space="preserve">  </w:t>
      </w:r>
      <w:r>
        <w:rPr>
          <w:rFonts w:ascii="Arial" w:hAnsi="Arial"/>
          <w:b/>
          <w:sz w:val="24"/>
          <w:szCs w:val="24"/>
        </w:rPr>
        <w:t>3</w:t>
      </w:r>
      <w:r w:rsidRPr="006602B7">
        <w:rPr>
          <w:rFonts w:ascii="Arial" w:hAnsi="Arial"/>
          <w:b/>
          <w:sz w:val="24"/>
          <w:szCs w:val="24"/>
        </w:rPr>
        <w:tab/>
      </w:r>
    </w:p>
    <w:p w:rsidR="0066266D" w:rsidRDefault="0066266D" w:rsidP="0066266D">
      <w:pPr>
        <w:jc w:val="center"/>
        <w:rPr>
          <w:rFonts w:ascii="Arial" w:hAnsi="Arial"/>
          <w:b/>
          <w:bCs/>
          <w:sz w:val="24"/>
          <w:szCs w:val="24"/>
        </w:rPr>
      </w:pPr>
      <w:r w:rsidRPr="0066266D">
        <w:rPr>
          <w:rFonts w:ascii="Arial" w:hAnsi="Arial"/>
          <w:b/>
          <w:bCs/>
          <w:sz w:val="24"/>
          <w:szCs w:val="24"/>
        </w:rPr>
        <w:t>AUGMENTED REALITY AND VIRTUAL REALITY</w:t>
      </w:r>
    </w:p>
    <w:p w:rsidR="0066266D" w:rsidRDefault="0066266D" w:rsidP="0066266D">
      <w:pPr>
        <w:jc w:val="center"/>
        <w:rPr>
          <w:rFonts w:ascii="Arial" w:hAnsi="Arial"/>
          <w:b/>
          <w:color w:val="000000" w:themeColor="text1"/>
          <w:sz w:val="24"/>
          <w:szCs w:val="24"/>
        </w:rPr>
      </w:pPr>
      <w:r w:rsidRPr="00E97E63">
        <w:rPr>
          <w:rFonts w:ascii="Arial" w:hAnsi="Arial"/>
          <w:b/>
          <w:color w:val="000000" w:themeColor="text1"/>
          <w:sz w:val="24"/>
          <w:szCs w:val="24"/>
        </w:rPr>
        <w:t xml:space="preserve">(PROFESSIONAL ELECTIVE - </w:t>
      </w:r>
      <w:r>
        <w:rPr>
          <w:rFonts w:ascii="Arial" w:hAnsi="Arial"/>
          <w:b/>
          <w:color w:val="000000" w:themeColor="text1"/>
          <w:sz w:val="24"/>
          <w:szCs w:val="24"/>
        </w:rPr>
        <w:t>IV</w:t>
      </w:r>
      <w:r w:rsidRPr="00E97E63">
        <w:rPr>
          <w:rFonts w:ascii="Arial" w:hAnsi="Arial"/>
          <w:b/>
          <w:color w:val="000000" w:themeColor="text1"/>
          <w:sz w:val="24"/>
          <w:szCs w:val="24"/>
        </w:rPr>
        <w:t>)</w:t>
      </w:r>
    </w:p>
    <w:p w:rsidR="0066266D" w:rsidRPr="0066266D" w:rsidRDefault="00220E34" w:rsidP="0066266D">
      <w:pPr>
        <w:rPr>
          <w:rFonts w:ascii="Arial" w:hAnsi="Arial"/>
          <w:sz w:val="24"/>
          <w:szCs w:val="24"/>
        </w:rPr>
      </w:pPr>
      <w:r w:rsidRPr="00220E34">
        <w:rPr>
          <w:rFonts w:ascii="Arial" w:hAnsi="Arial"/>
          <w:b/>
          <w:sz w:val="24"/>
          <w:szCs w:val="24"/>
        </w:rPr>
        <w:t>COURSE OBJECTIVES</w:t>
      </w:r>
    </w:p>
    <w:p w:rsidR="0066266D" w:rsidRPr="0066266D" w:rsidRDefault="0066266D" w:rsidP="00220E34">
      <w:pPr>
        <w:numPr>
          <w:ilvl w:val="0"/>
          <w:numId w:val="32"/>
        </w:numPr>
        <w:ind w:left="360"/>
        <w:jc w:val="both"/>
        <w:rPr>
          <w:rFonts w:ascii="Arial" w:hAnsi="Arial"/>
          <w:sz w:val="24"/>
          <w:szCs w:val="24"/>
        </w:rPr>
      </w:pPr>
      <w:r w:rsidRPr="0066266D">
        <w:rPr>
          <w:rFonts w:ascii="Arial" w:hAnsi="Arial"/>
          <w:sz w:val="24"/>
          <w:szCs w:val="24"/>
        </w:rPr>
        <w:t>The objective of this course is to provide a foundation to the fast-growing field of AR and make the students aware of the various AR devices.</w:t>
      </w:r>
    </w:p>
    <w:p w:rsidR="0066266D" w:rsidRPr="0066266D" w:rsidRDefault="0066266D" w:rsidP="00220E34">
      <w:pPr>
        <w:numPr>
          <w:ilvl w:val="0"/>
          <w:numId w:val="32"/>
        </w:numPr>
        <w:ind w:left="360"/>
        <w:jc w:val="both"/>
        <w:rPr>
          <w:rFonts w:ascii="Arial" w:hAnsi="Arial"/>
          <w:sz w:val="24"/>
          <w:szCs w:val="24"/>
        </w:rPr>
      </w:pPr>
      <w:r w:rsidRPr="0066266D">
        <w:rPr>
          <w:rFonts w:ascii="Arial" w:hAnsi="Arial"/>
          <w:sz w:val="24"/>
          <w:szCs w:val="24"/>
        </w:rPr>
        <w:t>To give historical and modern overviews and perspectives on virtual reality. It describes the fundamentals of sensation, perception, technical and engineering aspects of virtual reality systems.</w:t>
      </w:r>
    </w:p>
    <w:p w:rsidR="00220E34" w:rsidRDefault="00220E34" w:rsidP="0066266D">
      <w:pPr>
        <w:rPr>
          <w:rFonts w:ascii="Arial" w:hAnsi="Arial"/>
          <w:bCs/>
          <w:sz w:val="24"/>
          <w:szCs w:val="24"/>
        </w:rPr>
      </w:pPr>
    </w:p>
    <w:p w:rsidR="0066266D" w:rsidRPr="00220E34" w:rsidRDefault="00220E34" w:rsidP="0066266D">
      <w:pPr>
        <w:rPr>
          <w:rFonts w:ascii="Arial" w:hAnsi="Arial"/>
          <w:b/>
          <w:bCs/>
          <w:sz w:val="24"/>
          <w:szCs w:val="24"/>
        </w:rPr>
      </w:pPr>
      <w:r w:rsidRPr="00220E34">
        <w:rPr>
          <w:rFonts w:ascii="Arial" w:hAnsi="Arial"/>
          <w:b/>
          <w:bCs/>
          <w:sz w:val="24"/>
          <w:szCs w:val="24"/>
        </w:rPr>
        <w:t>COURSE OUTCOMES</w:t>
      </w:r>
    </w:p>
    <w:p w:rsidR="0066266D" w:rsidRPr="0066266D" w:rsidRDefault="00220E34" w:rsidP="00220E34">
      <w:pPr>
        <w:rPr>
          <w:rFonts w:ascii="Arial" w:hAnsi="Arial"/>
          <w:sz w:val="24"/>
          <w:szCs w:val="24"/>
        </w:rPr>
      </w:pPr>
      <w:r>
        <w:rPr>
          <w:rFonts w:ascii="Arial" w:hAnsi="Arial"/>
          <w:sz w:val="24"/>
          <w:szCs w:val="24"/>
        </w:rPr>
        <w:t xml:space="preserve">CO1: </w:t>
      </w:r>
      <w:r w:rsidR="0066266D" w:rsidRPr="0066266D">
        <w:rPr>
          <w:rFonts w:ascii="Arial" w:hAnsi="Arial"/>
          <w:sz w:val="24"/>
          <w:szCs w:val="24"/>
        </w:rPr>
        <w:t>Describe how AR systems work and list the applications of AR.</w:t>
      </w:r>
    </w:p>
    <w:p w:rsidR="0066266D" w:rsidRPr="0066266D" w:rsidRDefault="00220E34" w:rsidP="00220E34">
      <w:pPr>
        <w:rPr>
          <w:rFonts w:ascii="Arial" w:hAnsi="Arial"/>
          <w:sz w:val="24"/>
          <w:szCs w:val="24"/>
        </w:rPr>
      </w:pPr>
      <w:r>
        <w:rPr>
          <w:rFonts w:ascii="Arial" w:hAnsi="Arial"/>
          <w:sz w:val="24"/>
          <w:szCs w:val="24"/>
        </w:rPr>
        <w:t xml:space="preserve">CO2: </w:t>
      </w:r>
      <w:r w:rsidR="0066266D" w:rsidRPr="0066266D">
        <w:rPr>
          <w:rFonts w:ascii="Arial" w:hAnsi="Arial"/>
          <w:sz w:val="24"/>
          <w:szCs w:val="24"/>
        </w:rPr>
        <w:t>Understand and analyze the hardware requirement of AR.</w:t>
      </w:r>
    </w:p>
    <w:p w:rsidR="0066266D" w:rsidRPr="0066266D" w:rsidRDefault="00220E34" w:rsidP="00220E34">
      <w:pPr>
        <w:rPr>
          <w:rFonts w:ascii="Arial" w:hAnsi="Arial"/>
          <w:sz w:val="24"/>
          <w:szCs w:val="24"/>
        </w:rPr>
      </w:pPr>
      <w:r>
        <w:rPr>
          <w:rFonts w:ascii="Arial" w:hAnsi="Arial"/>
          <w:sz w:val="24"/>
          <w:szCs w:val="24"/>
        </w:rPr>
        <w:t xml:space="preserve">CO3: </w:t>
      </w:r>
      <w:r w:rsidR="0066266D" w:rsidRPr="0066266D">
        <w:rPr>
          <w:rFonts w:ascii="Arial" w:hAnsi="Arial"/>
          <w:sz w:val="24"/>
          <w:szCs w:val="24"/>
        </w:rPr>
        <w:t>Describe how VR systems work and list the applications of VR.</w:t>
      </w:r>
    </w:p>
    <w:p w:rsidR="0066266D" w:rsidRPr="0066266D" w:rsidRDefault="00220E34" w:rsidP="00220E34">
      <w:pPr>
        <w:jc w:val="both"/>
        <w:rPr>
          <w:rFonts w:ascii="Arial" w:hAnsi="Arial"/>
          <w:sz w:val="24"/>
          <w:szCs w:val="24"/>
        </w:rPr>
      </w:pPr>
      <w:r>
        <w:rPr>
          <w:rFonts w:ascii="Arial" w:hAnsi="Arial"/>
          <w:sz w:val="24"/>
          <w:szCs w:val="24"/>
        </w:rPr>
        <w:t xml:space="preserve">CO4: </w:t>
      </w:r>
      <w:r w:rsidR="0066266D" w:rsidRPr="0066266D">
        <w:rPr>
          <w:rFonts w:ascii="Arial" w:hAnsi="Arial"/>
          <w:sz w:val="24"/>
          <w:szCs w:val="24"/>
        </w:rPr>
        <w:t>Understand the design and implementation of the hardware that enables VR systems to</w:t>
      </w:r>
      <w:r>
        <w:rPr>
          <w:rFonts w:ascii="Arial" w:hAnsi="Arial"/>
          <w:sz w:val="24"/>
          <w:szCs w:val="24"/>
        </w:rPr>
        <w:t xml:space="preserve"> </w:t>
      </w:r>
      <w:r w:rsidR="0066266D" w:rsidRPr="0066266D">
        <w:rPr>
          <w:rFonts w:ascii="Arial" w:hAnsi="Arial"/>
          <w:sz w:val="24"/>
          <w:szCs w:val="24"/>
        </w:rPr>
        <w:t>be built.</w:t>
      </w:r>
    </w:p>
    <w:p w:rsidR="0066266D" w:rsidRPr="0066266D" w:rsidRDefault="0066266D" w:rsidP="0066266D">
      <w:pPr>
        <w:rPr>
          <w:rFonts w:ascii="Arial" w:hAnsi="Arial"/>
          <w:sz w:val="24"/>
          <w:szCs w:val="24"/>
        </w:rPr>
      </w:pPr>
    </w:p>
    <w:p w:rsidR="00220E34" w:rsidRPr="00220E34" w:rsidRDefault="00220E34" w:rsidP="0066266D">
      <w:pPr>
        <w:rPr>
          <w:rFonts w:ascii="Arial" w:hAnsi="Arial"/>
          <w:b/>
          <w:bCs/>
          <w:sz w:val="24"/>
          <w:szCs w:val="24"/>
        </w:rPr>
      </w:pPr>
      <w:r w:rsidRPr="00220E34">
        <w:rPr>
          <w:rFonts w:ascii="Arial" w:hAnsi="Arial"/>
          <w:b/>
          <w:bCs/>
          <w:sz w:val="24"/>
          <w:szCs w:val="24"/>
        </w:rPr>
        <w:t>SYLLABUS</w:t>
      </w:r>
    </w:p>
    <w:p w:rsidR="0066266D" w:rsidRPr="00220E34" w:rsidRDefault="0066266D" w:rsidP="0066266D">
      <w:pPr>
        <w:rPr>
          <w:rFonts w:ascii="Arial" w:hAnsi="Arial"/>
          <w:b/>
          <w:bCs/>
          <w:sz w:val="24"/>
          <w:szCs w:val="24"/>
        </w:rPr>
      </w:pPr>
      <w:r w:rsidRPr="00220E34">
        <w:rPr>
          <w:rFonts w:ascii="Arial" w:hAnsi="Arial"/>
          <w:b/>
          <w:bCs/>
          <w:sz w:val="24"/>
          <w:szCs w:val="24"/>
        </w:rPr>
        <w:t>UNIT - I</w:t>
      </w:r>
    </w:p>
    <w:p w:rsidR="0066266D" w:rsidRPr="0066266D" w:rsidRDefault="0066266D" w:rsidP="00220E34">
      <w:pPr>
        <w:jc w:val="both"/>
        <w:rPr>
          <w:rFonts w:ascii="Arial" w:hAnsi="Arial"/>
          <w:sz w:val="24"/>
          <w:szCs w:val="24"/>
        </w:rPr>
      </w:pPr>
      <w:r w:rsidRPr="0066266D">
        <w:rPr>
          <w:rFonts w:ascii="Arial" w:hAnsi="Arial"/>
          <w:sz w:val="24"/>
          <w:szCs w:val="24"/>
        </w:rPr>
        <w:t>Introduction to Augmented Reality: What Is Augmented Reality - Defining augmented reality, history of augmented reality, The Relationship Between Augmented Reality and Other Technologies-Media, Technologies, Other Ideas Related to the Spectrum Between Real and Virtual Worlds, applications of augmented reality Augmented Reality Concepts- How Does Augmented Reality Work? Concepts Related to Augmented Reality, Ingredients of an Augmented Reality Experience.</w:t>
      </w:r>
    </w:p>
    <w:p w:rsidR="0066266D" w:rsidRPr="0066266D" w:rsidRDefault="0066266D" w:rsidP="0066266D">
      <w:pPr>
        <w:rPr>
          <w:rFonts w:ascii="Arial" w:hAnsi="Arial"/>
          <w:sz w:val="24"/>
          <w:szCs w:val="24"/>
        </w:rPr>
      </w:pPr>
    </w:p>
    <w:p w:rsidR="0066266D" w:rsidRPr="00220E34" w:rsidRDefault="0066266D" w:rsidP="0066266D">
      <w:pPr>
        <w:rPr>
          <w:rFonts w:ascii="Arial" w:hAnsi="Arial"/>
          <w:b/>
          <w:bCs/>
          <w:sz w:val="24"/>
          <w:szCs w:val="24"/>
        </w:rPr>
      </w:pPr>
      <w:r w:rsidRPr="00220E34">
        <w:rPr>
          <w:rFonts w:ascii="Arial" w:hAnsi="Arial"/>
          <w:b/>
          <w:bCs/>
          <w:sz w:val="24"/>
          <w:szCs w:val="24"/>
        </w:rPr>
        <w:t xml:space="preserve">UNIT - </w:t>
      </w:r>
      <w:r w:rsidR="00220E34">
        <w:rPr>
          <w:rFonts w:ascii="Arial" w:hAnsi="Arial"/>
          <w:b/>
          <w:bCs/>
          <w:sz w:val="24"/>
          <w:szCs w:val="24"/>
        </w:rPr>
        <w:t>II</w:t>
      </w:r>
    </w:p>
    <w:p w:rsidR="0066266D" w:rsidRPr="0066266D" w:rsidRDefault="0066266D" w:rsidP="00220E34">
      <w:pPr>
        <w:jc w:val="both"/>
        <w:rPr>
          <w:rFonts w:ascii="Arial" w:hAnsi="Arial"/>
          <w:sz w:val="24"/>
          <w:szCs w:val="24"/>
        </w:rPr>
      </w:pPr>
      <w:r w:rsidRPr="0066266D">
        <w:rPr>
          <w:rFonts w:ascii="Arial" w:hAnsi="Arial"/>
          <w:sz w:val="24"/>
          <w:szCs w:val="24"/>
        </w:rPr>
        <w:t xml:space="preserve">AR Devices &amp; Components: AR Components </w:t>
      </w:r>
      <w:r w:rsidR="00220E34">
        <w:rPr>
          <w:rFonts w:ascii="Arial" w:hAnsi="Arial"/>
          <w:sz w:val="24"/>
          <w:szCs w:val="24"/>
        </w:rPr>
        <w:t>-</w:t>
      </w:r>
      <w:r w:rsidRPr="0066266D">
        <w:rPr>
          <w:rFonts w:ascii="Arial" w:hAnsi="Arial"/>
          <w:sz w:val="24"/>
          <w:szCs w:val="24"/>
        </w:rPr>
        <w:t xml:space="preserve"> Scene Generator, Tracking system, monitoring system, display, Game scene. AR Devices </w:t>
      </w:r>
      <w:r w:rsidR="00220E34">
        <w:rPr>
          <w:rFonts w:ascii="Arial" w:hAnsi="Arial"/>
          <w:sz w:val="24"/>
          <w:szCs w:val="24"/>
        </w:rPr>
        <w:t>-</w:t>
      </w:r>
      <w:r w:rsidRPr="0066266D">
        <w:rPr>
          <w:rFonts w:ascii="Arial" w:hAnsi="Arial"/>
          <w:sz w:val="24"/>
          <w:szCs w:val="24"/>
        </w:rPr>
        <w:t xml:space="preserve"> Optical See-Through HMD, Virtual retinal systems, Monitor bases systems, Projection displays, Video see-through systems.</w:t>
      </w:r>
    </w:p>
    <w:p w:rsidR="0066266D" w:rsidRPr="0066266D" w:rsidRDefault="0066266D" w:rsidP="0066266D">
      <w:pPr>
        <w:rPr>
          <w:rFonts w:ascii="Arial" w:hAnsi="Arial"/>
          <w:sz w:val="24"/>
          <w:szCs w:val="24"/>
        </w:rPr>
      </w:pPr>
    </w:p>
    <w:p w:rsidR="0066266D" w:rsidRPr="00220E34" w:rsidRDefault="0066266D" w:rsidP="0066266D">
      <w:pPr>
        <w:rPr>
          <w:rFonts w:ascii="Arial" w:hAnsi="Arial"/>
          <w:b/>
          <w:bCs/>
          <w:sz w:val="24"/>
          <w:szCs w:val="24"/>
        </w:rPr>
      </w:pPr>
      <w:r w:rsidRPr="00220E34">
        <w:rPr>
          <w:rFonts w:ascii="Arial" w:hAnsi="Arial"/>
          <w:b/>
          <w:bCs/>
          <w:sz w:val="24"/>
          <w:szCs w:val="24"/>
        </w:rPr>
        <w:t xml:space="preserve">UNIT - </w:t>
      </w:r>
      <w:r w:rsidR="00220E34">
        <w:rPr>
          <w:rFonts w:ascii="Arial" w:hAnsi="Arial"/>
          <w:b/>
          <w:bCs/>
          <w:sz w:val="24"/>
          <w:szCs w:val="24"/>
        </w:rPr>
        <w:t>III</w:t>
      </w:r>
    </w:p>
    <w:p w:rsidR="0066266D" w:rsidRPr="0066266D" w:rsidRDefault="0066266D" w:rsidP="00220E34">
      <w:pPr>
        <w:jc w:val="both"/>
        <w:rPr>
          <w:rFonts w:ascii="Arial" w:hAnsi="Arial"/>
          <w:sz w:val="24"/>
          <w:szCs w:val="24"/>
        </w:rPr>
      </w:pPr>
      <w:r w:rsidRPr="0066266D">
        <w:rPr>
          <w:rFonts w:ascii="Arial" w:hAnsi="Arial"/>
          <w:sz w:val="24"/>
          <w:szCs w:val="24"/>
        </w:rPr>
        <w:t>Introduction to Virtual Reality: Defining Virtual Reality, History of VR, Human Physiology and Perception, Key Elements of Virtual Reality Experience, Virtual Reality System, Interface to the Virtual World-Input &amp; output- Visual, Aural &amp; Haptic Displays, Applications of Virtual Reality</w:t>
      </w:r>
    </w:p>
    <w:p w:rsidR="0066266D" w:rsidRPr="0066266D" w:rsidRDefault="0066266D" w:rsidP="0066266D">
      <w:pPr>
        <w:rPr>
          <w:rFonts w:ascii="Arial" w:hAnsi="Arial"/>
          <w:sz w:val="24"/>
          <w:szCs w:val="24"/>
        </w:rPr>
      </w:pPr>
    </w:p>
    <w:p w:rsidR="0066266D" w:rsidRPr="00220E34" w:rsidRDefault="0066266D" w:rsidP="0066266D">
      <w:pPr>
        <w:rPr>
          <w:rFonts w:ascii="Arial" w:hAnsi="Arial"/>
          <w:b/>
          <w:bCs/>
          <w:sz w:val="24"/>
          <w:szCs w:val="24"/>
        </w:rPr>
      </w:pPr>
      <w:r w:rsidRPr="00220E34">
        <w:rPr>
          <w:rFonts w:ascii="Arial" w:hAnsi="Arial"/>
          <w:b/>
          <w:bCs/>
          <w:sz w:val="24"/>
          <w:szCs w:val="24"/>
        </w:rPr>
        <w:t xml:space="preserve">UNIT - </w:t>
      </w:r>
      <w:r w:rsidR="00220E34">
        <w:rPr>
          <w:rFonts w:ascii="Arial" w:hAnsi="Arial"/>
          <w:b/>
          <w:bCs/>
          <w:sz w:val="24"/>
          <w:szCs w:val="24"/>
        </w:rPr>
        <w:t>IV</w:t>
      </w:r>
    </w:p>
    <w:p w:rsidR="0066266D" w:rsidRPr="0066266D" w:rsidRDefault="0066266D" w:rsidP="00220E34">
      <w:pPr>
        <w:jc w:val="both"/>
        <w:rPr>
          <w:rFonts w:ascii="Arial" w:hAnsi="Arial"/>
          <w:sz w:val="24"/>
          <w:szCs w:val="24"/>
        </w:rPr>
      </w:pPr>
      <w:r w:rsidRPr="0066266D">
        <w:rPr>
          <w:rFonts w:ascii="Arial" w:hAnsi="Arial"/>
          <w:sz w:val="24"/>
          <w:szCs w:val="24"/>
        </w:rPr>
        <w:t>Representing the Virtual World: Representation of the Virtual World, Visual Representation in VR, Aural Representation in VR and Haptic Representation in VR, Case Study: GHOST (General Haptics Open Software Toolkit) software development toolkit.</w:t>
      </w:r>
    </w:p>
    <w:p w:rsidR="0066266D" w:rsidRPr="0066266D" w:rsidRDefault="0066266D" w:rsidP="0066266D">
      <w:pPr>
        <w:rPr>
          <w:rFonts w:ascii="Arial" w:hAnsi="Arial"/>
          <w:sz w:val="24"/>
          <w:szCs w:val="24"/>
        </w:rPr>
      </w:pPr>
    </w:p>
    <w:p w:rsidR="0066266D" w:rsidRPr="00220E34" w:rsidRDefault="0066266D" w:rsidP="0066266D">
      <w:pPr>
        <w:rPr>
          <w:rFonts w:ascii="Arial" w:hAnsi="Arial"/>
          <w:b/>
          <w:bCs/>
          <w:sz w:val="24"/>
          <w:szCs w:val="24"/>
        </w:rPr>
      </w:pPr>
      <w:r w:rsidRPr="00220E34">
        <w:rPr>
          <w:rFonts w:ascii="Arial" w:hAnsi="Arial"/>
          <w:b/>
          <w:bCs/>
          <w:sz w:val="24"/>
          <w:szCs w:val="24"/>
        </w:rPr>
        <w:t xml:space="preserve">UNIT - </w:t>
      </w:r>
      <w:r w:rsidR="00220E34">
        <w:rPr>
          <w:rFonts w:ascii="Arial" w:hAnsi="Arial"/>
          <w:b/>
          <w:bCs/>
          <w:sz w:val="24"/>
          <w:szCs w:val="24"/>
        </w:rPr>
        <w:t>V</w:t>
      </w:r>
    </w:p>
    <w:p w:rsidR="0066266D" w:rsidRPr="0066266D" w:rsidRDefault="0066266D" w:rsidP="00220E34">
      <w:pPr>
        <w:jc w:val="both"/>
        <w:rPr>
          <w:rFonts w:ascii="Arial" w:hAnsi="Arial"/>
          <w:sz w:val="24"/>
          <w:szCs w:val="24"/>
        </w:rPr>
      </w:pPr>
      <w:r w:rsidRPr="0066266D">
        <w:rPr>
          <w:rFonts w:ascii="Arial" w:hAnsi="Arial"/>
          <w:sz w:val="24"/>
          <w:szCs w:val="24"/>
        </w:rPr>
        <w:t>Visual Perception &amp; Rendering: Visual Perception - Perception of Depth, Perception of Motion, Perception of Color, Combining Sources of Information, Visual Rendering -</w:t>
      </w:r>
      <w:r w:rsidR="00220E34">
        <w:rPr>
          <w:rFonts w:ascii="Arial" w:hAnsi="Arial"/>
          <w:sz w:val="24"/>
          <w:szCs w:val="24"/>
        </w:rPr>
        <w:t xml:space="preserve"> </w:t>
      </w:r>
      <w:r w:rsidRPr="0066266D">
        <w:rPr>
          <w:rFonts w:ascii="Arial" w:hAnsi="Arial"/>
          <w:sz w:val="24"/>
          <w:szCs w:val="24"/>
        </w:rPr>
        <w:t>Ray Tracing and Shading Models, Rasterization, Correcting Optical Distortions, Improving Latency and Frame Rates.</w:t>
      </w:r>
    </w:p>
    <w:p w:rsidR="0066266D" w:rsidRPr="0066266D" w:rsidRDefault="0066266D" w:rsidP="0066266D">
      <w:pPr>
        <w:rPr>
          <w:rFonts w:ascii="Arial" w:hAnsi="Arial"/>
          <w:sz w:val="24"/>
          <w:szCs w:val="24"/>
        </w:rPr>
      </w:pPr>
    </w:p>
    <w:p w:rsidR="0066266D" w:rsidRPr="00220E34" w:rsidRDefault="0066266D" w:rsidP="0066266D">
      <w:pPr>
        <w:rPr>
          <w:rFonts w:ascii="Arial" w:hAnsi="Arial"/>
          <w:b/>
          <w:bCs/>
          <w:sz w:val="24"/>
          <w:szCs w:val="24"/>
        </w:rPr>
      </w:pPr>
      <w:r w:rsidRPr="00220E34">
        <w:rPr>
          <w:rFonts w:ascii="Arial" w:hAnsi="Arial"/>
          <w:b/>
          <w:bCs/>
          <w:sz w:val="24"/>
          <w:szCs w:val="24"/>
        </w:rPr>
        <w:t xml:space="preserve">TEXT </w:t>
      </w:r>
      <w:r w:rsidR="00220E34">
        <w:rPr>
          <w:rFonts w:ascii="Arial" w:hAnsi="Arial"/>
          <w:b/>
          <w:bCs/>
          <w:sz w:val="24"/>
          <w:szCs w:val="24"/>
        </w:rPr>
        <w:t>BOOKS</w:t>
      </w:r>
    </w:p>
    <w:p w:rsidR="0066266D" w:rsidRPr="0066266D" w:rsidRDefault="0066266D" w:rsidP="00220E34">
      <w:pPr>
        <w:numPr>
          <w:ilvl w:val="0"/>
          <w:numId w:val="34"/>
        </w:numPr>
        <w:ind w:left="360"/>
        <w:jc w:val="both"/>
        <w:rPr>
          <w:rFonts w:ascii="Arial" w:hAnsi="Arial"/>
          <w:sz w:val="24"/>
          <w:szCs w:val="24"/>
        </w:rPr>
      </w:pPr>
      <w:r w:rsidRPr="0066266D">
        <w:rPr>
          <w:rFonts w:ascii="Arial" w:hAnsi="Arial"/>
          <w:sz w:val="24"/>
          <w:szCs w:val="24"/>
        </w:rPr>
        <w:t>Allan  Fowler</w:t>
      </w:r>
      <w:r w:rsidR="00220E34">
        <w:rPr>
          <w:rFonts w:ascii="Arial" w:hAnsi="Arial"/>
          <w:sz w:val="24"/>
          <w:szCs w:val="24"/>
        </w:rPr>
        <w:t xml:space="preserve">, </w:t>
      </w:r>
      <w:r w:rsidRPr="0066266D">
        <w:rPr>
          <w:rFonts w:ascii="Arial" w:hAnsi="Arial"/>
          <w:sz w:val="24"/>
          <w:szCs w:val="24"/>
        </w:rPr>
        <w:t>AR  Game  Development,  1</w:t>
      </w:r>
      <w:r w:rsidRPr="00220E34">
        <w:rPr>
          <w:rFonts w:ascii="Arial" w:hAnsi="Arial"/>
          <w:sz w:val="24"/>
          <w:szCs w:val="24"/>
          <w:vertAlign w:val="superscript"/>
        </w:rPr>
        <w:t>st</w:t>
      </w:r>
      <w:r w:rsidR="00220E34">
        <w:rPr>
          <w:rFonts w:ascii="Arial" w:hAnsi="Arial"/>
          <w:sz w:val="24"/>
          <w:szCs w:val="24"/>
        </w:rPr>
        <w:t xml:space="preserve"> </w:t>
      </w:r>
      <w:r w:rsidRPr="0066266D">
        <w:rPr>
          <w:rFonts w:ascii="Arial" w:hAnsi="Arial"/>
          <w:sz w:val="24"/>
          <w:szCs w:val="24"/>
        </w:rPr>
        <w:t>Edition,  A  press  Publications,  2018,  ISBN  978-1484236178</w:t>
      </w:r>
      <w:r w:rsidR="00220E34">
        <w:rPr>
          <w:rFonts w:ascii="Arial" w:hAnsi="Arial"/>
          <w:sz w:val="24"/>
          <w:szCs w:val="24"/>
        </w:rPr>
        <w:t>.</w:t>
      </w:r>
    </w:p>
    <w:p w:rsidR="0066266D" w:rsidRDefault="0066266D" w:rsidP="00220E34">
      <w:pPr>
        <w:numPr>
          <w:ilvl w:val="0"/>
          <w:numId w:val="34"/>
        </w:numPr>
        <w:ind w:left="360"/>
        <w:jc w:val="both"/>
        <w:rPr>
          <w:rFonts w:ascii="Arial" w:hAnsi="Arial"/>
          <w:sz w:val="24"/>
          <w:szCs w:val="24"/>
        </w:rPr>
      </w:pPr>
      <w:r w:rsidRPr="0066266D">
        <w:rPr>
          <w:rFonts w:ascii="Arial" w:hAnsi="Arial"/>
          <w:sz w:val="24"/>
          <w:szCs w:val="24"/>
        </w:rPr>
        <w:t>Augmented Reality: Principles &amp; Practice</w:t>
      </w:r>
      <w:r w:rsidR="00220E34">
        <w:rPr>
          <w:rFonts w:ascii="Arial" w:hAnsi="Arial"/>
          <w:sz w:val="24"/>
          <w:szCs w:val="24"/>
        </w:rPr>
        <w:t xml:space="preserve">, </w:t>
      </w:r>
      <w:r w:rsidRPr="0066266D">
        <w:rPr>
          <w:rFonts w:ascii="Arial" w:hAnsi="Arial"/>
          <w:sz w:val="24"/>
          <w:szCs w:val="24"/>
        </w:rPr>
        <w:t>Schmalstieg / Hollerer, Pearson Education India</w:t>
      </w:r>
      <w:r w:rsidR="00220E34">
        <w:rPr>
          <w:rFonts w:ascii="Arial" w:hAnsi="Arial"/>
          <w:sz w:val="24"/>
          <w:szCs w:val="24"/>
        </w:rPr>
        <w:t xml:space="preserve">, </w:t>
      </w:r>
      <w:r w:rsidRPr="0066266D">
        <w:rPr>
          <w:rFonts w:ascii="Arial" w:hAnsi="Arial"/>
          <w:sz w:val="24"/>
          <w:szCs w:val="24"/>
        </w:rPr>
        <w:t xml:space="preserve">First </w:t>
      </w:r>
      <w:r w:rsidR="00220E34">
        <w:rPr>
          <w:rFonts w:ascii="Arial" w:hAnsi="Arial"/>
          <w:sz w:val="24"/>
          <w:szCs w:val="24"/>
        </w:rPr>
        <w:t>E</w:t>
      </w:r>
      <w:r w:rsidRPr="0066266D">
        <w:rPr>
          <w:rFonts w:ascii="Arial" w:hAnsi="Arial"/>
          <w:sz w:val="24"/>
          <w:szCs w:val="24"/>
        </w:rPr>
        <w:t>dition (12 October 2016), ISBN-10: 9332578494</w:t>
      </w:r>
      <w:r w:rsidR="00220E34">
        <w:rPr>
          <w:rFonts w:ascii="Arial" w:hAnsi="Arial"/>
          <w:sz w:val="24"/>
          <w:szCs w:val="24"/>
        </w:rPr>
        <w:t>.</w:t>
      </w:r>
    </w:p>
    <w:p w:rsidR="00220E34" w:rsidRPr="0066266D" w:rsidRDefault="00220E34" w:rsidP="00220E34">
      <w:pPr>
        <w:ind w:left="360"/>
        <w:jc w:val="both"/>
        <w:rPr>
          <w:rFonts w:ascii="Arial" w:hAnsi="Arial"/>
          <w:sz w:val="24"/>
          <w:szCs w:val="24"/>
        </w:rPr>
      </w:pPr>
    </w:p>
    <w:p w:rsidR="0066266D" w:rsidRPr="00220E34" w:rsidRDefault="0066266D" w:rsidP="00220E34">
      <w:pPr>
        <w:jc w:val="both"/>
        <w:rPr>
          <w:rFonts w:ascii="Arial" w:hAnsi="Arial"/>
          <w:b/>
          <w:bCs/>
          <w:sz w:val="24"/>
          <w:szCs w:val="24"/>
        </w:rPr>
      </w:pPr>
      <w:r w:rsidRPr="00220E34">
        <w:rPr>
          <w:rFonts w:ascii="Arial" w:hAnsi="Arial"/>
          <w:b/>
          <w:bCs/>
          <w:sz w:val="24"/>
          <w:szCs w:val="24"/>
        </w:rPr>
        <w:t>REFERENCE BOOKS</w:t>
      </w:r>
    </w:p>
    <w:p w:rsidR="0066266D" w:rsidRPr="0066266D" w:rsidRDefault="0066266D" w:rsidP="00220E34">
      <w:pPr>
        <w:numPr>
          <w:ilvl w:val="0"/>
          <w:numId w:val="33"/>
        </w:numPr>
        <w:ind w:left="360"/>
        <w:jc w:val="both"/>
        <w:rPr>
          <w:rFonts w:ascii="Arial" w:hAnsi="Arial"/>
          <w:sz w:val="24"/>
          <w:szCs w:val="24"/>
        </w:rPr>
      </w:pPr>
      <w:r w:rsidRPr="0066266D">
        <w:rPr>
          <w:rFonts w:ascii="Arial" w:hAnsi="Arial"/>
          <w:sz w:val="24"/>
          <w:szCs w:val="24"/>
        </w:rPr>
        <w:t>Virtual Reality, Steven M. LaValle, Cambridge University Press, 2016.</w:t>
      </w:r>
    </w:p>
    <w:p w:rsidR="0066266D" w:rsidRPr="0066266D" w:rsidRDefault="0066266D" w:rsidP="00220E34">
      <w:pPr>
        <w:numPr>
          <w:ilvl w:val="0"/>
          <w:numId w:val="33"/>
        </w:numPr>
        <w:ind w:left="360"/>
        <w:jc w:val="both"/>
        <w:rPr>
          <w:rFonts w:ascii="Arial" w:hAnsi="Arial"/>
          <w:sz w:val="24"/>
          <w:szCs w:val="24"/>
        </w:rPr>
      </w:pPr>
      <w:r w:rsidRPr="0066266D">
        <w:rPr>
          <w:rFonts w:ascii="Arial" w:hAnsi="Arial"/>
          <w:sz w:val="24"/>
          <w:szCs w:val="24"/>
        </w:rPr>
        <w:t>Understanding Virtual Reality: Interface, Application and Design, William R Sherman and Alan B Craig, (The Morgan Kaufmann Series in Computer Graphics). Morgan Kaufmann Publishers, San Francisco, CA, 2002.</w:t>
      </w:r>
    </w:p>
    <w:p w:rsidR="0066266D" w:rsidRPr="0066266D" w:rsidRDefault="0066266D" w:rsidP="00220E34">
      <w:pPr>
        <w:numPr>
          <w:ilvl w:val="0"/>
          <w:numId w:val="33"/>
        </w:numPr>
        <w:ind w:left="360"/>
        <w:jc w:val="both"/>
        <w:rPr>
          <w:rFonts w:ascii="Arial" w:hAnsi="Arial"/>
          <w:sz w:val="24"/>
          <w:szCs w:val="24"/>
        </w:rPr>
      </w:pPr>
      <w:r w:rsidRPr="0066266D">
        <w:rPr>
          <w:rFonts w:ascii="Arial" w:hAnsi="Arial"/>
          <w:sz w:val="24"/>
          <w:szCs w:val="24"/>
        </w:rPr>
        <w:t>Developing Virtual Reality Applications: Foundations of Effective Design, Alan B Craig,William R Sherman and Jeffrey D Will, Morgan Kaufmann, 2009.</w:t>
      </w:r>
    </w:p>
    <w:p w:rsidR="0066266D" w:rsidRPr="0066266D" w:rsidRDefault="0066266D" w:rsidP="00220E34">
      <w:pPr>
        <w:numPr>
          <w:ilvl w:val="0"/>
          <w:numId w:val="33"/>
        </w:numPr>
        <w:ind w:left="360"/>
        <w:jc w:val="both"/>
        <w:rPr>
          <w:rFonts w:ascii="Arial" w:hAnsi="Arial"/>
          <w:sz w:val="24"/>
          <w:szCs w:val="24"/>
        </w:rPr>
      </w:pPr>
      <w:r w:rsidRPr="0066266D">
        <w:rPr>
          <w:rFonts w:ascii="Arial" w:hAnsi="Arial"/>
          <w:sz w:val="24"/>
          <w:szCs w:val="24"/>
        </w:rPr>
        <w:t>Designing for Mixed Reality, Kharis O'Connell</w:t>
      </w:r>
      <w:r w:rsidR="00220E34">
        <w:rPr>
          <w:rFonts w:ascii="Arial" w:hAnsi="Arial"/>
          <w:sz w:val="24"/>
          <w:szCs w:val="24"/>
        </w:rPr>
        <w:t xml:space="preserve">, </w:t>
      </w:r>
      <w:r w:rsidRPr="0066266D">
        <w:rPr>
          <w:rFonts w:ascii="Arial" w:hAnsi="Arial"/>
          <w:sz w:val="24"/>
          <w:szCs w:val="24"/>
        </w:rPr>
        <w:t>O'Reilly Media, Inc., 2016, ISBN: 9781491962381.</w:t>
      </w:r>
    </w:p>
    <w:p w:rsidR="0066266D" w:rsidRPr="0066266D" w:rsidRDefault="0066266D" w:rsidP="00220E34">
      <w:pPr>
        <w:numPr>
          <w:ilvl w:val="0"/>
          <w:numId w:val="33"/>
        </w:numPr>
        <w:ind w:left="360"/>
        <w:jc w:val="both"/>
        <w:rPr>
          <w:rFonts w:ascii="Arial" w:hAnsi="Arial"/>
          <w:sz w:val="24"/>
          <w:szCs w:val="24"/>
        </w:rPr>
      </w:pPr>
      <w:r w:rsidRPr="0066266D">
        <w:rPr>
          <w:rFonts w:ascii="Arial" w:hAnsi="Arial"/>
          <w:sz w:val="24"/>
          <w:szCs w:val="24"/>
        </w:rPr>
        <w:t>Sanni Siltanen</w:t>
      </w:r>
      <w:r w:rsidR="00220E34">
        <w:rPr>
          <w:rFonts w:ascii="Arial" w:hAnsi="Arial"/>
          <w:sz w:val="24"/>
          <w:szCs w:val="24"/>
        </w:rPr>
        <w:t xml:space="preserve">, </w:t>
      </w:r>
      <w:r w:rsidRPr="0066266D">
        <w:rPr>
          <w:rFonts w:ascii="Arial" w:hAnsi="Arial"/>
          <w:sz w:val="24"/>
          <w:szCs w:val="24"/>
        </w:rPr>
        <w:t>Theory and applications of marker-based augmented reality. Julkaisija</w:t>
      </w:r>
      <w:r w:rsidR="00220E34">
        <w:rPr>
          <w:rFonts w:ascii="Arial" w:hAnsi="Arial"/>
          <w:sz w:val="24"/>
          <w:szCs w:val="24"/>
        </w:rPr>
        <w:t>-</w:t>
      </w:r>
      <w:r w:rsidRPr="0066266D">
        <w:rPr>
          <w:rFonts w:ascii="Arial" w:hAnsi="Arial"/>
          <w:sz w:val="24"/>
          <w:szCs w:val="24"/>
        </w:rPr>
        <w:t>Utgivare Publisher. 2012. ISBN 978-951-38-7449-0.</w:t>
      </w:r>
    </w:p>
    <w:p w:rsidR="0066266D" w:rsidRPr="0066266D" w:rsidRDefault="0066266D" w:rsidP="00220E34">
      <w:pPr>
        <w:numPr>
          <w:ilvl w:val="0"/>
          <w:numId w:val="33"/>
        </w:numPr>
        <w:ind w:left="360"/>
        <w:jc w:val="both"/>
        <w:rPr>
          <w:rFonts w:ascii="Arial" w:hAnsi="Arial"/>
          <w:sz w:val="24"/>
          <w:szCs w:val="24"/>
        </w:rPr>
      </w:pPr>
      <w:r w:rsidRPr="0066266D">
        <w:rPr>
          <w:rFonts w:ascii="Arial" w:hAnsi="Arial"/>
          <w:sz w:val="24"/>
          <w:szCs w:val="24"/>
        </w:rPr>
        <w:t>Gerard Jounghyun Kim, Designing Virtual Systems: The Structured Approach, 2005.</w:t>
      </w:r>
    </w:p>
    <w:p w:rsidR="00220E34" w:rsidRDefault="00220E34" w:rsidP="00220E34">
      <w:pPr>
        <w:tabs>
          <w:tab w:val="left" w:pos="990"/>
        </w:tabs>
        <w:ind w:left="-540" w:right="-1170"/>
        <w:rPr>
          <w:rFonts w:ascii="Arial" w:hAnsi="Arial"/>
          <w:b/>
          <w:sz w:val="24"/>
          <w:szCs w:val="24"/>
        </w:rPr>
      </w:pPr>
    </w:p>
    <w:p w:rsidR="00220E34" w:rsidRDefault="00220E34" w:rsidP="00220E34">
      <w:pPr>
        <w:tabs>
          <w:tab w:val="left" w:pos="990"/>
        </w:tabs>
        <w:ind w:left="-540" w:right="-1170"/>
        <w:rPr>
          <w:rFonts w:ascii="Arial" w:hAnsi="Arial"/>
          <w:b/>
          <w:sz w:val="24"/>
          <w:szCs w:val="24"/>
        </w:rPr>
      </w:pPr>
    </w:p>
    <w:p w:rsidR="00220E34" w:rsidRDefault="00220E34" w:rsidP="00220E34">
      <w:pPr>
        <w:tabs>
          <w:tab w:val="left" w:pos="990"/>
        </w:tabs>
        <w:ind w:left="-540" w:right="-1170"/>
        <w:rPr>
          <w:rFonts w:ascii="Arial" w:hAnsi="Arial"/>
          <w:b/>
          <w:sz w:val="24"/>
          <w:szCs w:val="24"/>
        </w:rPr>
      </w:pPr>
    </w:p>
    <w:p w:rsidR="00220E34" w:rsidRDefault="00220E34" w:rsidP="00220E34">
      <w:pPr>
        <w:tabs>
          <w:tab w:val="left" w:pos="990"/>
        </w:tabs>
        <w:ind w:left="-540" w:right="-1170"/>
        <w:rPr>
          <w:rFonts w:ascii="Arial" w:hAnsi="Arial"/>
          <w:b/>
          <w:sz w:val="24"/>
          <w:szCs w:val="24"/>
        </w:rPr>
      </w:pPr>
    </w:p>
    <w:p w:rsidR="00220E34" w:rsidRDefault="00220E34"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D232C1" w:rsidRDefault="00D232C1" w:rsidP="00220E34">
      <w:pPr>
        <w:spacing w:before="92" w:after="5" w:line="235" w:lineRule="auto"/>
        <w:ind w:left="-540" w:right="-563"/>
        <w:rPr>
          <w:rFonts w:ascii="Arial" w:hAnsi="Arial"/>
          <w:b/>
          <w:bCs/>
          <w:sz w:val="24"/>
          <w:szCs w:val="24"/>
        </w:rPr>
      </w:pPr>
    </w:p>
    <w:p w:rsidR="0066266D" w:rsidRDefault="0066266D" w:rsidP="001F2118">
      <w:pPr>
        <w:rPr>
          <w:rFonts w:ascii="Arial" w:hAnsi="Arial"/>
          <w:b/>
          <w:sz w:val="24"/>
          <w:szCs w:val="24"/>
        </w:rPr>
      </w:pPr>
    </w:p>
    <w:p w:rsidR="0066266D" w:rsidRDefault="0066266D" w:rsidP="001F2118">
      <w:pPr>
        <w:rPr>
          <w:rFonts w:ascii="Arial" w:hAnsi="Arial"/>
          <w:b/>
          <w:sz w:val="24"/>
          <w:szCs w:val="24"/>
        </w:rPr>
      </w:pPr>
    </w:p>
    <w:p w:rsidR="0066266D" w:rsidRDefault="0066266D" w:rsidP="001F2118">
      <w:pPr>
        <w:rPr>
          <w:rFonts w:ascii="Arial" w:hAnsi="Arial"/>
          <w:b/>
          <w:sz w:val="24"/>
          <w:szCs w:val="24"/>
        </w:rPr>
      </w:pPr>
    </w:p>
    <w:p w:rsidR="0066266D" w:rsidRPr="006326E5" w:rsidRDefault="0066266D" w:rsidP="0066266D">
      <w:pPr>
        <w:pStyle w:val="Header"/>
        <w:jc w:val="center"/>
        <w:rPr>
          <w:rFonts w:ascii="Arial" w:hAnsi="Arial"/>
          <w:b/>
          <w:sz w:val="28"/>
          <w:szCs w:val="28"/>
        </w:rPr>
      </w:pPr>
      <w:r w:rsidRPr="006326E5">
        <w:rPr>
          <w:rFonts w:ascii="Arial" w:hAnsi="Arial"/>
          <w:b/>
          <w:noProof/>
          <w:color w:val="000000" w:themeColor="text1"/>
          <w:sz w:val="28"/>
          <w:szCs w:val="28"/>
        </w:rPr>
        <w:lastRenderedPageBreak/>
        <w:drawing>
          <wp:anchor distT="0" distB="0" distL="114300" distR="114300" simplePos="0" relativeHeight="251887616" behindDoc="1" locked="0" layoutInCell="1" allowOverlap="1">
            <wp:simplePos x="0" y="0"/>
            <wp:positionH relativeFrom="column">
              <wp:posOffset>38100</wp:posOffset>
            </wp:positionH>
            <wp:positionV relativeFrom="paragraph">
              <wp:posOffset>-85725</wp:posOffset>
            </wp:positionV>
            <wp:extent cx="466725" cy="352425"/>
            <wp:effectExtent l="1905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6725" cy="352425"/>
                    </a:xfrm>
                    <a:prstGeom prst="rect">
                      <a:avLst/>
                    </a:prstGeom>
                    <a:noFill/>
                    <a:ln w="9525">
                      <a:noFill/>
                      <a:miter lim="800000"/>
                      <a:headEnd/>
                      <a:tailEnd/>
                    </a:ln>
                  </pic:spPr>
                </pic:pic>
              </a:graphicData>
            </a:graphic>
          </wp:anchor>
        </w:drawing>
      </w:r>
      <w:r>
        <w:rPr>
          <w:rFonts w:ascii="Arial" w:hAnsi="Arial"/>
          <w:b/>
          <w:sz w:val="28"/>
          <w:szCs w:val="28"/>
        </w:rPr>
        <w:t>G</w:t>
      </w:r>
      <w:r w:rsidRPr="006326E5">
        <w:rPr>
          <w:rFonts w:ascii="Arial" w:hAnsi="Arial"/>
          <w:b/>
          <w:sz w:val="28"/>
          <w:szCs w:val="28"/>
        </w:rPr>
        <w:t>URU NANAK INSTITUTIONS TECHNICAL CAMPUS</w:t>
      </w:r>
    </w:p>
    <w:p w:rsidR="0066266D" w:rsidRPr="006326E5" w:rsidRDefault="0066266D" w:rsidP="0066266D">
      <w:pPr>
        <w:pStyle w:val="Header"/>
        <w:jc w:val="center"/>
        <w:rPr>
          <w:rFonts w:ascii="Arial" w:hAnsi="Arial"/>
          <w:b/>
          <w:sz w:val="28"/>
          <w:szCs w:val="28"/>
        </w:rPr>
      </w:pPr>
      <w:r w:rsidRPr="006326E5">
        <w:rPr>
          <w:rFonts w:ascii="Arial" w:hAnsi="Arial"/>
          <w:b/>
          <w:sz w:val="28"/>
          <w:szCs w:val="28"/>
        </w:rPr>
        <w:t>(AUTONOMOUS)</w:t>
      </w:r>
    </w:p>
    <w:p w:rsidR="0066266D" w:rsidRDefault="0066266D" w:rsidP="0066266D">
      <w:pPr>
        <w:rPr>
          <w:b/>
        </w:rPr>
      </w:pPr>
    </w:p>
    <w:p w:rsidR="0066266D" w:rsidRPr="006602B7" w:rsidRDefault="0066266D" w:rsidP="0066266D">
      <w:pPr>
        <w:rPr>
          <w:rFonts w:ascii="Arial" w:hAnsi="Arial"/>
          <w:b/>
          <w:sz w:val="24"/>
          <w:szCs w:val="24"/>
        </w:rPr>
      </w:pPr>
      <w:r w:rsidRPr="00915FF7">
        <w:rPr>
          <w:rFonts w:ascii="Arial" w:hAnsi="Arial"/>
          <w:b/>
          <w:sz w:val="24"/>
          <w:szCs w:val="24"/>
        </w:rPr>
        <w:t>I</w:t>
      </w:r>
      <w:r>
        <w:rPr>
          <w:rFonts w:ascii="Arial" w:hAnsi="Arial"/>
          <w:b/>
          <w:sz w:val="24"/>
          <w:szCs w:val="24"/>
        </w:rPr>
        <w:t>V Year B.</w:t>
      </w:r>
      <w:r w:rsidRPr="00915FF7">
        <w:rPr>
          <w:rFonts w:ascii="Arial" w:hAnsi="Arial"/>
          <w:b/>
          <w:sz w:val="24"/>
          <w:szCs w:val="24"/>
        </w:rPr>
        <w:t xml:space="preserve">Tech. </w:t>
      </w:r>
      <w:r>
        <w:rPr>
          <w:rFonts w:ascii="Arial" w:hAnsi="Arial"/>
          <w:b/>
          <w:sz w:val="24"/>
          <w:szCs w:val="24"/>
        </w:rPr>
        <w:t>CSE (</w:t>
      </w:r>
      <w:r w:rsidRPr="00915FF7">
        <w:rPr>
          <w:rFonts w:ascii="Arial" w:hAnsi="Arial"/>
          <w:b/>
          <w:sz w:val="24"/>
          <w:szCs w:val="24"/>
        </w:rPr>
        <w:t>I</w:t>
      </w:r>
      <w:r>
        <w:rPr>
          <w:rFonts w:ascii="Arial" w:hAnsi="Arial"/>
          <w:b/>
          <w:sz w:val="24"/>
          <w:szCs w:val="24"/>
        </w:rPr>
        <w:t>O</w:t>
      </w:r>
      <w:r w:rsidRPr="00915FF7">
        <w:rPr>
          <w:rFonts w:ascii="Arial" w:hAnsi="Arial"/>
          <w:b/>
          <w:sz w:val="24"/>
          <w:szCs w:val="24"/>
        </w:rPr>
        <w:t>T</w:t>
      </w:r>
      <w:r>
        <w:rPr>
          <w:rFonts w:ascii="Arial" w:hAnsi="Arial"/>
          <w:b/>
          <w:sz w:val="24"/>
          <w:szCs w:val="24"/>
        </w:rPr>
        <w:t>)</w:t>
      </w:r>
      <w:r w:rsidRPr="00915FF7">
        <w:rPr>
          <w:rFonts w:ascii="Arial" w:hAnsi="Arial"/>
          <w:b/>
          <w:sz w:val="24"/>
          <w:szCs w:val="24"/>
        </w:rPr>
        <w:t xml:space="preserve"> I Sem                                        </w:t>
      </w:r>
      <w:r>
        <w:rPr>
          <w:rFonts w:ascii="Arial" w:hAnsi="Arial"/>
          <w:b/>
          <w:sz w:val="24"/>
          <w:szCs w:val="24"/>
        </w:rPr>
        <w:tab/>
      </w:r>
      <w:r>
        <w:rPr>
          <w:rFonts w:ascii="Arial" w:hAnsi="Arial"/>
          <w:b/>
          <w:sz w:val="24"/>
          <w:szCs w:val="24"/>
        </w:rPr>
        <w:tab/>
      </w:r>
      <w:r>
        <w:rPr>
          <w:rFonts w:ascii="Arial" w:hAnsi="Arial"/>
          <w:b/>
          <w:sz w:val="24"/>
          <w:szCs w:val="24"/>
        </w:rPr>
        <w:tab/>
        <w:t xml:space="preserve">L  </w:t>
      </w:r>
      <w:r w:rsidRPr="006602B7">
        <w:rPr>
          <w:rFonts w:ascii="Arial" w:hAnsi="Arial"/>
          <w:b/>
          <w:sz w:val="24"/>
          <w:szCs w:val="24"/>
        </w:rPr>
        <w:t>T   P  C</w:t>
      </w:r>
    </w:p>
    <w:p w:rsidR="0066266D" w:rsidRDefault="0066266D" w:rsidP="0066266D">
      <w:pPr>
        <w:tabs>
          <w:tab w:val="left" w:pos="0"/>
        </w:tabs>
        <w:jc w:val="both"/>
        <w:rPr>
          <w:rFonts w:ascii="Arial" w:hAnsi="Arial"/>
          <w:b/>
          <w:sz w:val="24"/>
          <w:szCs w:val="24"/>
        </w:rPr>
      </w:pPr>
      <w:r w:rsidRPr="006602B7">
        <w:rPr>
          <w:rFonts w:ascii="Arial" w:hAnsi="Arial"/>
          <w:b/>
          <w:sz w:val="24"/>
          <w:szCs w:val="24"/>
        </w:rPr>
        <w:t xml:space="preserve">                                                                    </w:t>
      </w:r>
      <w:r>
        <w:rPr>
          <w:rFonts w:ascii="Arial" w:hAnsi="Arial"/>
          <w:b/>
          <w:sz w:val="24"/>
          <w:szCs w:val="24"/>
        </w:rPr>
        <w:t xml:space="preserve">                             </w:t>
      </w:r>
      <w:r>
        <w:rPr>
          <w:rFonts w:ascii="Arial" w:hAnsi="Arial"/>
          <w:b/>
          <w:sz w:val="24"/>
          <w:szCs w:val="24"/>
        </w:rPr>
        <w:tab/>
      </w:r>
      <w:r>
        <w:rPr>
          <w:rFonts w:ascii="Arial" w:hAnsi="Arial"/>
          <w:b/>
          <w:sz w:val="24"/>
          <w:szCs w:val="24"/>
        </w:rPr>
        <w:tab/>
      </w:r>
      <w:r>
        <w:rPr>
          <w:rFonts w:ascii="Arial" w:hAnsi="Arial"/>
          <w:b/>
          <w:sz w:val="24"/>
          <w:szCs w:val="24"/>
        </w:rPr>
        <w:tab/>
        <w:t>3</w:t>
      </w:r>
      <w:r w:rsidRPr="006602B7">
        <w:rPr>
          <w:rFonts w:ascii="Arial" w:hAnsi="Arial"/>
          <w:b/>
          <w:sz w:val="24"/>
          <w:szCs w:val="24"/>
        </w:rPr>
        <w:t xml:space="preserve">   </w:t>
      </w:r>
      <w:r>
        <w:rPr>
          <w:rFonts w:ascii="Arial" w:hAnsi="Arial"/>
          <w:b/>
          <w:sz w:val="24"/>
          <w:szCs w:val="24"/>
        </w:rPr>
        <w:t>0   0</w:t>
      </w:r>
      <w:r w:rsidRPr="006602B7">
        <w:rPr>
          <w:rFonts w:ascii="Arial" w:hAnsi="Arial"/>
          <w:b/>
          <w:sz w:val="24"/>
          <w:szCs w:val="24"/>
        </w:rPr>
        <w:t xml:space="preserve">  </w:t>
      </w:r>
      <w:r>
        <w:rPr>
          <w:rFonts w:ascii="Arial" w:hAnsi="Arial"/>
          <w:b/>
          <w:sz w:val="24"/>
          <w:szCs w:val="24"/>
        </w:rPr>
        <w:t>3</w:t>
      </w:r>
      <w:r w:rsidRPr="006602B7">
        <w:rPr>
          <w:rFonts w:ascii="Arial" w:hAnsi="Arial"/>
          <w:b/>
          <w:sz w:val="24"/>
          <w:szCs w:val="24"/>
        </w:rPr>
        <w:tab/>
      </w:r>
    </w:p>
    <w:p w:rsidR="00AB2FEC" w:rsidRDefault="0066266D" w:rsidP="00AB2FEC">
      <w:pPr>
        <w:jc w:val="center"/>
        <w:rPr>
          <w:rFonts w:ascii="Arial" w:hAnsi="Arial"/>
          <w:b/>
          <w:bCs/>
          <w:sz w:val="24"/>
          <w:szCs w:val="24"/>
        </w:rPr>
      </w:pPr>
      <w:r w:rsidRPr="0066266D">
        <w:rPr>
          <w:rFonts w:ascii="Arial" w:hAnsi="Arial"/>
          <w:b/>
          <w:bCs/>
          <w:sz w:val="24"/>
          <w:szCs w:val="24"/>
        </w:rPr>
        <w:t>IOT AUTOMATION</w:t>
      </w:r>
    </w:p>
    <w:p w:rsidR="0066266D" w:rsidRPr="0066266D" w:rsidRDefault="0066266D" w:rsidP="00AB2FEC">
      <w:pPr>
        <w:jc w:val="center"/>
        <w:rPr>
          <w:rFonts w:ascii="Arial" w:hAnsi="Arial"/>
          <w:b/>
          <w:bCs/>
          <w:sz w:val="24"/>
          <w:szCs w:val="24"/>
        </w:rPr>
      </w:pPr>
      <w:r w:rsidRPr="0066266D">
        <w:rPr>
          <w:rFonts w:ascii="Arial" w:hAnsi="Arial"/>
          <w:b/>
          <w:bCs/>
          <w:sz w:val="24"/>
          <w:szCs w:val="24"/>
        </w:rPr>
        <w:t>(</w:t>
      </w:r>
      <w:r w:rsidR="00AB2FEC" w:rsidRPr="0066266D">
        <w:rPr>
          <w:rFonts w:ascii="Arial" w:hAnsi="Arial"/>
          <w:b/>
          <w:bCs/>
          <w:sz w:val="24"/>
          <w:szCs w:val="24"/>
        </w:rPr>
        <w:t xml:space="preserve">PROFESSIONAL ELECTIVE </w:t>
      </w:r>
      <w:r w:rsidR="00AB2FEC">
        <w:rPr>
          <w:rFonts w:ascii="Arial" w:hAnsi="Arial"/>
          <w:b/>
          <w:bCs/>
          <w:sz w:val="24"/>
          <w:szCs w:val="24"/>
        </w:rPr>
        <w:t>-</w:t>
      </w:r>
      <w:r w:rsidR="00AB2FEC" w:rsidRPr="0066266D">
        <w:rPr>
          <w:rFonts w:ascii="Arial" w:hAnsi="Arial"/>
          <w:b/>
          <w:bCs/>
          <w:sz w:val="24"/>
          <w:szCs w:val="24"/>
        </w:rPr>
        <w:t xml:space="preserve"> V)</w:t>
      </w:r>
    </w:p>
    <w:p w:rsidR="0066266D" w:rsidRPr="0066266D" w:rsidRDefault="00AB2FEC" w:rsidP="0066266D">
      <w:pPr>
        <w:rPr>
          <w:rFonts w:ascii="Arial" w:hAnsi="Arial"/>
          <w:sz w:val="24"/>
          <w:szCs w:val="24"/>
        </w:rPr>
      </w:pPr>
      <w:r w:rsidRPr="00AB2FEC">
        <w:rPr>
          <w:rFonts w:ascii="Arial" w:hAnsi="Arial"/>
          <w:b/>
          <w:sz w:val="24"/>
          <w:szCs w:val="24"/>
        </w:rPr>
        <w:t>COURSE OBJECTIVES</w:t>
      </w:r>
    </w:p>
    <w:p w:rsidR="0066266D" w:rsidRPr="0066266D" w:rsidRDefault="0066266D" w:rsidP="00AB2FEC">
      <w:pPr>
        <w:numPr>
          <w:ilvl w:val="0"/>
          <w:numId w:val="36"/>
        </w:numPr>
        <w:ind w:left="360"/>
        <w:jc w:val="both"/>
        <w:rPr>
          <w:rFonts w:ascii="Arial" w:hAnsi="Arial"/>
          <w:sz w:val="24"/>
          <w:szCs w:val="24"/>
        </w:rPr>
      </w:pPr>
      <w:r w:rsidRPr="0066266D">
        <w:rPr>
          <w:rFonts w:ascii="Arial" w:hAnsi="Arial"/>
          <w:sz w:val="24"/>
          <w:szCs w:val="24"/>
        </w:rPr>
        <w:t>While the promise of the Industrial Internet of Things (IIoT) brings many new business prospects, it also presents significant challenges ranging from technology architectural choices to security concerns.</w:t>
      </w:r>
    </w:p>
    <w:p w:rsidR="0066266D" w:rsidRPr="0066266D" w:rsidRDefault="0066266D" w:rsidP="00AB2FEC">
      <w:pPr>
        <w:numPr>
          <w:ilvl w:val="0"/>
          <w:numId w:val="36"/>
        </w:numPr>
        <w:ind w:left="360"/>
        <w:jc w:val="both"/>
        <w:rPr>
          <w:rFonts w:ascii="Arial" w:hAnsi="Arial"/>
          <w:sz w:val="24"/>
          <w:szCs w:val="24"/>
        </w:rPr>
      </w:pPr>
      <w:r w:rsidRPr="0066266D">
        <w:rPr>
          <w:rFonts w:ascii="Arial" w:hAnsi="Arial"/>
          <w:sz w:val="24"/>
          <w:szCs w:val="24"/>
        </w:rPr>
        <w:t>Students acquire the upcoming Industrial IoT: Roadmap to the Connected World Course offers important insights on overcoming the challenges and thrive in this exciting space.</w:t>
      </w:r>
    </w:p>
    <w:p w:rsidR="0066266D" w:rsidRPr="0066266D" w:rsidRDefault="0066266D" w:rsidP="0066266D">
      <w:pPr>
        <w:rPr>
          <w:rFonts w:ascii="Arial" w:hAnsi="Arial"/>
          <w:sz w:val="24"/>
          <w:szCs w:val="24"/>
        </w:rPr>
      </w:pPr>
    </w:p>
    <w:p w:rsidR="0066266D" w:rsidRPr="00AB2FEC" w:rsidRDefault="00AB2FEC" w:rsidP="0066266D">
      <w:pPr>
        <w:rPr>
          <w:rFonts w:ascii="Arial" w:hAnsi="Arial"/>
          <w:b/>
          <w:bCs/>
          <w:sz w:val="24"/>
          <w:szCs w:val="24"/>
        </w:rPr>
      </w:pPr>
      <w:r w:rsidRPr="00AB2FEC">
        <w:rPr>
          <w:rFonts w:ascii="Arial" w:hAnsi="Arial"/>
          <w:b/>
          <w:bCs/>
          <w:sz w:val="24"/>
          <w:szCs w:val="24"/>
        </w:rPr>
        <w:t>COURSE OUTCOMES</w:t>
      </w:r>
    </w:p>
    <w:p w:rsidR="0066266D" w:rsidRPr="0066266D" w:rsidRDefault="00AB2FEC" w:rsidP="00AB2FEC">
      <w:pPr>
        <w:jc w:val="both"/>
        <w:rPr>
          <w:rFonts w:ascii="Arial" w:hAnsi="Arial"/>
          <w:sz w:val="24"/>
          <w:szCs w:val="24"/>
        </w:rPr>
      </w:pPr>
      <w:r>
        <w:rPr>
          <w:rFonts w:ascii="Arial" w:hAnsi="Arial"/>
          <w:sz w:val="24"/>
          <w:szCs w:val="24"/>
        </w:rPr>
        <w:t xml:space="preserve">CO1: </w:t>
      </w:r>
      <w:r w:rsidR="0066266D" w:rsidRPr="0066266D">
        <w:rPr>
          <w:rFonts w:ascii="Arial" w:hAnsi="Arial"/>
          <w:sz w:val="24"/>
          <w:szCs w:val="24"/>
        </w:rPr>
        <w:t>Discover key IIoT concepts including identification, sensors, localization, wireless protocols, data storage and security</w:t>
      </w:r>
      <w:r>
        <w:rPr>
          <w:rFonts w:ascii="Arial" w:hAnsi="Arial"/>
          <w:sz w:val="24"/>
          <w:szCs w:val="24"/>
        </w:rPr>
        <w:t>.</w:t>
      </w:r>
    </w:p>
    <w:p w:rsidR="0066266D" w:rsidRPr="0066266D" w:rsidRDefault="00AB2FEC" w:rsidP="00AB2FEC">
      <w:pPr>
        <w:jc w:val="both"/>
        <w:rPr>
          <w:rFonts w:ascii="Arial" w:hAnsi="Arial"/>
          <w:sz w:val="24"/>
          <w:szCs w:val="24"/>
        </w:rPr>
      </w:pPr>
      <w:r>
        <w:rPr>
          <w:rFonts w:ascii="Arial" w:hAnsi="Arial"/>
          <w:sz w:val="24"/>
          <w:szCs w:val="24"/>
        </w:rPr>
        <w:t xml:space="preserve">CO2: </w:t>
      </w:r>
      <w:r w:rsidR="0066266D" w:rsidRPr="0066266D">
        <w:rPr>
          <w:rFonts w:ascii="Arial" w:hAnsi="Arial"/>
          <w:sz w:val="24"/>
          <w:szCs w:val="24"/>
        </w:rPr>
        <w:t>Explore IoT technologies, architectures, standards, and regulation</w:t>
      </w:r>
      <w:r>
        <w:rPr>
          <w:rFonts w:ascii="Arial" w:hAnsi="Arial"/>
          <w:sz w:val="24"/>
          <w:szCs w:val="24"/>
        </w:rPr>
        <w:t>.</w:t>
      </w:r>
    </w:p>
    <w:p w:rsidR="0066266D" w:rsidRPr="0066266D" w:rsidRDefault="00AB2FEC" w:rsidP="00AB2FEC">
      <w:pPr>
        <w:jc w:val="both"/>
        <w:rPr>
          <w:rFonts w:ascii="Arial" w:hAnsi="Arial"/>
          <w:sz w:val="24"/>
          <w:szCs w:val="24"/>
        </w:rPr>
      </w:pPr>
      <w:r>
        <w:rPr>
          <w:rFonts w:ascii="Arial" w:hAnsi="Arial"/>
          <w:sz w:val="24"/>
          <w:szCs w:val="24"/>
        </w:rPr>
        <w:t xml:space="preserve">CO3: </w:t>
      </w:r>
      <w:r w:rsidR="0066266D" w:rsidRPr="0066266D">
        <w:rPr>
          <w:rFonts w:ascii="Arial" w:hAnsi="Arial"/>
          <w:sz w:val="24"/>
          <w:szCs w:val="24"/>
        </w:rPr>
        <w:t>Realize the value created by collecting, communicating, coordinating, and leveraging the data from connected devices</w:t>
      </w:r>
      <w:r>
        <w:rPr>
          <w:rFonts w:ascii="Arial" w:hAnsi="Arial"/>
          <w:sz w:val="24"/>
          <w:szCs w:val="24"/>
        </w:rPr>
        <w:t>.</w:t>
      </w:r>
    </w:p>
    <w:p w:rsidR="0066266D" w:rsidRPr="0066266D" w:rsidRDefault="00AB2FEC" w:rsidP="00AB2FEC">
      <w:pPr>
        <w:jc w:val="both"/>
        <w:rPr>
          <w:rFonts w:ascii="Arial" w:hAnsi="Arial"/>
          <w:sz w:val="24"/>
          <w:szCs w:val="24"/>
        </w:rPr>
      </w:pPr>
      <w:r>
        <w:rPr>
          <w:rFonts w:ascii="Arial" w:hAnsi="Arial"/>
          <w:sz w:val="24"/>
          <w:szCs w:val="24"/>
        </w:rPr>
        <w:t xml:space="preserve">CO4: </w:t>
      </w:r>
      <w:r w:rsidR="0066266D" w:rsidRPr="0066266D">
        <w:rPr>
          <w:rFonts w:ascii="Arial" w:hAnsi="Arial"/>
          <w:sz w:val="24"/>
          <w:szCs w:val="24"/>
        </w:rPr>
        <w:t>Examine technological developments that will likely shape the industrial landscape in the future</w:t>
      </w:r>
      <w:r>
        <w:rPr>
          <w:rFonts w:ascii="Arial" w:hAnsi="Arial"/>
          <w:sz w:val="24"/>
          <w:szCs w:val="24"/>
        </w:rPr>
        <w:t>.</w:t>
      </w:r>
    </w:p>
    <w:p w:rsidR="0066266D" w:rsidRPr="0066266D" w:rsidRDefault="00AB2FEC" w:rsidP="00AB2FEC">
      <w:pPr>
        <w:jc w:val="both"/>
        <w:rPr>
          <w:rFonts w:ascii="Arial" w:hAnsi="Arial"/>
          <w:sz w:val="24"/>
          <w:szCs w:val="24"/>
        </w:rPr>
      </w:pPr>
      <w:r>
        <w:rPr>
          <w:rFonts w:ascii="Arial" w:hAnsi="Arial"/>
          <w:sz w:val="24"/>
          <w:szCs w:val="24"/>
        </w:rPr>
        <w:t>CO5: D</w:t>
      </w:r>
      <w:r w:rsidR="0066266D" w:rsidRPr="0066266D">
        <w:rPr>
          <w:rFonts w:ascii="Arial" w:hAnsi="Arial"/>
          <w:sz w:val="24"/>
          <w:szCs w:val="24"/>
        </w:rPr>
        <w:t>evelop and implement own IoT technologies, solutions, and applications</w:t>
      </w:r>
      <w:r>
        <w:rPr>
          <w:rFonts w:ascii="Arial" w:hAnsi="Arial"/>
          <w:sz w:val="24"/>
          <w:szCs w:val="24"/>
        </w:rPr>
        <w:t>.</w:t>
      </w:r>
    </w:p>
    <w:p w:rsidR="00AB2FEC" w:rsidRDefault="00AB2FEC" w:rsidP="00AB2FEC">
      <w:pPr>
        <w:jc w:val="both"/>
        <w:rPr>
          <w:rFonts w:ascii="Arial" w:hAnsi="Arial"/>
          <w:bCs/>
          <w:sz w:val="24"/>
          <w:szCs w:val="24"/>
        </w:rPr>
      </w:pPr>
    </w:p>
    <w:p w:rsidR="00AB2FEC" w:rsidRPr="00AB2FEC" w:rsidRDefault="00AB2FEC" w:rsidP="00AB2FEC">
      <w:pPr>
        <w:jc w:val="both"/>
        <w:rPr>
          <w:rFonts w:ascii="Arial" w:hAnsi="Arial"/>
          <w:b/>
          <w:bCs/>
          <w:sz w:val="24"/>
          <w:szCs w:val="24"/>
        </w:rPr>
      </w:pPr>
      <w:r w:rsidRPr="00AB2FEC">
        <w:rPr>
          <w:rFonts w:ascii="Arial" w:hAnsi="Arial"/>
          <w:b/>
          <w:bCs/>
          <w:sz w:val="24"/>
          <w:szCs w:val="24"/>
        </w:rPr>
        <w:t>SYLLABUS</w:t>
      </w:r>
    </w:p>
    <w:p w:rsidR="0066266D" w:rsidRPr="00AB2FEC" w:rsidRDefault="0066266D" w:rsidP="00AB2FEC">
      <w:pPr>
        <w:jc w:val="both"/>
        <w:rPr>
          <w:rFonts w:ascii="Arial" w:hAnsi="Arial"/>
          <w:b/>
          <w:bCs/>
          <w:sz w:val="24"/>
          <w:szCs w:val="24"/>
        </w:rPr>
      </w:pPr>
      <w:r w:rsidRPr="00AB2FEC">
        <w:rPr>
          <w:rFonts w:ascii="Arial" w:hAnsi="Arial"/>
          <w:b/>
          <w:bCs/>
          <w:sz w:val="24"/>
          <w:szCs w:val="24"/>
        </w:rPr>
        <w:t xml:space="preserve">UNIT - </w:t>
      </w:r>
      <w:r w:rsidR="00AB2FEC">
        <w:rPr>
          <w:rFonts w:ascii="Arial" w:hAnsi="Arial"/>
          <w:b/>
          <w:bCs/>
          <w:sz w:val="24"/>
          <w:szCs w:val="24"/>
        </w:rPr>
        <w:t>I</w:t>
      </w:r>
    </w:p>
    <w:p w:rsidR="0066266D" w:rsidRPr="0066266D" w:rsidRDefault="0066266D" w:rsidP="00AB2FEC">
      <w:pPr>
        <w:jc w:val="both"/>
        <w:rPr>
          <w:rFonts w:ascii="Arial" w:hAnsi="Arial"/>
          <w:sz w:val="24"/>
          <w:szCs w:val="24"/>
        </w:rPr>
      </w:pPr>
      <w:r w:rsidRPr="0066266D">
        <w:rPr>
          <w:rFonts w:ascii="Arial" w:hAnsi="Arial"/>
          <w:sz w:val="24"/>
          <w:szCs w:val="24"/>
        </w:rPr>
        <w:t>Introduction &amp; Architecture: What is IIoT and the connected world? the difference between IoT and IIoT, Architecture of IIoT, IOT node, Challenges of IIOT. Fundamentals of Control System, introductions, components, closed loop &amp; open loop system.</w:t>
      </w:r>
    </w:p>
    <w:p w:rsidR="0066266D" w:rsidRPr="0066266D" w:rsidRDefault="0066266D" w:rsidP="00AB2FEC">
      <w:pPr>
        <w:jc w:val="both"/>
        <w:rPr>
          <w:rFonts w:ascii="Arial" w:hAnsi="Arial"/>
          <w:sz w:val="24"/>
          <w:szCs w:val="24"/>
        </w:rPr>
      </w:pPr>
    </w:p>
    <w:p w:rsidR="0066266D" w:rsidRPr="00AB2FEC" w:rsidRDefault="0066266D" w:rsidP="00AB2FEC">
      <w:pPr>
        <w:jc w:val="both"/>
        <w:rPr>
          <w:rFonts w:ascii="Arial" w:hAnsi="Arial"/>
          <w:b/>
          <w:bCs/>
          <w:sz w:val="24"/>
          <w:szCs w:val="24"/>
        </w:rPr>
      </w:pPr>
      <w:r w:rsidRPr="00AB2FEC">
        <w:rPr>
          <w:rFonts w:ascii="Arial" w:hAnsi="Arial"/>
          <w:b/>
          <w:bCs/>
          <w:sz w:val="24"/>
          <w:szCs w:val="24"/>
        </w:rPr>
        <w:t xml:space="preserve">UNIT - </w:t>
      </w:r>
      <w:r w:rsidR="00AB2FEC">
        <w:rPr>
          <w:rFonts w:ascii="Arial" w:hAnsi="Arial"/>
          <w:b/>
          <w:bCs/>
          <w:sz w:val="24"/>
          <w:szCs w:val="24"/>
        </w:rPr>
        <w:t>II</w:t>
      </w:r>
    </w:p>
    <w:p w:rsidR="0066266D" w:rsidRPr="0066266D" w:rsidRDefault="0066266D" w:rsidP="00AB2FEC">
      <w:pPr>
        <w:jc w:val="both"/>
        <w:rPr>
          <w:rFonts w:ascii="Arial" w:hAnsi="Arial"/>
          <w:sz w:val="24"/>
          <w:szCs w:val="24"/>
        </w:rPr>
      </w:pPr>
      <w:r w:rsidRPr="0066266D">
        <w:rPr>
          <w:rFonts w:ascii="Arial" w:hAnsi="Arial"/>
          <w:sz w:val="24"/>
          <w:szCs w:val="24"/>
        </w:rPr>
        <w:t>IIOT Components: Introduction to Sensors (Description and Working principle): What is sensor? Types of sensors, working principle of basic Sensors -</w:t>
      </w:r>
      <w:r w:rsidR="00AB2FEC">
        <w:rPr>
          <w:rFonts w:ascii="Arial" w:hAnsi="Arial"/>
          <w:sz w:val="24"/>
          <w:szCs w:val="24"/>
        </w:rPr>
        <w:t xml:space="preserve"> </w:t>
      </w:r>
      <w:r w:rsidRPr="0066266D">
        <w:rPr>
          <w:rFonts w:ascii="Arial" w:hAnsi="Arial"/>
          <w:sz w:val="24"/>
          <w:szCs w:val="24"/>
        </w:rPr>
        <w:t>Ultrasonic Sensor, IR sensor, MQ2, Temperature and Humidity Sensors (DHT-11). Digital switch, Electro Mechanical switches.</w:t>
      </w:r>
    </w:p>
    <w:p w:rsidR="0066266D" w:rsidRPr="0066266D" w:rsidRDefault="0066266D" w:rsidP="00AB2FEC">
      <w:pPr>
        <w:jc w:val="both"/>
        <w:rPr>
          <w:rFonts w:ascii="Arial" w:hAnsi="Arial"/>
          <w:sz w:val="24"/>
          <w:szCs w:val="24"/>
        </w:rPr>
      </w:pPr>
    </w:p>
    <w:p w:rsidR="0066266D" w:rsidRPr="00AB2FEC" w:rsidRDefault="0066266D" w:rsidP="00AB2FEC">
      <w:pPr>
        <w:jc w:val="both"/>
        <w:rPr>
          <w:rFonts w:ascii="Arial" w:hAnsi="Arial"/>
          <w:b/>
          <w:bCs/>
          <w:sz w:val="24"/>
          <w:szCs w:val="24"/>
        </w:rPr>
      </w:pPr>
      <w:r w:rsidRPr="00AB2FEC">
        <w:rPr>
          <w:rFonts w:ascii="Arial" w:hAnsi="Arial"/>
          <w:b/>
          <w:bCs/>
          <w:sz w:val="24"/>
          <w:szCs w:val="24"/>
        </w:rPr>
        <w:t xml:space="preserve">UNIT - </w:t>
      </w:r>
      <w:r w:rsidR="00AB2FEC">
        <w:rPr>
          <w:rFonts w:ascii="Arial" w:hAnsi="Arial"/>
          <w:b/>
          <w:bCs/>
          <w:sz w:val="24"/>
          <w:szCs w:val="24"/>
        </w:rPr>
        <w:t>III</w:t>
      </w:r>
    </w:p>
    <w:p w:rsidR="0066266D" w:rsidRPr="0066266D" w:rsidRDefault="0066266D" w:rsidP="00AB2FEC">
      <w:pPr>
        <w:jc w:val="both"/>
        <w:rPr>
          <w:rFonts w:ascii="Arial" w:hAnsi="Arial"/>
          <w:sz w:val="24"/>
          <w:szCs w:val="24"/>
        </w:rPr>
      </w:pPr>
      <w:r w:rsidRPr="0066266D">
        <w:rPr>
          <w:rFonts w:ascii="Arial" w:hAnsi="Arial"/>
          <w:sz w:val="24"/>
          <w:szCs w:val="24"/>
        </w:rPr>
        <w:t>Communication Technologies of IIoT: Communication Protocols: IEEE 802.15.4, ZigBee, Z Wave, Bluetooth, BLE, NFC, RFID Industry standards communication technology (LoRAWAN, OPC UA, MQTT), connecting into existing Modbus and Profibus technology, wireless network communication.</w:t>
      </w:r>
    </w:p>
    <w:p w:rsidR="0066266D" w:rsidRPr="0066266D" w:rsidRDefault="0066266D" w:rsidP="00AB2FEC">
      <w:pPr>
        <w:jc w:val="both"/>
        <w:rPr>
          <w:rFonts w:ascii="Arial" w:hAnsi="Arial"/>
          <w:sz w:val="24"/>
          <w:szCs w:val="24"/>
        </w:rPr>
      </w:pPr>
    </w:p>
    <w:p w:rsidR="0066266D" w:rsidRPr="00AB2FEC" w:rsidRDefault="0066266D" w:rsidP="00AB2FEC">
      <w:pPr>
        <w:jc w:val="both"/>
        <w:rPr>
          <w:rFonts w:ascii="Arial" w:hAnsi="Arial"/>
          <w:b/>
          <w:bCs/>
          <w:sz w:val="24"/>
          <w:szCs w:val="24"/>
        </w:rPr>
      </w:pPr>
      <w:r w:rsidRPr="00AB2FEC">
        <w:rPr>
          <w:rFonts w:ascii="Arial" w:hAnsi="Arial"/>
          <w:b/>
          <w:bCs/>
          <w:sz w:val="24"/>
          <w:szCs w:val="24"/>
        </w:rPr>
        <w:t xml:space="preserve">UNIT - </w:t>
      </w:r>
      <w:r w:rsidR="00AB2FEC">
        <w:rPr>
          <w:rFonts w:ascii="Arial" w:hAnsi="Arial"/>
          <w:b/>
          <w:bCs/>
          <w:sz w:val="24"/>
          <w:szCs w:val="24"/>
        </w:rPr>
        <w:t>IV</w:t>
      </w:r>
    </w:p>
    <w:p w:rsidR="0066266D" w:rsidRPr="0066266D" w:rsidRDefault="0066266D" w:rsidP="00AB2FEC">
      <w:pPr>
        <w:jc w:val="both"/>
        <w:rPr>
          <w:rFonts w:ascii="Arial" w:hAnsi="Arial"/>
          <w:sz w:val="24"/>
          <w:szCs w:val="24"/>
        </w:rPr>
      </w:pPr>
      <w:r w:rsidRPr="0066266D">
        <w:rPr>
          <w:rFonts w:ascii="Arial" w:hAnsi="Arial"/>
          <w:sz w:val="24"/>
          <w:szCs w:val="24"/>
        </w:rPr>
        <w:t>Visualization and Data Types of IIoT: Front-end EDGE devices, Enterprise data for IIoT, Emerging descriptive data standards for IIoT, Cloud database, Cloud computing, Fog or Edge computing.</w:t>
      </w:r>
    </w:p>
    <w:p w:rsidR="0066266D" w:rsidRPr="0066266D" w:rsidRDefault="0066266D" w:rsidP="00AB2FEC">
      <w:pPr>
        <w:jc w:val="both"/>
        <w:rPr>
          <w:rFonts w:ascii="Arial" w:hAnsi="Arial"/>
          <w:sz w:val="24"/>
          <w:szCs w:val="24"/>
        </w:rPr>
      </w:pPr>
      <w:r w:rsidRPr="0066266D">
        <w:rPr>
          <w:rFonts w:ascii="Arial" w:hAnsi="Arial"/>
          <w:sz w:val="24"/>
          <w:szCs w:val="24"/>
        </w:rPr>
        <w:lastRenderedPageBreak/>
        <w:t>Connecting an Arduino/Raspberry pi to the Web: Introduction, setting up the Arduino/Raspberry pi development environment, Options for Internet connectivity with Arduino, Configuring your Arduino/Raspberry pi board for the IoT.</w:t>
      </w:r>
    </w:p>
    <w:p w:rsidR="0066266D" w:rsidRPr="0066266D" w:rsidRDefault="0066266D" w:rsidP="00AB2FEC">
      <w:pPr>
        <w:jc w:val="both"/>
        <w:rPr>
          <w:rFonts w:ascii="Arial" w:hAnsi="Arial"/>
          <w:sz w:val="24"/>
          <w:szCs w:val="24"/>
        </w:rPr>
      </w:pPr>
    </w:p>
    <w:p w:rsidR="0066266D" w:rsidRPr="00AB2FEC" w:rsidRDefault="0066266D" w:rsidP="00AB2FEC">
      <w:pPr>
        <w:jc w:val="both"/>
        <w:rPr>
          <w:rFonts w:ascii="Arial" w:hAnsi="Arial"/>
          <w:b/>
          <w:bCs/>
          <w:sz w:val="24"/>
          <w:szCs w:val="24"/>
        </w:rPr>
      </w:pPr>
      <w:r w:rsidRPr="00AB2FEC">
        <w:rPr>
          <w:rFonts w:ascii="Arial" w:hAnsi="Arial"/>
          <w:b/>
          <w:bCs/>
          <w:sz w:val="24"/>
          <w:szCs w:val="24"/>
        </w:rPr>
        <w:t xml:space="preserve">UNIT - </w:t>
      </w:r>
      <w:r w:rsidR="00AB2FEC">
        <w:rPr>
          <w:rFonts w:ascii="Arial" w:hAnsi="Arial"/>
          <w:b/>
          <w:bCs/>
          <w:sz w:val="24"/>
          <w:szCs w:val="24"/>
        </w:rPr>
        <w:t>V</w:t>
      </w:r>
    </w:p>
    <w:p w:rsidR="0066266D" w:rsidRPr="0066266D" w:rsidRDefault="0066266D" w:rsidP="00AB2FEC">
      <w:pPr>
        <w:jc w:val="both"/>
        <w:rPr>
          <w:rFonts w:ascii="Arial" w:hAnsi="Arial"/>
          <w:sz w:val="24"/>
          <w:szCs w:val="24"/>
        </w:rPr>
      </w:pPr>
      <w:r w:rsidRPr="0066266D">
        <w:rPr>
          <w:rFonts w:ascii="Arial" w:hAnsi="Arial"/>
          <w:sz w:val="24"/>
          <w:szCs w:val="24"/>
        </w:rPr>
        <w:t xml:space="preserve">Retrieving Data: Extraction from Web: Grabbing the content from a web page, Sending data on the web, Troubleshooting basic Arduino issues, Types of IoT interaction, Machine to Machine interaction (M2M). Control &amp; Supervisory Level of Automation: Programmable logic controller (PLC), Real-time control system, Supervisory Control &amp; Data Acquisition (SCADA). </w:t>
      </w:r>
    </w:p>
    <w:p w:rsidR="0066266D" w:rsidRPr="0066266D" w:rsidRDefault="0066266D" w:rsidP="00AB2FEC">
      <w:pPr>
        <w:jc w:val="both"/>
        <w:rPr>
          <w:rFonts w:ascii="Arial" w:hAnsi="Arial"/>
          <w:sz w:val="24"/>
          <w:szCs w:val="24"/>
        </w:rPr>
      </w:pPr>
    </w:p>
    <w:p w:rsidR="0066266D" w:rsidRPr="00AB2FEC" w:rsidRDefault="0066266D" w:rsidP="00AB2FEC">
      <w:pPr>
        <w:jc w:val="both"/>
        <w:rPr>
          <w:rFonts w:ascii="Arial" w:hAnsi="Arial"/>
          <w:b/>
          <w:bCs/>
          <w:sz w:val="24"/>
          <w:szCs w:val="24"/>
        </w:rPr>
      </w:pPr>
      <w:r w:rsidRPr="00AB2FEC">
        <w:rPr>
          <w:rFonts w:ascii="Arial" w:hAnsi="Arial"/>
          <w:b/>
          <w:bCs/>
          <w:sz w:val="24"/>
          <w:szCs w:val="24"/>
        </w:rPr>
        <w:t xml:space="preserve">TEXT </w:t>
      </w:r>
      <w:r w:rsidR="00AB2FEC">
        <w:rPr>
          <w:rFonts w:ascii="Arial" w:hAnsi="Arial"/>
          <w:b/>
          <w:bCs/>
          <w:sz w:val="24"/>
          <w:szCs w:val="24"/>
        </w:rPr>
        <w:t>BOOKS</w:t>
      </w:r>
    </w:p>
    <w:p w:rsidR="0066266D" w:rsidRPr="0066266D" w:rsidRDefault="0066266D" w:rsidP="00AB2FEC">
      <w:pPr>
        <w:numPr>
          <w:ilvl w:val="0"/>
          <w:numId w:val="37"/>
        </w:numPr>
        <w:ind w:left="360" w:hanging="325"/>
        <w:jc w:val="both"/>
        <w:rPr>
          <w:rFonts w:ascii="Arial" w:hAnsi="Arial"/>
          <w:sz w:val="24"/>
          <w:szCs w:val="24"/>
        </w:rPr>
      </w:pPr>
      <w:r w:rsidRPr="0066266D">
        <w:rPr>
          <w:rFonts w:ascii="Arial" w:hAnsi="Arial"/>
          <w:sz w:val="24"/>
          <w:szCs w:val="24"/>
        </w:rPr>
        <w:t>The Internet of Things in the Industrial Sector, Mahmood, Zaigham</w:t>
      </w:r>
      <w:r w:rsidR="00AB2FEC">
        <w:rPr>
          <w:rFonts w:ascii="Arial" w:hAnsi="Arial"/>
          <w:sz w:val="24"/>
          <w:szCs w:val="24"/>
        </w:rPr>
        <w:t xml:space="preserve">, </w:t>
      </w:r>
      <w:r w:rsidRPr="0066266D">
        <w:rPr>
          <w:rFonts w:ascii="Arial" w:hAnsi="Arial"/>
          <w:sz w:val="24"/>
          <w:szCs w:val="24"/>
        </w:rPr>
        <w:t>Springer Publication</w:t>
      </w:r>
      <w:r w:rsidR="00AB2FEC">
        <w:rPr>
          <w:rFonts w:ascii="Arial" w:hAnsi="Arial"/>
          <w:sz w:val="24"/>
          <w:szCs w:val="24"/>
        </w:rPr>
        <w:t>.</w:t>
      </w:r>
    </w:p>
    <w:p w:rsidR="0066266D" w:rsidRPr="0066266D" w:rsidRDefault="0066266D" w:rsidP="00AB2FEC">
      <w:pPr>
        <w:numPr>
          <w:ilvl w:val="0"/>
          <w:numId w:val="37"/>
        </w:numPr>
        <w:ind w:left="360" w:hanging="325"/>
        <w:jc w:val="both"/>
        <w:rPr>
          <w:rFonts w:ascii="Arial" w:hAnsi="Arial"/>
          <w:sz w:val="24"/>
          <w:szCs w:val="24"/>
        </w:rPr>
      </w:pPr>
      <w:r w:rsidRPr="0066266D">
        <w:rPr>
          <w:rFonts w:ascii="Arial" w:hAnsi="Arial"/>
          <w:sz w:val="24"/>
          <w:szCs w:val="24"/>
        </w:rPr>
        <w:t>Industrial Internet of Things: Cyber manufacturing System, Sabina Jeschke, Christian Brecher, Houbing Song, Danda B. Rawat</w:t>
      </w:r>
      <w:r w:rsidR="00AB2FEC">
        <w:rPr>
          <w:rFonts w:ascii="Arial" w:hAnsi="Arial"/>
          <w:sz w:val="24"/>
          <w:szCs w:val="24"/>
        </w:rPr>
        <w:t xml:space="preserve">, </w:t>
      </w:r>
      <w:r w:rsidRPr="0066266D">
        <w:rPr>
          <w:rFonts w:ascii="Arial" w:hAnsi="Arial"/>
          <w:sz w:val="24"/>
          <w:szCs w:val="24"/>
        </w:rPr>
        <w:t>Springer Publication</w:t>
      </w:r>
      <w:r w:rsidR="00AB2FEC">
        <w:rPr>
          <w:rFonts w:ascii="Arial" w:hAnsi="Arial"/>
          <w:sz w:val="24"/>
          <w:szCs w:val="24"/>
        </w:rPr>
        <w:t>.</w:t>
      </w:r>
    </w:p>
    <w:p w:rsidR="0066266D" w:rsidRDefault="0066266D" w:rsidP="00AB2FEC">
      <w:pPr>
        <w:numPr>
          <w:ilvl w:val="0"/>
          <w:numId w:val="37"/>
        </w:numPr>
        <w:ind w:left="360" w:hanging="325"/>
        <w:jc w:val="both"/>
        <w:rPr>
          <w:rFonts w:ascii="Arial" w:hAnsi="Arial"/>
          <w:sz w:val="24"/>
          <w:szCs w:val="24"/>
        </w:rPr>
      </w:pPr>
      <w:r w:rsidRPr="0066266D">
        <w:rPr>
          <w:rFonts w:ascii="Arial" w:hAnsi="Arial"/>
          <w:sz w:val="24"/>
          <w:szCs w:val="24"/>
        </w:rPr>
        <w:t>Industrial IoT Challenges, Design Principles, Applications, and Security</w:t>
      </w:r>
      <w:r w:rsidR="00AB2FEC">
        <w:rPr>
          <w:rFonts w:ascii="Arial" w:hAnsi="Arial"/>
          <w:sz w:val="24"/>
          <w:szCs w:val="24"/>
        </w:rPr>
        <w:t xml:space="preserve">, </w:t>
      </w:r>
      <w:r w:rsidRPr="0066266D">
        <w:rPr>
          <w:rFonts w:ascii="Arial" w:hAnsi="Arial"/>
          <w:sz w:val="24"/>
          <w:szCs w:val="24"/>
        </w:rPr>
        <w:t>Ismail Butun</w:t>
      </w:r>
      <w:r w:rsidR="00AB2FEC">
        <w:rPr>
          <w:rFonts w:ascii="Arial" w:hAnsi="Arial"/>
          <w:sz w:val="24"/>
          <w:szCs w:val="24"/>
        </w:rPr>
        <w:t>.</w:t>
      </w:r>
    </w:p>
    <w:p w:rsidR="00AB2FEC" w:rsidRPr="0066266D" w:rsidRDefault="00AB2FEC" w:rsidP="00AB2FEC">
      <w:pPr>
        <w:ind w:left="360"/>
        <w:jc w:val="both"/>
        <w:rPr>
          <w:rFonts w:ascii="Arial" w:hAnsi="Arial"/>
          <w:sz w:val="24"/>
          <w:szCs w:val="24"/>
        </w:rPr>
      </w:pPr>
    </w:p>
    <w:p w:rsidR="0066266D" w:rsidRPr="00AB2FEC" w:rsidRDefault="0066266D" w:rsidP="00AB2FEC">
      <w:pPr>
        <w:jc w:val="both"/>
        <w:rPr>
          <w:rFonts w:ascii="Arial" w:hAnsi="Arial"/>
          <w:b/>
          <w:bCs/>
          <w:sz w:val="24"/>
          <w:szCs w:val="24"/>
        </w:rPr>
      </w:pPr>
      <w:r w:rsidRPr="00AB2FEC">
        <w:rPr>
          <w:rFonts w:ascii="Arial" w:hAnsi="Arial"/>
          <w:b/>
          <w:bCs/>
          <w:sz w:val="24"/>
          <w:szCs w:val="24"/>
        </w:rPr>
        <w:t xml:space="preserve">REFERENCE </w:t>
      </w:r>
      <w:r w:rsidR="00AB2FEC">
        <w:rPr>
          <w:rFonts w:ascii="Arial" w:hAnsi="Arial"/>
          <w:b/>
          <w:bCs/>
          <w:sz w:val="24"/>
          <w:szCs w:val="24"/>
        </w:rPr>
        <w:t>BOOK</w:t>
      </w:r>
    </w:p>
    <w:p w:rsidR="0066266D" w:rsidRPr="0066266D" w:rsidRDefault="0066266D" w:rsidP="00AB2FEC">
      <w:pPr>
        <w:jc w:val="both"/>
        <w:rPr>
          <w:rFonts w:ascii="Arial" w:hAnsi="Arial"/>
          <w:sz w:val="24"/>
          <w:szCs w:val="24"/>
        </w:rPr>
      </w:pPr>
      <w:r w:rsidRPr="0066266D">
        <w:rPr>
          <w:rFonts w:ascii="Arial" w:hAnsi="Arial"/>
          <w:sz w:val="24"/>
          <w:szCs w:val="24"/>
        </w:rPr>
        <w:t>1. Jerker Delsing, IoT Automation: Arrowhead Framework, CRC Press.</w:t>
      </w:r>
    </w:p>
    <w:p w:rsidR="0066266D" w:rsidRDefault="0066266D" w:rsidP="00AB2FEC">
      <w:pPr>
        <w:jc w:val="both"/>
        <w:rPr>
          <w:rFonts w:ascii="Arial" w:hAnsi="Arial"/>
          <w:b/>
          <w:sz w:val="24"/>
          <w:szCs w:val="24"/>
        </w:rPr>
      </w:pPr>
    </w:p>
    <w:p w:rsidR="0066266D" w:rsidRDefault="0066266D" w:rsidP="00AB2FEC">
      <w:pPr>
        <w:jc w:val="both"/>
        <w:rPr>
          <w:rFonts w:ascii="Arial" w:hAnsi="Arial"/>
          <w:b/>
          <w:sz w:val="24"/>
          <w:szCs w:val="24"/>
        </w:rPr>
      </w:pPr>
    </w:p>
    <w:p w:rsidR="00AB2FEC" w:rsidRDefault="00AB2FEC" w:rsidP="00AB2FEC">
      <w:pPr>
        <w:jc w:val="both"/>
        <w:rPr>
          <w:rFonts w:ascii="Arial" w:hAnsi="Arial"/>
          <w:b/>
          <w:sz w:val="24"/>
          <w:szCs w:val="24"/>
        </w:rPr>
      </w:pPr>
    </w:p>
    <w:p w:rsidR="00AB2FEC" w:rsidRDefault="00AB2FEC" w:rsidP="00AB2FEC">
      <w:pPr>
        <w:jc w:val="both"/>
        <w:rPr>
          <w:rFonts w:ascii="Arial" w:hAnsi="Arial"/>
          <w:b/>
          <w:sz w:val="24"/>
          <w:szCs w:val="24"/>
        </w:rPr>
      </w:pPr>
    </w:p>
    <w:p w:rsidR="00AB2FEC" w:rsidRDefault="00AB2FEC" w:rsidP="00AB2FEC">
      <w:pPr>
        <w:spacing w:before="92" w:after="5" w:line="235" w:lineRule="auto"/>
        <w:ind w:left="-540" w:right="-563"/>
        <w:rPr>
          <w:rFonts w:ascii="Arial" w:hAnsi="Arial"/>
          <w:b/>
          <w:bCs/>
          <w:sz w:val="24"/>
          <w:szCs w:val="24"/>
        </w:rPr>
      </w:pPr>
    </w:p>
    <w:p w:rsidR="00D232C1" w:rsidRDefault="00D232C1" w:rsidP="00AB2FEC">
      <w:pPr>
        <w:spacing w:before="92" w:after="5" w:line="235" w:lineRule="auto"/>
        <w:ind w:left="-540" w:right="-563"/>
        <w:rPr>
          <w:rFonts w:ascii="Arial" w:hAnsi="Arial"/>
          <w:b/>
          <w:bCs/>
          <w:sz w:val="24"/>
          <w:szCs w:val="24"/>
        </w:rPr>
      </w:pPr>
    </w:p>
    <w:p w:rsidR="00D232C1" w:rsidRDefault="00D232C1" w:rsidP="00AB2FEC">
      <w:pPr>
        <w:spacing w:before="92" w:after="5" w:line="235" w:lineRule="auto"/>
        <w:ind w:left="-540" w:right="-563"/>
        <w:rPr>
          <w:rFonts w:ascii="Arial" w:hAnsi="Arial"/>
          <w:b/>
          <w:bCs/>
          <w:sz w:val="24"/>
          <w:szCs w:val="24"/>
        </w:rPr>
      </w:pPr>
    </w:p>
    <w:p w:rsidR="00D232C1" w:rsidRDefault="00D232C1" w:rsidP="00AB2FEC">
      <w:pPr>
        <w:spacing w:before="92" w:after="5" w:line="235" w:lineRule="auto"/>
        <w:ind w:left="-540" w:right="-563"/>
        <w:rPr>
          <w:rFonts w:ascii="Arial" w:hAnsi="Arial"/>
          <w:b/>
          <w:bCs/>
          <w:sz w:val="24"/>
          <w:szCs w:val="24"/>
        </w:rPr>
      </w:pPr>
    </w:p>
    <w:p w:rsidR="00D232C1" w:rsidRDefault="00D232C1" w:rsidP="00AB2FEC">
      <w:pPr>
        <w:spacing w:before="92" w:after="5" w:line="235" w:lineRule="auto"/>
        <w:ind w:left="-540" w:right="-563"/>
        <w:rPr>
          <w:rFonts w:ascii="Arial" w:hAnsi="Arial"/>
          <w:b/>
          <w:bCs/>
          <w:sz w:val="24"/>
          <w:szCs w:val="24"/>
        </w:rPr>
      </w:pPr>
    </w:p>
    <w:p w:rsidR="00D232C1" w:rsidRDefault="00D232C1" w:rsidP="00AB2FEC">
      <w:pPr>
        <w:spacing w:before="92" w:after="5" w:line="235" w:lineRule="auto"/>
        <w:ind w:left="-540" w:right="-563"/>
        <w:rPr>
          <w:rFonts w:ascii="Arial" w:hAnsi="Arial"/>
          <w:b/>
          <w:bCs/>
          <w:sz w:val="24"/>
          <w:szCs w:val="24"/>
        </w:rPr>
      </w:pPr>
    </w:p>
    <w:p w:rsidR="00D232C1" w:rsidRDefault="00D232C1" w:rsidP="00AB2FEC">
      <w:pPr>
        <w:spacing w:before="92" w:after="5" w:line="235" w:lineRule="auto"/>
        <w:ind w:left="-540" w:right="-563"/>
        <w:rPr>
          <w:rFonts w:ascii="Arial" w:hAnsi="Arial"/>
          <w:b/>
          <w:bCs/>
          <w:sz w:val="24"/>
          <w:szCs w:val="24"/>
        </w:rPr>
      </w:pPr>
    </w:p>
    <w:p w:rsidR="00D232C1" w:rsidRDefault="00D232C1" w:rsidP="00AB2FEC">
      <w:pPr>
        <w:spacing w:before="92" w:after="5" w:line="235" w:lineRule="auto"/>
        <w:ind w:left="-540" w:right="-563"/>
        <w:rPr>
          <w:rFonts w:ascii="Arial" w:hAnsi="Arial"/>
          <w:b/>
          <w:bCs/>
          <w:sz w:val="24"/>
          <w:szCs w:val="24"/>
        </w:rPr>
      </w:pPr>
    </w:p>
    <w:p w:rsidR="00D232C1" w:rsidRDefault="00D232C1" w:rsidP="00AB2FEC">
      <w:pPr>
        <w:spacing w:before="92" w:after="5" w:line="235" w:lineRule="auto"/>
        <w:ind w:left="-540" w:right="-563"/>
        <w:rPr>
          <w:rFonts w:ascii="Arial" w:hAnsi="Arial"/>
          <w:b/>
          <w:bCs/>
          <w:sz w:val="24"/>
          <w:szCs w:val="24"/>
        </w:rPr>
      </w:pPr>
    </w:p>
    <w:p w:rsidR="00D232C1" w:rsidRDefault="00D232C1" w:rsidP="00AB2FEC">
      <w:pPr>
        <w:spacing w:before="92" w:after="5" w:line="235" w:lineRule="auto"/>
        <w:ind w:left="-540" w:right="-563"/>
        <w:rPr>
          <w:rFonts w:ascii="Arial" w:hAnsi="Arial"/>
          <w:b/>
          <w:bCs/>
          <w:sz w:val="24"/>
          <w:szCs w:val="24"/>
        </w:rPr>
      </w:pPr>
    </w:p>
    <w:p w:rsidR="00D232C1" w:rsidRDefault="00D232C1" w:rsidP="00AB2FEC">
      <w:pPr>
        <w:spacing w:before="92" w:after="5" w:line="235" w:lineRule="auto"/>
        <w:ind w:left="-540" w:right="-563"/>
        <w:rPr>
          <w:rFonts w:ascii="Arial" w:hAnsi="Arial"/>
          <w:b/>
          <w:bCs/>
          <w:sz w:val="24"/>
          <w:szCs w:val="24"/>
        </w:rPr>
      </w:pPr>
    </w:p>
    <w:p w:rsidR="00D232C1" w:rsidRDefault="00D232C1" w:rsidP="00AB2FEC">
      <w:pPr>
        <w:spacing w:before="92" w:after="5" w:line="235" w:lineRule="auto"/>
        <w:ind w:left="-540" w:right="-563"/>
        <w:rPr>
          <w:rFonts w:ascii="Arial" w:hAnsi="Arial"/>
          <w:b/>
          <w:bCs/>
          <w:sz w:val="24"/>
          <w:szCs w:val="24"/>
        </w:rPr>
      </w:pPr>
    </w:p>
    <w:p w:rsidR="00D232C1" w:rsidRDefault="00D232C1" w:rsidP="00AB2FEC">
      <w:pPr>
        <w:spacing w:before="92" w:after="5" w:line="235" w:lineRule="auto"/>
        <w:ind w:left="-540" w:right="-563"/>
        <w:rPr>
          <w:rFonts w:ascii="Arial" w:hAnsi="Arial"/>
          <w:b/>
          <w:bCs/>
          <w:sz w:val="24"/>
          <w:szCs w:val="24"/>
        </w:rPr>
      </w:pPr>
    </w:p>
    <w:p w:rsidR="0066266D" w:rsidRPr="00AB2FEC" w:rsidRDefault="0066266D" w:rsidP="001F2118">
      <w:pPr>
        <w:rPr>
          <w:rFonts w:ascii="Arial" w:hAnsi="Arial"/>
          <w:sz w:val="24"/>
          <w:szCs w:val="24"/>
        </w:rPr>
      </w:pPr>
    </w:p>
    <w:p w:rsidR="0066266D" w:rsidRDefault="0066266D" w:rsidP="001F2118">
      <w:pPr>
        <w:rPr>
          <w:rFonts w:ascii="Arial" w:hAnsi="Arial"/>
          <w:b/>
          <w:sz w:val="24"/>
          <w:szCs w:val="24"/>
        </w:rPr>
      </w:pPr>
    </w:p>
    <w:p w:rsidR="0066266D" w:rsidRDefault="0066266D" w:rsidP="001F2118">
      <w:pPr>
        <w:rPr>
          <w:rFonts w:ascii="Arial" w:hAnsi="Arial"/>
          <w:b/>
          <w:sz w:val="24"/>
          <w:szCs w:val="24"/>
        </w:rPr>
      </w:pPr>
    </w:p>
    <w:p w:rsidR="0066266D" w:rsidRDefault="0066266D" w:rsidP="001F2118">
      <w:pPr>
        <w:rPr>
          <w:rFonts w:ascii="Arial" w:hAnsi="Arial"/>
          <w:b/>
          <w:sz w:val="24"/>
          <w:szCs w:val="24"/>
        </w:rPr>
      </w:pPr>
    </w:p>
    <w:p w:rsidR="0066266D" w:rsidRDefault="0066266D" w:rsidP="001F2118">
      <w:pPr>
        <w:rPr>
          <w:rFonts w:ascii="Arial" w:hAnsi="Arial"/>
          <w:b/>
          <w:sz w:val="24"/>
          <w:szCs w:val="24"/>
        </w:rPr>
      </w:pPr>
    </w:p>
    <w:p w:rsidR="0066266D" w:rsidRDefault="0066266D" w:rsidP="001F2118">
      <w:pPr>
        <w:rPr>
          <w:rFonts w:ascii="Arial" w:hAnsi="Arial"/>
          <w:b/>
          <w:sz w:val="24"/>
          <w:szCs w:val="24"/>
        </w:rPr>
      </w:pPr>
    </w:p>
    <w:p w:rsidR="0066266D" w:rsidRDefault="0066266D" w:rsidP="001F2118">
      <w:pPr>
        <w:rPr>
          <w:rFonts w:ascii="Arial" w:hAnsi="Arial"/>
          <w:b/>
          <w:sz w:val="24"/>
          <w:szCs w:val="24"/>
        </w:rPr>
      </w:pPr>
    </w:p>
    <w:p w:rsidR="0066266D" w:rsidRPr="006326E5" w:rsidRDefault="0066266D" w:rsidP="0066266D">
      <w:pPr>
        <w:pStyle w:val="Header"/>
        <w:jc w:val="center"/>
        <w:rPr>
          <w:rFonts w:ascii="Arial" w:hAnsi="Arial"/>
          <w:b/>
          <w:sz w:val="28"/>
          <w:szCs w:val="28"/>
        </w:rPr>
      </w:pPr>
      <w:r w:rsidRPr="006326E5">
        <w:rPr>
          <w:rFonts w:ascii="Arial" w:hAnsi="Arial"/>
          <w:b/>
          <w:noProof/>
          <w:color w:val="000000" w:themeColor="text1"/>
          <w:sz w:val="28"/>
          <w:szCs w:val="28"/>
        </w:rPr>
        <w:lastRenderedPageBreak/>
        <w:drawing>
          <wp:anchor distT="0" distB="0" distL="114300" distR="114300" simplePos="0" relativeHeight="251889664" behindDoc="1" locked="0" layoutInCell="1" allowOverlap="1">
            <wp:simplePos x="0" y="0"/>
            <wp:positionH relativeFrom="column">
              <wp:posOffset>38100</wp:posOffset>
            </wp:positionH>
            <wp:positionV relativeFrom="paragraph">
              <wp:posOffset>-85725</wp:posOffset>
            </wp:positionV>
            <wp:extent cx="466725" cy="352425"/>
            <wp:effectExtent l="19050" t="0" r="952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6725" cy="352425"/>
                    </a:xfrm>
                    <a:prstGeom prst="rect">
                      <a:avLst/>
                    </a:prstGeom>
                    <a:noFill/>
                    <a:ln w="9525">
                      <a:noFill/>
                      <a:miter lim="800000"/>
                      <a:headEnd/>
                      <a:tailEnd/>
                    </a:ln>
                  </pic:spPr>
                </pic:pic>
              </a:graphicData>
            </a:graphic>
          </wp:anchor>
        </w:drawing>
      </w:r>
      <w:r>
        <w:rPr>
          <w:rFonts w:ascii="Arial" w:hAnsi="Arial"/>
          <w:b/>
          <w:sz w:val="28"/>
          <w:szCs w:val="28"/>
        </w:rPr>
        <w:t>G</w:t>
      </w:r>
      <w:r w:rsidRPr="006326E5">
        <w:rPr>
          <w:rFonts w:ascii="Arial" w:hAnsi="Arial"/>
          <w:b/>
          <w:sz w:val="28"/>
          <w:szCs w:val="28"/>
        </w:rPr>
        <w:t>URU NANAK INSTITUTIONS TECHNICAL CAMPUS</w:t>
      </w:r>
    </w:p>
    <w:p w:rsidR="0066266D" w:rsidRPr="006326E5" w:rsidRDefault="0066266D" w:rsidP="0066266D">
      <w:pPr>
        <w:pStyle w:val="Header"/>
        <w:jc w:val="center"/>
        <w:rPr>
          <w:rFonts w:ascii="Arial" w:hAnsi="Arial"/>
          <w:b/>
          <w:sz w:val="28"/>
          <w:szCs w:val="28"/>
        </w:rPr>
      </w:pPr>
      <w:r w:rsidRPr="006326E5">
        <w:rPr>
          <w:rFonts w:ascii="Arial" w:hAnsi="Arial"/>
          <w:b/>
          <w:sz w:val="28"/>
          <w:szCs w:val="28"/>
        </w:rPr>
        <w:t>(AUTONOMOUS)</w:t>
      </w:r>
    </w:p>
    <w:p w:rsidR="0066266D" w:rsidRDefault="0066266D" w:rsidP="0066266D">
      <w:pPr>
        <w:rPr>
          <w:b/>
        </w:rPr>
      </w:pPr>
    </w:p>
    <w:p w:rsidR="0066266D" w:rsidRPr="006602B7" w:rsidRDefault="0066266D" w:rsidP="0066266D">
      <w:pPr>
        <w:rPr>
          <w:rFonts w:ascii="Arial" w:hAnsi="Arial"/>
          <w:b/>
          <w:sz w:val="24"/>
          <w:szCs w:val="24"/>
        </w:rPr>
      </w:pPr>
      <w:r w:rsidRPr="00915FF7">
        <w:rPr>
          <w:rFonts w:ascii="Arial" w:hAnsi="Arial"/>
          <w:b/>
          <w:sz w:val="24"/>
          <w:szCs w:val="24"/>
        </w:rPr>
        <w:t>I</w:t>
      </w:r>
      <w:r>
        <w:rPr>
          <w:rFonts w:ascii="Arial" w:hAnsi="Arial"/>
          <w:b/>
          <w:sz w:val="24"/>
          <w:szCs w:val="24"/>
        </w:rPr>
        <w:t>V Year B.</w:t>
      </w:r>
      <w:r w:rsidRPr="00915FF7">
        <w:rPr>
          <w:rFonts w:ascii="Arial" w:hAnsi="Arial"/>
          <w:b/>
          <w:sz w:val="24"/>
          <w:szCs w:val="24"/>
        </w:rPr>
        <w:t xml:space="preserve">Tech. </w:t>
      </w:r>
      <w:r>
        <w:rPr>
          <w:rFonts w:ascii="Arial" w:hAnsi="Arial"/>
          <w:b/>
          <w:sz w:val="24"/>
          <w:szCs w:val="24"/>
        </w:rPr>
        <w:t>CSE (</w:t>
      </w:r>
      <w:r w:rsidRPr="00915FF7">
        <w:rPr>
          <w:rFonts w:ascii="Arial" w:hAnsi="Arial"/>
          <w:b/>
          <w:sz w:val="24"/>
          <w:szCs w:val="24"/>
        </w:rPr>
        <w:t>I</w:t>
      </w:r>
      <w:r>
        <w:rPr>
          <w:rFonts w:ascii="Arial" w:hAnsi="Arial"/>
          <w:b/>
          <w:sz w:val="24"/>
          <w:szCs w:val="24"/>
        </w:rPr>
        <w:t>O</w:t>
      </w:r>
      <w:r w:rsidRPr="00915FF7">
        <w:rPr>
          <w:rFonts w:ascii="Arial" w:hAnsi="Arial"/>
          <w:b/>
          <w:sz w:val="24"/>
          <w:szCs w:val="24"/>
        </w:rPr>
        <w:t>T</w:t>
      </w:r>
      <w:r>
        <w:rPr>
          <w:rFonts w:ascii="Arial" w:hAnsi="Arial"/>
          <w:b/>
          <w:sz w:val="24"/>
          <w:szCs w:val="24"/>
        </w:rPr>
        <w:t>)</w:t>
      </w:r>
      <w:r w:rsidRPr="00915FF7">
        <w:rPr>
          <w:rFonts w:ascii="Arial" w:hAnsi="Arial"/>
          <w:b/>
          <w:sz w:val="24"/>
          <w:szCs w:val="24"/>
        </w:rPr>
        <w:t xml:space="preserve"> I Sem                                        </w:t>
      </w:r>
      <w:r>
        <w:rPr>
          <w:rFonts w:ascii="Arial" w:hAnsi="Arial"/>
          <w:b/>
          <w:sz w:val="24"/>
          <w:szCs w:val="24"/>
        </w:rPr>
        <w:tab/>
      </w:r>
      <w:r>
        <w:rPr>
          <w:rFonts w:ascii="Arial" w:hAnsi="Arial"/>
          <w:b/>
          <w:sz w:val="24"/>
          <w:szCs w:val="24"/>
        </w:rPr>
        <w:tab/>
      </w:r>
      <w:r>
        <w:rPr>
          <w:rFonts w:ascii="Arial" w:hAnsi="Arial"/>
          <w:b/>
          <w:sz w:val="24"/>
          <w:szCs w:val="24"/>
        </w:rPr>
        <w:tab/>
        <w:t xml:space="preserve">L  </w:t>
      </w:r>
      <w:r w:rsidRPr="006602B7">
        <w:rPr>
          <w:rFonts w:ascii="Arial" w:hAnsi="Arial"/>
          <w:b/>
          <w:sz w:val="24"/>
          <w:szCs w:val="24"/>
        </w:rPr>
        <w:t>T   P  C</w:t>
      </w:r>
    </w:p>
    <w:p w:rsidR="0066266D" w:rsidRDefault="0066266D" w:rsidP="0066266D">
      <w:pPr>
        <w:tabs>
          <w:tab w:val="left" w:pos="0"/>
        </w:tabs>
        <w:jc w:val="both"/>
        <w:rPr>
          <w:rFonts w:ascii="Arial" w:hAnsi="Arial"/>
          <w:b/>
          <w:sz w:val="24"/>
          <w:szCs w:val="24"/>
        </w:rPr>
      </w:pPr>
      <w:r w:rsidRPr="006602B7">
        <w:rPr>
          <w:rFonts w:ascii="Arial" w:hAnsi="Arial"/>
          <w:b/>
          <w:sz w:val="24"/>
          <w:szCs w:val="24"/>
        </w:rPr>
        <w:t xml:space="preserve">                                                                    </w:t>
      </w:r>
      <w:r>
        <w:rPr>
          <w:rFonts w:ascii="Arial" w:hAnsi="Arial"/>
          <w:b/>
          <w:sz w:val="24"/>
          <w:szCs w:val="24"/>
        </w:rPr>
        <w:t xml:space="preserve">                             </w:t>
      </w:r>
      <w:r>
        <w:rPr>
          <w:rFonts w:ascii="Arial" w:hAnsi="Arial"/>
          <w:b/>
          <w:sz w:val="24"/>
          <w:szCs w:val="24"/>
        </w:rPr>
        <w:tab/>
      </w:r>
      <w:r>
        <w:rPr>
          <w:rFonts w:ascii="Arial" w:hAnsi="Arial"/>
          <w:b/>
          <w:sz w:val="24"/>
          <w:szCs w:val="24"/>
        </w:rPr>
        <w:tab/>
      </w:r>
      <w:r>
        <w:rPr>
          <w:rFonts w:ascii="Arial" w:hAnsi="Arial"/>
          <w:b/>
          <w:sz w:val="24"/>
          <w:szCs w:val="24"/>
        </w:rPr>
        <w:tab/>
        <w:t>3</w:t>
      </w:r>
      <w:r w:rsidRPr="006602B7">
        <w:rPr>
          <w:rFonts w:ascii="Arial" w:hAnsi="Arial"/>
          <w:b/>
          <w:sz w:val="24"/>
          <w:szCs w:val="24"/>
        </w:rPr>
        <w:t xml:space="preserve">   </w:t>
      </w:r>
      <w:r>
        <w:rPr>
          <w:rFonts w:ascii="Arial" w:hAnsi="Arial"/>
          <w:b/>
          <w:sz w:val="24"/>
          <w:szCs w:val="24"/>
        </w:rPr>
        <w:t>0   0</w:t>
      </w:r>
      <w:r w:rsidRPr="006602B7">
        <w:rPr>
          <w:rFonts w:ascii="Arial" w:hAnsi="Arial"/>
          <w:b/>
          <w:sz w:val="24"/>
          <w:szCs w:val="24"/>
        </w:rPr>
        <w:t xml:space="preserve">  </w:t>
      </w:r>
      <w:r>
        <w:rPr>
          <w:rFonts w:ascii="Arial" w:hAnsi="Arial"/>
          <w:b/>
          <w:sz w:val="24"/>
          <w:szCs w:val="24"/>
        </w:rPr>
        <w:t>3</w:t>
      </w:r>
      <w:r w:rsidRPr="006602B7">
        <w:rPr>
          <w:rFonts w:ascii="Arial" w:hAnsi="Arial"/>
          <w:b/>
          <w:sz w:val="24"/>
          <w:szCs w:val="24"/>
        </w:rPr>
        <w:tab/>
      </w:r>
    </w:p>
    <w:p w:rsidR="00AB2FEC" w:rsidRDefault="0066266D" w:rsidP="00AB2FEC">
      <w:pPr>
        <w:jc w:val="center"/>
        <w:rPr>
          <w:rFonts w:ascii="Arial" w:hAnsi="Arial"/>
          <w:b/>
          <w:bCs/>
          <w:sz w:val="24"/>
          <w:szCs w:val="24"/>
        </w:rPr>
      </w:pPr>
      <w:r w:rsidRPr="0066266D">
        <w:rPr>
          <w:rFonts w:ascii="Arial" w:hAnsi="Arial"/>
          <w:b/>
          <w:bCs/>
          <w:sz w:val="24"/>
          <w:szCs w:val="24"/>
        </w:rPr>
        <w:t>DIGITAL FORENSICS</w:t>
      </w:r>
    </w:p>
    <w:p w:rsidR="0066266D" w:rsidRPr="0066266D" w:rsidRDefault="00AB2FEC" w:rsidP="00AB2FEC">
      <w:pPr>
        <w:jc w:val="center"/>
        <w:rPr>
          <w:rFonts w:ascii="Arial" w:hAnsi="Arial"/>
          <w:b/>
          <w:bCs/>
          <w:sz w:val="24"/>
          <w:szCs w:val="24"/>
        </w:rPr>
      </w:pPr>
      <w:r w:rsidRPr="0066266D">
        <w:rPr>
          <w:rFonts w:ascii="Arial" w:hAnsi="Arial"/>
          <w:b/>
          <w:bCs/>
          <w:sz w:val="24"/>
          <w:szCs w:val="24"/>
        </w:rPr>
        <w:t xml:space="preserve">(PROFESSIONAL ELECTIVE </w:t>
      </w:r>
      <w:r>
        <w:rPr>
          <w:rFonts w:ascii="Arial" w:hAnsi="Arial"/>
          <w:b/>
          <w:bCs/>
          <w:sz w:val="24"/>
          <w:szCs w:val="24"/>
        </w:rPr>
        <w:t>-</w:t>
      </w:r>
      <w:r w:rsidRPr="0066266D">
        <w:rPr>
          <w:rFonts w:ascii="Arial" w:hAnsi="Arial"/>
          <w:b/>
          <w:bCs/>
          <w:sz w:val="24"/>
          <w:szCs w:val="24"/>
        </w:rPr>
        <w:t xml:space="preserve"> V)</w:t>
      </w:r>
    </w:p>
    <w:p w:rsidR="00AB2FEC" w:rsidRPr="00AB2FEC" w:rsidRDefault="00AB2FEC" w:rsidP="0066266D">
      <w:pPr>
        <w:rPr>
          <w:rFonts w:ascii="Arial" w:hAnsi="Arial"/>
          <w:b/>
          <w:sz w:val="24"/>
          <w:szCs w:val="24"/>
        </w:rPr>
      </w:pPr>
      <w:r w:rsidRPr="00AB2FEC">
        <w:rPr>
          <w:rFonts w:ascii="Arial" w:hAnsi="Arial"/>
          <w:b/>
          <w:sz w:val="24"/>
          <w:szCs w:val="24"/>
        </w:rPr>
        <w:t>PRE-REQUISITES</w:t>
      </w:r>
    </w:p>
    <w:p w:rsidR="0066266D" w:rsidRPr="0066266D" w:rsidRDefault="0066266D" w:rsidP="0066266D">
      <w:pPr>
        <w:rPr>
          <w:rFonts w:ascii="Arial" w:hAnsi="Arial"/>
          <w:sz w:val="24"/>
          <w:szCs w:val="24"/>
        </w:rPr>
      </w:pPr>
      <w:r w:rsidRPr="0066266D">
        <w:rPr>
          <w:rFonts w:ascii="Arial" w:hAnsi="Arial"/>
          <w:sz w:val="24"/>
          <w:szCs w:val="24"/>
        </w:rPr>
        <w:t>Cybercrime and Information Warfare, Computer Networks.</w:t>
      </w:r>
    </w:p>
    <w:p w:rsidR="0066266D" w:rsidRPr="0066266D" w:rsidRDefault="0066266D" w:rsidP="0066266D">
      <w:pPr>
        <w:rPr>
          <w:rFonts w:ascii="Arial" w:hAnsi="Arial"/>
          <w:sz w:val="24"/>
          <w:szCs w:val="24"/>
        </w:rPr>
      </w:pPr>
    </w:p>
    <w:p w:rsidR="0066266D" w:rsidRPr="00AB2FEC" w:rsidRDefault="00AB2FEC" w:rsidP="0066266D">
      <w:pPr>
        <w:rPr>
          <w:rFonts w:ascii="Arial" w:hAnsi="Arial"/>
          <w:b/>
          <w:bCs/>
          <w:sz w:val="24"/>
          <w:szCs w:val="24"/>
        </w:rPr>
      </w:pPr>
      <w:r>
        <w:rPr>
          <w:rFonts w:ascii="Arial" w:hAnsi="Arial"/>
          <w:b/>
          <w:bCs/>
          <w:sz w:val="24"/>
          <w:szCs w:val="24"/>
        </w:rPr>
        <w:t>COURSE OBJECTIVES</w:t>
      </w:r>
    </w:p>
    <w:p w:rsidR="0066266D" w:rsidRPr="0066266D" w:rsidRDefault="00AB2FEC" w:rsidP="00AB2FEC">
      <w:pPr>
        <w:numPr>
          <w:ilvl w:val="0"/>
          <w:numId w:val="41"/>
        </w:numPr>
        <w:ind w:left="360"/>
        <w:jc w:val="both"/>
        <w:rPr>
          <w:rFonts w:ascii="Arial" w:hAnsi="Arial"/>
          <w:sz w:val="24"/>
          <w:szCs w:val="24"/>
        </w:rPr>
      </w:pPr>
      <w:r>
        <w:rPr>
          <w:rFonts w:ascii="Arial" w:hAnsi="Arial"/>
          <w:sz w:val="24"/>
          <w:szCs w:val="24"/>
        </w:rPr>
        <w:t>P</w:t>
      </w:r>
      <w:r w:rsidR="0066266D" w:rsidRPr="0066266D">
        <w:rPr>
          <w:rFonts w:ascii="Arial" w:hAnsi="Arial"/>
          <w:sz w:val="24"/>
          <w:szCs w:val="24"/>
        </w:rPr>
        <w:t>rovides an in-depth study of the rapidly changing and fascinating field of computer forensics.</w:t>
      </w:r>
    </w:p>
    <w:p w:rsidR="0066266D" w:rsidRPr="0066266D" w:rsidRDefault="0066266D" w:rsidP="00AB2FEC">
      <w:pPr>
        <w:numPr>
          <w:ilvl w:val="0"/>
          <w:numId w:val="41"/>
        </w:numPr>
        <w:ind w:left="360"/>
        <w:jc w:val="both"/>
        <w:rPr>
          <w:rFonts w:ascii="Arial" w:hAnsi="Arial"/>
          <w:sz w:val="24"/>
          <w:szCs w:val="24"/>
        </w:rPr>
      </w:pPr>
      <w:r w:rsidRPr="0066266D">
        <w:rPr>
          <w:rFonts w:ascii="Arial" w:hAnsi="Arial"/>
          <w:sz w:val="24"/>
          <w:szCs w:val="24"/>
        </w:rPr>
        <w:t>Combines both the technical expertise and the knowledge required to investigate, detect and prevent digital crimes.</w:t>
      </w:r>
    </w:p>
    <w:p w:rsidR="0066266D" w:rsidRPr="0066266D" w:rsidRDefault="0066266D" w:rsidP="00AB2FEC">
      <w:pPr>
        <w:numPr>
          <w:ilvl w:val="0"/>
          <w:numId w:val="41"/>
        </w:numPr>
        <w:ind w:left="360"/>
        <w:jc w:val="both"/>
        <w:rPr>
          <w:rFonts w:ascii="Arial" w:hAnsi="Arial"/>
          <w:sz w:val="24"/>
          <w:szCs w:val="24"/>
        </w:rPr>
      </w:pPr>
      <w:r w:rsidRPr="0066266D">
        <w:rPr>
          <w:rFonts w:ascii="Arial" w:hAnsi="Arial"/>
          <w:sz w:val="24"/>
          <w:szCs w:val="24"/>
        </w:rPr>
        <w:t>Knowledge on digital forensics legislations, digital crime, forensics processes and procedures, data acquisition and validation, e-discovery tools.</w:t>
      </w:r>
    </w:p>
    <w:p w:rsidR="0066266D" w:rsidRPr="0066266D" w:rsidRDefault="0066266D" w:rsidP="00AB2FEC">
      <w:pPr>
        <w:numPr>
          <w:ilvl w:val="0"/>
          <w:numId w:val="41"/>
        </w:numPr>
        <w:ind w:left="360"/>
        <w:jc w:val="both"/>
        <w:rPr>
          <w:rFonts w:ascii="Arial" w:hAnsi="Arial"/>
          <w:sz w:val="24"/>
          <w:szCs w:val="24"/>
        </w:rPr>
      </w:pPr>
      <w:r w:rsidRPr="0066266D">
        <w:rPr>
          <w:rFonts w:ascii="Arial" w:hAnsi="Arial"/>
          <w:sz w:val="24"/>
          <w:szCs w:val="24"/>
        </w:rPr>
        <w:t>E-evidence collection and preservation, investigating operating systems and file systems, network forensics, art of steganography and mobile device forensics.</w:t>
      </w:r>
    </w:p>
    <w:p w:rsidR="0066266D" w:rsidRPr="0066266D" w:rsidRDefault="0066266D" w:rsidP="0066266D">
      <w:pPr>
        <w:rPr>
          <w:rFonts w:ascii="Arial" w:hAnsi="Arial"/>
          <w:sz w:val="24"/>
          <w:szCs w:val="24"/>
        </w:rPr>
      </w:pPr>
    </w:p>
    <w:p w:rsidR="002B6983" w:rsidRDefault="002B6983" w:rsidP="002B6983">
      <w:pPr>
        <w:jc w:val="both"/>
        <w:rPr>
          <w:rFonts w:ascii="Arial" w:hAnsi="Arial"/>
          <w:b/>
          <w:sz w:val="24"/>
          <w:szCs w:val="24"/>
        </w:rPr>
      </w:pPr>
      <w:r w:rsidRPr="002B6983">
        <w:rPr>
          <w:rFonts w:ascii="Arial" w:hAnsi="Arial"/>
          <w:b/>
          <w:sz w:val="24"/>
          <w:szCs w:val="24"/>
        </w:rPr>
        <w:t>COURSE OUTCOMES</w:t>
      </w:r>
    </w:p>
    <w:p w:rsidR="0066266D" w:rsidRPr="0066266D" w:rsidRDefault="0066266D" w:rsidP="002B6983">
      <w:pPr>
        <w:ind w:firstLine="720"/>
        <w:jc w:val="both"/>
        <w:rPr>
          <w:rFonts w:ascii="Arial" w:hAnsi="Arial"/>
          <w:sz w:val="24"/>
          <w:szCs w:val="24"/>
        </w:rPr>
      </w:pPr>
      <w:r w:rsidRPr="0066266D">
        <w:rPr>
          <w:rFonts w:ascii="Arial" w:hAnsi="Arial"/>
          <w:sz w:val="24"/>
          <w:szCs w:val="24"/>
        </w:rPr>
        <w:t>On completion of the course the student should be able to</w:t>
      </w:r>
    </w:p>
    <w:p w:rsidR="0066266D" w:rsidRPr="0066266D" w:rsidRDefault="002B6983" w:rsidP="002B6983">
      <w:pPr>
        <w:jc w:val="both"/>
        <w:rPr>
          <w:rFonts w:ascii="Arial" w:hAnsi="Arial"/>
          <w:sz w:val="24"/>
          <w:szCs w:val="24"/>
        </w:rPr>
      </w:pPr>
      <w:r>
        <w:rPr>
          <w:rFonts w:ascii="Arial" w:hAnsi="Arial"/>
          <w:sz w:val="24"/>
          <w:szCs w:val="24"/>
        </w:rPr>
        <w:t xml:space="preserve">CO1: </w:t>
      </w:r>
      <w:r w:rsidR="0066266D" w:rsidRPr="0066266D">
        <w:rPr>
          <w:rFonts w:ascii="Arial" w:hAnsi="Arial"/>
          <w:sz w:val="24"/>
          <w:szCs w:val="24"/>
        </w:rPr>
        <w:t>Understand relevant legislation and codes of ethics.</w:t>
      </w:r>
    </w:p>
    <w:p w:rsidR="0066266D" w:rsidRPr="0066266D" w:rsidRDefault="002B6983" w:rsidP="002B6983">
      <w:pPr>
        <w:jc w:val="both"/>
        <w:rPr>
          <w:rFonts w:ascii="Arial" w:hAnsi="Arial"/>
          <w:sz w:val="24"/>
          <w:szCs w:val="24"/>
        </w:rPr>
      </w:pPr>
      <w:r>
        <w:rPr>
          <w:rFonts w:ascii="Arial" w:hAnsi="Arial"/>
          <w:sz w:val="24"/>
          <w:szCs w:val="24"/>
        </w:rPr>
        <w:t xml:space="preserve">CO2: </w:t>
      </w:r>
      <w:r w:rsidR="0066266D" w:rsidRPr="0066266D">
        <w:rPr>
          <w:rFonts w:ascii="Arial" w:hAnsi="Arial"/>
          <w:sz w:val="24"/>
          <w:szCs w:val="24"/>
        </w:rPr>
        <w:t>Computer forensics and digital detective and various processes, policies and procedures.</w:t>
      </w:r>
    </w:p>
    <w:p w:rsidR="0066266D" w:rsidRPr="0066266D" w:rsidRDefault="002B6983" w:rsidP="002B6983">
      <w:pPr>
        <w:jc w:val="both"/>
        <w:rPr>
          <w:rFonts w:ascii="Arial" w:hAnsi="Arial"/>
          <w:sz w:val="24"/>
          <w:szCs w:val="24"/>
        </w:rPr>
      </w:pPr>
      <w:r>
        <w:rPr>
          <w:rFonts w:ascii="Arial" w:hAnsi="Arial"/>
          <w:sz w:val="24"/>
          <w:szCs w:val="24"/>
        </w:rPr>
        <w:t xml:space="preserve">CO3: </w:t>
      </w:r>
      <w:r w:rsidR="0066266D" w:rsidRPr="0066266D">
        <w:rPr>
          <w:rFonts w:ascii="Arial" w:hAnsi="Arial"/>
          <w:sz w:val="24"/>
          <w:szCs w:val="24"/>
        </w:rPr>
        <w:t>E-discovery, guidelines and standards, E-evidence, tools and environment.</w:t>
      </w:r>
    </w:p>
    <w:p w:rsidR="0066266D" w:rsidRPr="0066266D" w:rsidRDefault="002B6983" w:rsidP="002B6983">
      <w:pPr>
        <w:jc w:val="both"/>
        <w:rPr>
          <w:rFonts w:ascii="Arial" w:hAnsi="Arial"/>
          <w:sz w:val="24"/>
          <w:szCs w:val="24"/>
        </w:rPr>
      </w:pPr>
      <w:r>
        <w:rPr>
          <w:rFonts w:ascii="Arial" w:hAnsi="Arial"/>
          <w:sz w:val="24"/>
          <w:szCs w:val="24"/>
        </w:rPr>
        <w:t xml:space="preserve">CO4: </w:t>
      </w:r>
      <w:r w:rsidR="0066266D" w:rsidRPr="0066266D">
        <w:rPr>
          <w:rFonts w:ascii="Arial" w:hAnsi="Arial"/>
          <w:sz w:val="24"/>
          <w:szCs w:val="24"/>
        </w:rPr>
        <w:t>Email and web forensics and network forensics.</w:t>
      </w:r>
    </w:p>
    <w:p w:rsidR="0066266D" w:rsidRPr="0066266D" w:rsidRDefault="0066266D" w:rsidP="002B6983">
      <w:pPr>
        <w:jc w:val="both"/>
        <w:rPr>
          <w:rFonts w:ascii="Arial" w:hAnsi="Arial"/>
          <w:sz w:val="24"/>
          <w:szCs w:val="24"/>
        </w:rPr>
      </w:pPr>
    </w:p>
    <w:p w:rsidR="002B6983" w:rsidRPr="002B6983" w:rsidRDefault="002B6983" w:rsidP="002B6983">
      <w:pPr>
        <w:jc w:val="both"/>
        <w:rPr>
          <w:rFonts w:ascii="Arial" w:hAnsi="Arial"/>
          <w:b/>
          <w:bCs/>
          <w:sz w:val="24"/>
          <w:szCs w:val="24"/>
        </w:rPr>
      </w:pPr>
      <w:r w:rsidRPr="002B6983">
        <w:rPr>
          <w:rFonts w:ascii="Arial" w:hAnsi="Arial"/>
          <w:b/>
          <w:bCs/>
          <w:sz w:val="24"/>
          <w:szCs w:val="24"/>
        </w:rPr>
        <w:t>SYLLABU</w:t>
      </w:r>
    </w:p>
    <w:p w:rsidR="0066266D" w:rsidRPr="002B6983" w:rsidRDefault="0066266D" w:rsidP="002B6983">
      <w:pPr>
        <w:jc w:val="both"/>
        <w:rPr>
          <w:rFonts w:ascii="Arial" w:hAnsi="Arial"/>
          <w:b/>
          <w:bCs/>
          <w:sz w:val="24"/>
          <w:szCs w:val="24"/>
        </w:rPr>
      </w:pPr>
      <w:r w:rsidRPr="002B6983">
        <w:rPr>
          <w:rFonts w:ascii="Arial" w:hAnsi="Arial"/>
          <w:b/>
          <w:bCs/>
          <w:sz w:val="24"/>
          <w:szCs w:val="24"/>
        </w:rPr>
        <w:t>UNIT - I</w:t>
      </w:r>
    </w:p>
    <w:p w:rsidR="0066266D" w:rsidRPr="0066266D" w:rsidRDefault="0066266D" w:rsidP="002B6983">
      <w:pPr>
        <w:jc w:val="both"/>
        <w:rPr>
          <w:rFonts w:ascii="Arial" w:hAnsi="Arial"/>
          <w:sz w:val="24"/>
          <w:szCs w:val="24"/>
        </w:rPr>
      </w:pPr>
      <w:r w:rsidRPr="0066266D">
        <w:rPr>
          <w:rFonts w:ascii="Arial" w:hAnsi="Arial"/>
          <w:sz w:val="24"/>
          <w:szCs w:val="24"/>
        </w:rPr>
        <w:t>Digital Forensics Science: Forensics science, computer forensics, and digital forensics.</w:t>
      </w:r>
    </w:p>
    <w:p w:rsidR="0066266D" w:rsidRPr="0066266D" w:rsidRDefault="0066266D" w:rsidP="002B6983">
      <w:pPr>
        <w:jc w:val="both"/>
        <w:rPr>
          <w:rFonts w:ascii="Arial" w:hAnsi="Arial"/>
          <w:sz w:val="24"/>
          <w:szCs w:val="24"/>
        </w:rPr>
      </w:pPr>
      <w:r w:rsidRPr="0066266D">
        <w:rPr>
          <w:rFonts w:ascii="Arial" w:hAnsi="Arial"/>
          <w:sz w:val="24"/>
          <w:szCs w:val="24"/>
        </w:rPr>
        <w:t>Computer Crime: Criminalistics as it relates to the investigative process, analysis of cyber criminalistics area, holistic approach to cyber-forensics</w:t>
      </w:r>
    </w:p>
    <w:p w:rsidR="0066266D" w:rsidRPr="0066266D" w:rsidRDefault="0066266D" w:rsidP="002B6983">
      <w:pPr>
        <w:jc w:val="both"/>
        <w:rPr>
          <w:rFonts w:ascii="Arial" w:hAnsi="Arial"/>
          <w:sz w:val="24"/>
          <w:szCs w:val="24"/>
        </w:rPr>
      </w:pPr>
    </w:p>
    <w:p w:rsidR="0066266D" w:rsidRPr="002B6983" w:rsidRDefault="0066266D" w:rsidP="002B6983">
      <w:pPr>
        <w:jc w:val="both"/>
        <w:rPr>
          <w:rFonts w:ascii="Arial" w:hAnsi="Arial"/>
          <w:b/>
          <w:bCs/>
          <w:sz w:val="24"/>
          <w:szCs w:val="24"/>
        </w:rPr>
      </w:pPr>
      <w:r w:rsidRPr="002B6983">
        <w:rPr>
          <w:rFonts w:ascii="Arial" w:hAnsi="Arial"/>
          <w:b/>
          <w:bCs/>
          <w:sz w:val="24"/>
          <w:szCs w:val="24"/>
        </w:rPr>
        <w:t>UNIT - II</w:t>
      </w:r>
    </w:p>
    <w:p w:rsidR="0066266D" w:rsidRPr="0066266D" w:rsidRDefault="0066266D" w:rsidP="002B6983">
      <w:pPr>
        <w:jc w:val="both"/>
        <w:rPr>
          <w:rFonts w:ascii="Arial" w:hAnsi="Arial"/>
          <w:sz w:val="24"/>
          <w:szCs w:val="24"/>
        </w:rPr>
      </w:pPr>
      <w:r w:rsidRPr="0066266D">
        <w:rPr>
          <w:rFonts w:ascii="Arial" w:hAnsi="Arial"/>
          <w:sz w:val="24"/>
          <w:szCs w:val="24"/>
        </w:rPr>
        <w:t>Cyber Crime Scene Analysis: Discuss the various court orders etc., methods to search and seizure electronic evidence, retrieved and un-retrieved communications, Discuss the importance of understanding what court documents would be required for a criminal investigation.</w:t>
      </w:r>
    </w:p>
    <w:p w:rsidR="0066266D" w:rsidRPr="0066266D" w:rsidRDefault="0066266D" w:rsidP="002B6983">
      <w:pPr>
        <w:jc w:val="both"/>
        <w:rPr>
          <w:rFonts w:ascii="Arial" w:hAnsi="Arial"/>
          <w:sz w:val="24"/>
          <w:szCs w:val="24"/>
        </w:rPr>
      </w:pPr>
    </w:p>
    <w:p w:rsidR="0066266D" w:rsidRPr="002B6983" w:rsidRDefault="0066266D" w:rsidP="002B6983">
      <w:pPr>
        <w:jc w:val="both"/>
        <w:rPr>
          <w:rFonts w:ascii="Arial" w:hAnsi="Arial"/>
          <w:b/>
          <w:bCs/>
          <w:sz w:val="24"/>
          <w:szCs w:val="24"/>
        </w:rPr>
      </w:pPr>
      <w:r w:rsidRPr="002B6983">
        <w:rPr>
          <w:rFonts w:ascii="Arial" w:hAnsi="Arial"/>
          <w:b/>
          <w:bCs/>
          <w:sz w:val="24"/>
          <w:szCs w:val="24"/>
        </w:rPr>
        <w:t>UNIT - III</w:t>
      </w:r>
    </w:p>
    <w:p w:rsidR="0066266D" w:rsidRPr="0066266D" w:rsidRDefault="0066266D" w:rsidP="002B6983">
      <w:pPr>
        <w:jc w:val="both"/>
        <w:rPr>
          <w:rFonts w:ascii="Arial" w:hAnsi="Arial"/>
          <w:sz w:val="24"/>
          <w:szCs w:val="24"/>
        </w:rPr>
      </w:pPr>
      <w:r w:rsidRPr="0066266D">
        <w:rPr>
          <w:rFonts w:ascii="Arial" w:hAnsi="Arial"/>
          <w:sz w:val="24"/>
          <w:szCs w:val="24"/>
        </w:rPr>
        <w:t>Evidence Management &amp; Presentation: Create and manage shared folders using operating system, importance of the forensic mindset, define the workload of law enforcement, Explain what the normal case would look like, Define who should be notified of a crime, parts of gathering evidence, Define and apply probable cause.</w:t>
      </w:r>
    </w:p>
    <w:p w:rsidR="0066266D" w:rsidRPr="0066266D" w:rsidRDefault="0066266D" w:rsidP="002B6983">
      <w:pPr>
        <w:jc w:val="both"/>
        <w:rPr>
          <w:rFonts w:ascii="Arial" w:hAnsi="Arial"/>
          <w:sz w:val="24"/>
          <w:szCs w:val="24"/>
        </w:rPr>
      </w:pPr>
    </w:p>
    <w:p w:rsidR="002B6983" w:rsidRDefault="002B6983" w:rsidP="002B6983">
      <w:pPr>
        <w:jc w:val="both"/>
        <w:rPr>
          <w:rFonts w:ascii="Arial" w:hAnsi="Arial"/>
          <w:b/>
          <w:bCs/>
          <w:sz w:val="24"/>
          <w:szCs w:val="24"/>
        </w:rPr>
      </w:pPr>
    </w:p>
    <w:p w:rsidR="002B6983" w:rsidRDefault="002B6983" w:rsidP="002B6983">
      <w:pPr>
        <w:jc w:val="both"/>
        <w:rPr>
          <w:rFonts w:ascii="Arial" w:hAnsi="Arial"/>
          <w:b/>
          <w:bCs/>
          <w:sz w:val="24"/>
          <w:szCs w:val="24"/>
        </w:rPr>
      </w:pPr>
    </w:p>
    <w:p w:rsidR="0066266D" w:rsidRPr="002B6983" w:rsidRDefault="0066266D" w:rsidP="002B6983">
      <w:pPr>
        <w:jc w:val="both"/>
        <w:rPr>
          <w:rFonts w:ascii="Arial" w:hAnsi="Arial"/>
          <w:b/>
          <w:bCs/>
          <w:sz w:val="24"/>
          <w:szCs w:val="24"/>
        </w:rPr>
      </w:pPr>
      <w:r w:rsidRPr="002B6983">
        <w:rPr>
          <w:rFonts w:ascii="Arial" w:hAnsi="Arial"/>
          <w:b/>
          <w:bCs/>
          <w:sz w:val="24"/>
          <w:szCs w:val="24"/>
        </w:rPr>
        <w:lastRenderedPageBreak/>
        <w:t>UNIT - IV</w:t>
      </w:r>
    </w:p>
    <w:p w:rsidR="0066266D" w:rsidRPr="0066266D" w:rsidRDefault="0066266D" w:rsidP="002B6983">
      <w:pPr>
        <w:jc w:val="both"/>
        <w:rPr>
          <w:rFonts w:ascii="Arial" w:hAnsi="Arial"/>
          <w:sz w:val="24"/>
          <w:szCs w:val="24"/>
        </w:rPr>
      </w:pPr>
      <w:r w:rsidRPr="0066266D">
        <w:rPr>
          <w:rFonts w:ascii="Arial" w:hAnsi="Arial"/>
          <w:sz w:val="24"/>
          <w:szCs w:val="24"/>
        </w:rPr>
        <w:t>Computer Forensics: Prepare a case, Begin an investigation, Understand computer forensics workstations and software, Conduct an investigation, Complete a case, Critique a case.</w:t>
      </w:r>
    </w:p>
    <w:p w:rsidR="0066266D" w:rsidRPr="0066266D" w:rsidRDefault="0066266D" w:rsidP="002B6983">
      <w:pPr>
        <w:jc w:val="both"/>
        <w:rPr>
          <w:rFonts w:ascii="Arial" w:hAnsi="Arial"/>
          <w:sz w:val="24"/>
          <w:szCs w:val="24"/>
        </w:rPr>
      </w:pPr>
      <w:r w:rsidRPr="0066266D">
        <w:rPr>
          <w:rFonts w:ascii="Arial" w:hAnsi="Arial"/>
          <w:sz w:val="24"/>
          <w:szCs w:val="24"/>
        </w:rPr>
        <w:t>Network Forensics: open-source security tools for network forensic analysis, requirements for preservation of network data.</w:t>
      </w:r>
    </w:p>
    <w:p w:rsidR="0066266D" w:rsidRPr="0066266D" w:rsidRDefault="0066266D" w:rsidP="002B6983">
      <w:pPr>
        <w:jc w:val="both"/>
        <w:rPr>
          <w:rFonts w:ascii="Arial" w:hAnsi="Arial"/>
          <w:sz w:val="24"/>
          <w:szCs w:val="24"/>
        </w:rPr>
      </w:pPr>
    </w:p>
    <w:p w:rsidR="0066266D" w:rsidRPr="002B6983" w:rsidRDefault="0066266D" w:rsidP="002B6983">
      <w:pPr>
        <w:jc w:val="both"/>
        <w:rPr>
          <w:rFonts w:ascii="Arial" w:hAnsi="Arial"/>
          <w:b/>
          <w:bCs/>
          <w:sz w:val="24"/>
          <w:szCs w:val="24"/>
        </w:rPr>
      </w:pPr>
      <w:r w:rsidRPr="002B6983">
        <w:rPr>
          <w:rFonts w:ascii="Arial" w:hAnsi="Arial"/>
          <w:b/>
          <w:bCs/>
          <w:sz w:val="24"/>
          <w:szCs w:val="24"/>
        </w:rPr>
        <w:t>UNIT - V</w:t>
      </w:r>
    </w:p>
    <w:p w:rsidR="0066266D" w:rsidRPr="0066266D" w:rsidRDefault="0066266D" w:rsidP="002B6983">
      <w:pPr>
        <w:jc w:val="both"/>
        <w:rPr>
          <w:rFonts w:ascii="Arial" w:hAnsi="Arial"/>
          <w:sz w:val="24"/>
          <w:szCs w:val="24"/>
        </w:rPr>
      </w:pPr>
      <w:r w:rsidRPr="0066266D">
        <w:rPr>
          <w:rFonts w:ascii="Arial" w:hAnsi="Arial"/>
          <w:sz w:val="24"/>
          <w:szCs w:val="24"/>
        </w:rPr>
        <w:t>Mobile Forensics: mobile forensics techniques, mobile forensics tools.</w:t>
      </w:r>
    </w:p>
    <w:p w:rsidR="0066266D" w:rsidRPr="0066266D" w:rsidRDefault="0066266D" w:rsidP="002B6983">
      <w:pPr>
        <w:jc w:val="both"/>
        <w:rPr>
          <w:rFonts w:ascii="Arial" w:hAnsi="Arial"/>
          <w:sz w:val="24"/>
          <w:szCs w:val="24"/>
        </w:rPr>
      </w:pPr>
      <w:r w:rsidRPr="0066266D">
        <w:rPr>
          <w:rFonts w:ascii="Arial" w:hAnsi="Arial"/>
          <w:sz w:val="24"/>
          <w:szCs w:val="24"/>
        </w:rPr>
        <w:t>Legal Aspects of Digital Forensics: IT Act 2000, amendment of IT Act 2008. Recent trends in mobile forensic technique and methods to search and seizure electronic evidence.</w:t>
      </w:r>
    </w:p>
    <w:p w:rsidR="0066266D" w:rsidRPr="0066266D" w:rsidRDefault="0066266D" w:rsidP="002B6983">
      <w:pPr>
        <w:jc w:val="both"/>
        <w:rPr>
          <w:rFonts w:ascii="Arial" w:hAnsi="Arial"/>
          <w:sz w:val="24"/>
          <w:szCs w:val="24"/>
        </w:rPr>
      </w:pPr>
    </w:p>
    <w:p w:rsidR="0066266D" w:rsidRPr="002B6983" w:rsidRDefault="0066266D" w:rsidP="002B6983">
      <w:pPr>
        <w:jc w:val="both"/>
        <w:rPr>
          <w:rFonts w:ascii="Arial" w:hAnsi="Arial"/>
          <w:b/>
          <w:bCs/>
          <w:sz w:val="24"/>
          <w:szCs w:val="24"/>
        </w:rPr>
      </w:pPr>
      <w:r w:rsidRPr="002B6983">
        <w:rPr>
          <w:rFonts w:ascii="Arial" w:hAnsi="Arial"/>
          <w:b/>
          <w:bCs/>
          <w:sz w:val="24"/>
          <w:szCs w:val="24"/>
        </w:rPr>
        <w:t xml:space="preserve">TEXT </w:t>
      </w:r>
      <w:r w:rsidR="002B6983">
        <w:rPr>
          <w:rFonts w:ascii="Arial" w:hAnsi="Arial"/>
          <w:b/>
          <w:bCs/>
          <w:sz w:val="24"/>
          <w:szCs w:val="24"/>
        </w:rPr>
        <w:t>BOOK</w:t>
      </w:r>
    </w:p>
    <w:p w:rsidR="0066266D" w:rsidRPr="0066266D" w:rsidRDefault="0066266D" w:rsidP="002B6983">
      <w:pPr>
        <w:jc w:val="both"/>
        <w:rPr>
          <w:rFonts w:ascii="Arial" w:hAnsi="Arial"/>
          <w:sz w:val="24"/>
          <w:szCs w:val="24"/>
        </w:rPr>
      </w:pPr>
      <w:r w:rsidRPr="0066266D">
        <w:rPr>
          <w:rFonts w:ascii="Arial" w:hAnsi="Arial"/>
          <w:sz w:val="24"/>
          <w:szCs w:val="24"/>
        </w:rPr>
        <w:t>1. John Sammons, The Basics of Digital Forensics, Elsevier John Vacca, Computer Forensics: Computer Crime Scene Investigation, Laxmi Publications.</w:t>
      </w:r>
    </w:p>
    <w:p w:rsidR="0066266D" w:rsidRPr="0066266D" w:rsidRDefault="0066266D" w:rsidP="002B6983">
      <w:pPr>
        <w:jc w:val="both"/>
        <w:rPr>
          <w:rFonts w:ascii="Arial" w:hAnsi="Arial"/>
          <w:sz w:val="24"/>
          <w:szCs w:val="24"/>
        </w:rPr>
      </w:pPr>
    </w:p>
    <w:p w:rsidR="0066266D" w:rsidRPr="002B6983" w:rsidRDefault="0066266D" w:rsidP="002B6983">
      <w:pPr>
        <w:jc w:val="both"/>
        <w:rPr>
          <w:rFonts w:ascii="Arial" w:hAnsi="Arial"/>
          <w:b/>
          <w:bCs/>
          <w:sz w:val="24"/>
          <w:szCs w:val="24"/>
        </w:rPr>
      </w:pPr>
      <w:r w:rsidRPr="002B6983">
        <w:rPr>
          <w:rFonts w:ascii="Arial" w:hAnsi="Arial"/>
          <w:b/>
          <w:bCs/>
          <w:sz w:val="24"/>
          <w:szCs w:val="24"/>
        </w:rPr>
        <w:t xml:space="preserve">REFERENCE </w:t>
      </w:r>
      <w:r w:rsidR="002B6983">
        <w:rPr>
          <w:rFonts w:ascii="Arial" w:hAnsi="Arial"/>
          <w:b/>
          <w:bCs/>
          <w:sz w:val="24"/>
          <w:szCs w:val="24"/>
        </w:rPr>
        <w:t>BOOKS</w:t>
      </w:r>
    </w:p>
    <w:p w:rsidR="0066266D" w:rsidRPr="0066266D" w:rsidRDefault="0066266D" w:rsidP="002B6983">
      <w:pPr>
        <w:numPr>
          <w:ilvl w:val="0"/>
          <w:numId w:val="42"/>
        </w:numPr>
        <w:ind w:left="360"/>
        <w:jc w:val="both"/>
        <w:rPr>
          <w:rFonts w:ascii="Arial" w:hAnsi="Arial"/>
          <w:sz w:val="24"/>
          <w:szCs w:val="24"/>
        </w:rPr>
      </w:pPr>
      <w:r w:rsidRPr="0066266D">
        <w:rPr>
          <w:rFonts w:ascii="Arial" w:hAnsi="Arial"/>
          <w:sz w:val="24"/>
          <w:szCs w:val="24"/>
        </w:rPr>
        <w:t>William Oettinger, Learn Computer Forensics: A beginner's guide to searching, analyzing, and securing digital evidence, Packt Publishing; 1</w:t>
      </w:r>
      <w:r w:rsidRPr="002B6983">
        <w:rPr>
          <w:rFonts w:ascii="Arial" w:hAnsi="Arial"/>
          <w:sz w:val="24"/>
          <w:szCs w:val="24"/>
          <w:vertAlign w:val="superscript"/>
        </w:rPr>
        <w:t>st</w:t>
      </w:r>
      <w:r w:rsidR="002B6983">
        <w:rPr>
          <w:rFonts w:ascii="Arial" w:hAnsi="Arial"/>
          <w:sz w:val="24"/>
          <w:szCs w:val="24"/>
        </w:rPr>
        <w:t xml:space="preserve"> </w:t>
      </w:r>
      <w:r w:rsidRPr="0066266D">
        <w:rPr>
          <w:rFonts w:ascii="Arial" w:hAnsi="Arial"/>
          <w:sz w:val="24"/>
          <w:szCs w:val="24"/>
        </w:rPr>
        <w:t>edition (30 April 2020), ISBN: 1838648178.</w:t>
      </w:r>
    </w:p>
    <w:p w:rsidR="0066266D" w:rsidRPr="0066266D" w:rsidRDefault="0066266D" w:rsidP="002B6983">
      <w:pPr>
        <w:numPr>
          <w:ilvl w:val="0"/>
          <w:numId w:val="42"/>
        </w:numPr>
        <w:ind w:left="360"/>
        <w:jc w:val="both"/>
        <w:rPr>
          <w:rFonts w:ascii="Arial" w:hAnsi="Arial"/>
          <w:sz w:val="24"/>
          <w:szCs w:val="24"/>
        </w:rPr>
      </w:pPr>
      <w:r w:rsidRPr="0066266D">
        <w:rPr>
          <w:rFonts w:ascii="Arial" w:hAnsi="Arial"/>
          <w:sz w:val="24"/>
          <w:szCs w:val="24"/>
        </w:rPr>
        <w:t>Thomas J.  Holt, Adam M. Bossler, Kathryn C. Seigfried-Spellar, Cybercrime and Digital Forensics: An Introduction, Routledge.</w:t>
      </w:r>
    </w:p>
    <w:p w:rsidR="002B6983" w:rsidRDefault="002B6983" w:rsidP="002B6983">
      <w:pPr>
        <w:tabs>
          <w:tab w:val="left" w:pos="990"/>
        </w:tabs>
        <w:ind w:left="-540" w:right="-1170"/>
        <w:rPr>
          <w:rFonts w:ascii="Arial" w:hAnsi="Arial"/>
          <w:b/>
          <w:sz w:val="24"/>
          <w:szCs w:val="24"/>
        </w:rPr>
      </w:pPr>
    </w:p>
    <w:p w:rsidR="002B6983" w:rsidRDefault="002B6983" w:rsidP="002B6983">
      <w:pPr>
        <w:tabs>
          <w:tab w:val="left" w:pos="990"/>
        </w:tabs>
        <w:ind w:left="-540" w:right="-1170"/>
        <w:rPr>
          <w:rFonts w:ascii="Arial" w:hAnsi="Arial"/>
          <w:b/>
          <w:sz w:val="24"/>
          <w:szCs w:val="24"/>
        </w:rPr>
      </w:pPr>
    </w:p>
    <w:p w:rsidR="002B6983" w:rsidRDefault="002B6983" w:rsidP="002B6983">
      <w:pPr>
        <w:tabs>
          <w:tab w:val="left" w:pos="990"/>
        </w:tabs>
        <w:ind w:left="-540" w:right="-1170"/>
        <w:rPr>
          <w:rFonts w:ascii="Arial" w:hAnsi="Arial"/>
          <w:b/>
          <w:sz w:val="24"/>
          <w:szCs w:val="24"/>
        </w:rPr>
      </w:pPr>
    </w:p>
    <w:p w:rsidR="00906EB3" w:rsidRDefault="00906EB3"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D232C1" w:rsidRDefault="00D232C1" w:rsidP="001F2118">
      <w:pPr>
        <w:rPr>
          <w:rFonts w:ascii="Arial" w:hAnsi="Arial"/>
          <w:b/>
          <w:sz w:val="24"/>
          <w:szCs w:val="24"/>
        </w:rPr>
      </w:pPr>
    </w:p>
    <w:p w:rsidR="0066266D" w:rsidRDefault="0066266D" w:rsidP="001F2118">
      <w:pPr>
        <w:rPr>
          <w:rFonts w:ascii="Arial" w:hAnsi="Arial"/>
          <w:b/>
          <w:sz w:val="24"/>
          <w:szCs w:val="24"/>
        </w:rPr>
      </w:pPr>
    </w:p>
    <w:p w:rsidR="0066266D" w:rsidRDefault="0066266D" w:rsidP="001F2118">
      <w:pPr>
        <w:rPr>
          <w:rFonts w:ascii="Arial" w:hAnsi="Arial"/>
          <w:b/>
          <w:sz w:val="24"/>
          <w:szCs w:val="24"/>
        </w:rPr>
      </w:pPr>
    </w:p>
    <w:p w:rsidR="001B7C5C" w:rsidRPr="006326E5" w:rsidRDefault="001B7C5C" w:rsidP="001B7C5C">
      <w:pPr>
        <w:pStyle w:val="Header"/>
        <w:jc w:val="center"/>
        <w:rPr>
          <w:rFonts w:ascii="Arial" w:hAnsi="Arial"/>
          <w:b/>
          <w:sz w:val="28"/>
          <w:szCs w:val="28"/>
        </w:rPr>
      </w:pPr>
      <w:r w:rsidRPr="006326E5">
        <w:rPr>
          <w:rFonts w:ascii="Arial" w:hAnsi="Arial"/>
          <w:b/>
          <w:noProof/>
          <w:color w:val="000000" w:themeColor="text1"/>
          <w:sz w:val="28"/>
          <w:szCs w:val="28"/>
        </w:rPr>
        <w:lastRenderedPageBreak/>
        <w:drawing>
          <wp:anchor distT="0" distB="0" distL="114300" distR="114300" simplePos="0" relativeHeight="251858944" behindDoc="1" locked="0" layoutInCell="1" allowOverlap="1">
            <wp:simplePos x="0" y="0"/>
            <wp:positionH relativeFrom="column">
              <wp:posOffset>38100</wp:posOffset>
            </wp:positionH>
            <wp:positionV relativeFrom="paragraph">
              <wp:posOffset>-85725</wp:posOffset>
            </wp:positionV>
            <wp:extent cx="466725" cy="352425"/>
            <wp:effectExtent l="19050" t="0" r="9525"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6725" cy="352425"/>
                    </a:xfrm>
                    <a:prstGeom prst="rect">
                      <a:avLst/>
                    </a:prstGeom>
                    <a:noFill/>
                    <a:ln w="9525">
                      <a:noFill/>
                      <a:miter lim="800000"/>
                      <a:headEnd/>
                      <a:tailEnd/>
                    </a:ln>
                  </pic:spPr>
                </pic:pic>
              </a:graphicData>
            </a:graphic>
          </wp:anchor>
        </w:drawing>
      </w:r>
      <w:r>
        <w:rPr>
          <w:rFonts w:ascii="Arial" w:hAnsi="Arial"/>
          <w:b/>
          <w:sz w:val="28"/>
          <w:szCs w:val="28"/>
        </w:rPr>
        <w:t>G</w:t>
      </w:r>
      <w:r w:rsidRPr="006326E5">
        <w:rPr>
          <w:rFonts w:ascii="Arial" w:hAnsi="Arial"/>
          <w:b/>
          <w:sz w:val="28"/>
          <w:szCs w:val="28"/>
        </w:rPr>
        <w:t>URU NANAK INSTITUTIONS TECHNICAL CAMPUS</w:t>
      </w:r>
    </w:p>
    <w:p w:rsidR="001B7C5C" w:rsidRPr="006326E5" w:rsidRDefault="001B7C5C" w:rsidP="001B7C5C">
      <w:pPr>
        <w:pStyle w:val="Header"/>
        <w:jc w:val="center"/>
        <w:rPr>
          <w:rFonts w:ascii="Arial" w:hAnsi="Arial"/>
          <w:b/>
          <w:sz w:val="28"/>
          <w:szCs w:val="28"/>
        </w:rPr>
      </w:pPr>
      <w:r w:rsidRPr="006326E5">
        <w:rPr>
          <w:rFonts w:ascii="Arial" w:hAnsi="Arial"/>
          <w:b/>
          <w:sz w:val="28"/>
          <w:szCs w:val="28"/>
        </w:rPr>
        <w:t>(AUTONOMOUS)</w:t>
      </w:r>
    </w:p>
    <w:p w:rsidR="001B7C5C" w:rsidRDefault="001B7C5C" w:rsidP="001B7C5C">
      <w:pPr>
        <w:rPr>
          <w:b/>
        </w:rPr>
      </w:pPr>
    </w:p>
    <w:p w:rsidR="001B7C5C" w:rsidRPr="006602B7" w:rsidRDefault="00165AF4" w:rsidP="001B7C5C">
      <w:pPr>
        <w:rPr>
          <w:rFonts w:ascii="Arial" w:hAnsi="Arial"/>
          <w:b/>
          <w:sz w:val="24"/>
          <w:szCs w:val="24"/>
        </w:rPr>
      </w:pPr>
      <w:r w:rsidRPr="00915FF7">
        <w:rPr>
          <w:rFonts w:ascii="Arial" w:hAnsi="Arial"/>
          <w:b/>
          <w:sz w:val="24"/>
          <w:szCs w:val="24"/>
        </w:rPr>
        <w:t>I</w:t>
      </w:r>
      <w:r>
        <w:rPr>
          <w:rFonts w:ascii="Arial" w:hAnsi="Arial"/>
          <w:b/>
          <w:sz w:val="24"/>
          <w:szCs w:val="24"/>
        </w:rPr>
        <w:t>V Year B.</w:t>
      </w:r>
      <w:r w:rsidRPr="00915FF7">
        <w:rPr>
          <w:rFonts w:ascii="Arial" w:hAnsi="Arial"/>
          <w:b/>
          <w:sz w:val="24"/>
          <w:szCs w:val="24"/>
        </w:rPr>
        <w:t xml:space="preserve">Tech. </w:t>
      </w:r>
      <w:r>
        <w:rPr>
          <w:rFonts w:ascii="Arial" w:hAnsi="Arial"/>
          <w:b/>
          <w:sz w:val="24"/>
          <w:szCs w:val="24"/>
        </w:rPr>
        <w:t>CSE (</w:t>
      </w:r>
      <w:r w:rsidRPr="00915FF7">
        <w:rPr>
          <w:rFonts w:ascii="Arial" w:hAnsi="Arial"/>
          <w:b/>
          <w:sz w:val="24"/>
          <w:szCs w:val="24"/>
        </w:rPr>
        <w:t>I</w:t>
      </w:r>
      <w:r>
        <w:rPr>
          <w:rFonts w:ascii="Arial" w:hAnsi="Arial"/>
          <w:b/>
          <w:sz w:val="24"/>
          <w:szCs w:val="24"/>
        </w:rPr>
        <w:t>O</w:t>
      </w:r>
      <w:r w:rsidRPr="00915FF7">
        <w:rPr>
          <w:rFonts w:ascii="Arial" w:hAnsi="Arial"/>
          <w:b/>
          <w:sz w:val="24"/>
          <w:szCs w:val="24"/>
        </w:rPr>
        <w:t>T</w:t>
      </w:r>
      <w:r>
        <w:rPr>
          <w:rFonts w:ascii="Arial" w:hAnsi="Arial"/>
          <w:b/>
          <w:sz w:val="24"/>
          <w:szCs w:val="24"/>
        </w:rPr>
        <w:t>)</w:t>
      </w:r>
      <w:r w:rsidRPr="00915FF7">
        <w:rPr>
          <w:rFonts w:ascii="Arial" w:hAnsi="Arial"/>
          <w:b/>
          <w:sz w:val="24"/>
          <w:szCs w:val="24"/>
        </w:rPr>
        <w:t xml:space="preserve"> I Sem                                        </w:t>
      </w:r>
      <w:r w:rsidR="001B7C5C">
        <w:rPr>
          <w:rFonts w:ascii="Arial" w:hAnsi="Arial"/>
          <w:b/>
          <w:sz w:val="24"/>
          <w:szCs w:val="24"/>
        </w:rPr>
        <w:tab/>
      </w:r>
      <w:r w:rsidR="001B7C5C">
        <w:rPr>
          <w:rFonts w:ascii="Arial" w:hAnsi="Arial"/>
          <w:b/>
          <w:sz w:val="24"/>
          <w:szCs w:val="24"/>
        </w:rPr>
        <w:tab/>
      </w:r>
      <w:r w:rsidR="001B7C5C">
        <w:rPr>
          <w:rFonts w:ascii="Arial" w:hAnsi="Arial"/>
          <w:b/>
          <w:sz w:val="24"/>
          <w:szCs w:val="24"/>
        </w:rPr>
        <w:tab/>
        <w:t xml:space="preserve">L  </w:t>
      </w:r>
      <w:r w:rsidR="001B7C5C" w:rsidRPr="006602B7">
        <w:rPr>
          <w:rFonts w:ascii="Arial" w:hAnsi="Arial"/>
          <w:b/>
          <w:sz w:val="24"/>
          <w:szCs w:val="24"/>
        </w:rPr>
        <w:t>T   P  C</w:t>
      </w:r>
    </w:p>
    <w:p w:rsidR="001B7C5C" w:rsidRDefault="001B7C5C" w:rsidP="001B7C5C">
      <w:pPr>
        <w:tabs>
          <w:tab w:val="left" w:pos="0"/>
        </w:tabs>
        <w:jc w:val="both"/>
        <w:rPr>
          <w:rFonts w:ascii="Arial" w:hAnsi="Arial"/>
          <w:b/>
          <w:sz w:val="24"/>
          <w:szCs w:val="24"/>
        </w:rPr>
      </w:pPr>
      <w:r w:rsidRPr="006602B7">
        <w:rPr>
          <w:rFonts w:ascii="Arial" w:hAnsi="Arial"/>
          <w:b/>
          <w:sz w:val="24"/>
          <w:szCs w:val="24"/>
        </w:rPr>
        <w:t xml:space="preserve">                                                                    </w:t>
      </w:r>
      <w:r>
        <w:rPr>
          <w:rFonts w:ascii="Arial" w:hAnsi="Arial"/>
          <w:b/>
          <w:sz w:val="24"/>
          <w:szCs w:val="24"/>
        </w:rPr>
        <w:t xml:space="preserve">                             </w:t>
      </w:r>
      <w:r>
        <w:rPr>
          <w:rFonts w:ascii="Arial" w:hAnsi="Arial"/>
          <w:b/>
          <w:sz w:val="24"/>
          <w:szCs w:val="24"/>
        </w:rPr>
        <w:tab/>
      </w:r>
      <w:r>
        <w:rPr>
          <w:rFonts w:ascii="Arial" w:hAnsi="Arial"/>
          <w:b/>
          <w:sz w:val="24"/>
          <w:szCs w:val="24"/>
        </w:rPr>
        <w:tab/>
      </w:r>
      <w:r>
        <w:rPr>
          <w:rFonts w:ascii="Arial" w:hAnsi="Arial"/>
          <w:b/>
          <w:sz w:val="24"/>
          <w:szCs w:val="24"/>
        </w:rPr>
        <w:tab/>
        <w:t>3</w:t>
      </w:r>
      <w:r w:rsidRPr="006602B7">
        <w:rPr>
          <w:rFonts w:ascii="Arial" w:hAnsi="Arial"/>
          <w:b/>
          <w:sz w:val="24"/>
          <w:szCs w:val="24"/>
        </w:rPr>
        <w:t xml:space="preserve">   </w:t>
      </w:r>
      <w:r>
        <w:rPr>
          <w:rFonts w:ascii="Arial" w:hAnsi="Arial"/>
          <w:b/>
          <w:sz w:val="24"/>
          <w:szCs w:val="24"/>
        </w:rPr>
        <w:t>0   0</w:t>
      </w:r>
      <w:r w:rsidRPr="006602B7">
        <w:rPr>
          <w:rFonts w:ascii="Arial" w:hAnsi="Arial"/>
          <w:b/>
          <w:sz w:val="24"/>
          <w:szCs w:val="24"/>
        </w:rPr>
        <w:t xml:space="preserve">  </w:t>
      </w:r>
      <w:r>
        <w:rPr>
          <w:rFonts w:ascii="Arial" w:hAnsi="Arial"/>
          <w:b/>
          <w:sz w:val="24"/>
          <w:szCs w:val="24"/>
        </w:rPr>
        <w:t>3</w:t>
      </w:r>
      <w:r w:rsidRPr="006602B7">
        <w:rPr>
          <w:rFonts w:ascii="Arial" w:hAnsi="Arial"/>
          <w:b/>
          <w:sz w:val="24"/>
          <w:szCs w:val="24"/>
        </w:rPr>
        <w:tab/>
      </w:r>
    </w:p>
    <w:p w:rsidR="001B7C5C" w:rsidRPr="00D9700B" w:rsidRDefault="001B7C5C" w:rsidP="001B7C5C">
      <w:pPr>
        <w:pStyle w:val="normal0"/>
        <w:jc w:val="center"/>
        <w:rPr>
          <w:rFonts w:ascii="Arial" w:hAnsi="Arial" w:cs="Arial"/>
          <w:b/>
          <w:color w:val="000000"/>
        </w:rPr>
      </w:pPr>
      <w:r w:rsidRPr="00C8332B">
        <w:rPr>
          <w:rFonts w:ascii="Arial" w:hAnsi="Arial" w:cs="Arial"/>
          <w:b/>
          <w:bCs/>
        </w:rPr>
        <w:t>AD</w:t>
      </w:r>
      <w:r w:rsidR="00747697">
        <w:rPr>
          <w:rFonts w:ascii="Arial" w:hAnsi="Arial" w:cs="Arial"/>
          <w:b/>
          <w:bCs/>
        </w:rPr>
        <w:t xml:space="preserve"> </w:t>
      </w:r>
      <w:r w:rsidRPr="00C8332B">
        <w:rPr>
          <w:rFonts w:ascii="Arial" w:hAnsi="Arial" w:cs="Arial"/>
          <w:b/>
          <w:bCs/>
        </w:rPr>
        <w:t xml:space="preserve">HOC </w:t>
      </w:r>
      <w:r>
        <w:rPr>
          <w:rFonts w:ascii="Arial" w:hAnsi="Arial" w:cs="Arial"/>
          <w:b/>
          <w:bCs/>
        </w:rPr>
        <w:t xml:space="preserve">AND </w:t>
      </w:r>
      <w:r w:rsidRPr="00C8332B">
        <w:rPr>
          <w:rFonts w:ascii="Arial" w:hAnsi="Arial" w:cs="Arial"/>
          <w:b/>
          <w:bCs/>
        </w:rPr>
        <w:t>SENSOR NETWORKS</w:t>
      </w:r>
    </w:p>
    <w:p w:rsidR="006B7002" w:rsidRDefault="001B7C5C" w:rsidP="006B7002">
      <w:pPr>
        <w:jc w:val="center"/>
        <w:rPr>
          <w:rFonts w:ascii="Arial" w:hAnsi="Arial"/>
          <w:b/>
          <w:color w:val="000000" w:themeColor="text1"/>
          <w:sz w:val="24"/>
          <w:szCs w:val="24"/>
        </w:rPr>
      </w:pPr>
      <w:r w:rsidRPr="00E97E63">
        <w:rPr>
          <w:rFonts w:ascii="Arial" w:hAnsi="Arial"/>
          <w:b/>
          <w:color w:val="000000" w:themeColor="text1"/>
          <w:sz w:val="24"/>
          <w:szCs w:val="24"/>
        </w:rPr>
        <w:t xml:space="preserve">(PROFESSIONAL ELECTIVE - </w:t>
      </w:r>
      <w:r>
        <w:rPr>
          <w:rFonts w:ascii="Arial" w:hAnsi="Arial"/>
          <w:b/>
          <w:color w:val="000000" w:themeColor="text1"/>
          <w:sz w:val="24"/>
          <w:szCs w:val="24"/>
        </w:rPr>
        <w:t>V</w:t>
      </w:r>
      <w:r w:rsidRPr="00E97E63">
        <w:rPr>
          <w:rFonts w:ascii="Arial" w:hAnsi="Arial"/>
          <w:b/>
          <w:color w:val="000000" w:themeColor="text1"/>
          <w:sz w:val="24"/>
          <w:szCs w:val="24"/>
        </w:rPr>
        <w:t>)</w:t>
      </w:r>
    </w:p>
    <w:p w:rsidR="00C32255" w:rsidRDefault="00C32255" w:rsidP="006B7002">
      <w:pPr>
        <w:rPr>
          <w:rFonts w:ascii="Arial" w:hAnsi="Arial"/>
          <w:b/>
          <w:color w:val="000000" w:themeColor="text1"/>
          <w:sz w:val="24"/>
          <w:szCs w:val="24"/>
        </w:rPr>
      </w:pPr>
    </w:p>
    <w:p w:rsidR="001B7C5C" w:rsidRPr="006B7002" w:rsidRDefault="006B7002" w:rsidP="006B7002">
      <w:pPr>
        <w:rPr>
          <w:rFonts w:ascii="Arial" w:hAnsi="Arial"/>
          <w:b/>
          <w:color w:val="000000"/>
          <w:sz w:val="24"/>
          <w:szCs w:val="24"/>
        </w:rPr>
      </w:pPr>
      <w:r>
        <w:rPr>
          <w:rFonts w:ascii="Arial" w:hAnsi="Arial"/>
          <w:b/>
          <w:color w:val="000000" w:themeColor="text1"/>
          <w:sz w:val="24"/>
          <w:szCs w:val="24"/>
        </w:rPr>
        <w:t xml:space="preserve">COURSE </w:t>
      </w:r>
      <w:r w:rsidR="001B7C5C" w:rsidRPr="00C8332B">
        <w:rPr>
          <w:rFonts w:ascii="Arial" w:hAnsi="Arial"/>
          <w:b/>
          <w:bCs/>
          <w:sz w:val="24"/>
          <w:szCs w:val="24"/>
        </w:rPr>
        <w:t>PREREQUISITES</w:t>
      </w:r>
    </w:p>
    <w:p w:rsidR="001B7C5C" w:rsidRPr="006B7002" w:rsidRDefault="001B7C5C" w:rsidP="006B7002">
      <w:pPr>
        <w:widowControl w:val="0"/>
        <w:autoSpaceDE w:val="0"/>
        <w:autoSpaceDN w:val="0"/>
        <w:jc w:val="both"/>
        <w:rPr>
          <w:rFonts w:ascii="Arial" w:eastAsia="LiberationSerif" w:hAnsi="Arial"/>
          <w:sz w:val="24"/>
          <w:szCs w:val="24"/>
        </w:rPr>
      </w:pPr>
      <w:r w:rsidRPr="006B7002">
        <w:rPr>
          <w:rFonts w:ascii="Arial" w:eastAsia="LiberationSerif" w:hAnsi="Arial"/>
          <w:sz w:val="24"/>
          <w:szCs w:val="24"/>
        </w:rPr>
        <w:t>A course on Computer Networks</w:t>
      </w:r>
      <w:r w:rsidR="006B7002">
        <w:rPr>
          <w:rFonts w:ascii="Arial" w:eastAsia="LiberationSerif" w:hAnsi="Arial"/>
          <w:sz w:val="24"/>
          <w:szCs w:val="24"/>
        </w:rPr>
        <w:t xml:space="preserve"> and </w:t>
      </w:r>
      <w:r w:rsidRPr="006B7002">
        <w:rPr>
          <w:rFonts w:ascii="Arial" w:eastAsia="LiberationSerif" w:hAnsi="Arial"/>
          <w:sz w:val="24"/>
          <w:szCs w:val="24"/>
        </w:rPr>
        <w:t>Mobile Computing</w:t>
      </w:r>
      <w:r w:rsidR="006B7002">
        <w:rPr>
          <w:rFonts w:ascii="Arial" w:eastAsia="LiberationSerif" w:hAnsi="Arial"/>
          <w:sz w:val="24"/>
          <w:szCs w:val="24"/>
        </w:rPr>
        <w:t>.</w:t>
      </w:r>
    </w:p>
    <w:p w:rsidR="001B7C5C" w:rsidRPr="006B7002" w:rsidRDefault="001B7C5C" w:rsidP="001B7C5C">
      <w:pPr>
        <w:spacing w:line="360" w:lineRule="auto"/>
        <w:jc w:val="both"/>
        <w:rPr>
          <w:rFonts w:ascii="Arial" w:hAnsi="Arial"/>
          <w:b/>
          <w:bCs/>
          <w:sz w:val="24"/>
          <w:szCs w:val="24"/>
        </w:rPr>
      </w:pPr>
    </w:p>
    <w:p w:rsidR="001B7C5C" w:rsidRPr="006B7002" w:rsidRDefault="001B7C5C" w:rsidP="001B7C5C">
      <w:pPr>
        <w:jc w:val="both"/>
        <w:rPr>
          <w:rFonts w:ascii="Arial" w:hAnsi="Arial"/>
          <w:b/>
          <w:bCs/>
          <w:sz w:val="24"/>
          <w:szCs w:val="24"/>
        </w:rPr>
      </w:pPr>
      <w:r w:rsidRPr="006B7002">
        <w:rPr>
          <w:rFonts w:ascii="Arial" w:hAnsi="Arial"/>
          <w:b/>
          <w:bCs/>
          <w:sz w:val="24"/>
          <w:szCs w:val="24"/>
        </w:rPr>
        <w:t>COURSE OBJECTIVE</w:t>
      </w:r>
      <w:r w:rsidR="006B7002">
        <w:rPr>
          <w:rFonts w:ascii="Arial" w:hAnsi="Arial"/>
          <w:b/>
          <w:bCs/>
          <w:sz w:val="24"/>
          <w:szCs w:val="24"/>
        </w:rPr>
        <w:t>S</w:t>
      </w:r>
    </w:p>
    <w:p w:rsidR="001B7C5C" w:rsidRPr="006B7002" w:rsidRDefault="001B7C5C" w:rsidP="006B7002">
      <w:pPr>
        <w:widowControl w:val="0"/>
        <w:autoSpaceDE w:val="0"/>
        <w:autoSpaceDN w:val="0"/>
        <w:jc w:val="both"/>
        <w:rPr>
          <w:rFonts w:ascii="Arial" w:eastAsia="LiberationSerif" w:hAnsi="Arial"/>
          <w:sz w:val="24"/>
          <w:szCs w:val="24"/>
        </w:rPr>
      </w:pPr>
      <w:r w:rsidRPr="006B7002">
        <w:rPr>
          <w:rFonts w:ascii="Arial" w:eastAsia="LiberationSerif" w:hAnsi="Arial"/>
          <w:sz w:val="24"/>
          <w:szCs w:val="24"/>
        </w:rPr>
        <w:t>This course is intended to describe the concepts of sensor networks, MAC and transport protocols for ad hoc networks, security of sensor networks, applications of ad</w:t>
      </w:r>
      <w:r w:rsidR="00747697">
        <w:rPr>
          <w:rFonts w:ascii="Arial" w:eastAsia="LiberationSerif" w:hAnsi="Arial"/>
          <w:sz w:val="24"/>
          <w:szCs w:val="24"/>
        </w:rPr>
        <w:t xml:space="preserve"> </w:t>
      </w:r>
      <w:r w:rsidRPr="006B7002">
        <w:rPr>
          <w:rFonts w:ascii="Arial" w:eastAsia="LiberationSerif" w:hAnsi="Arial"/>
          <w:sz w:val="24"/>
          <w:szCs w:val="24"/>
        </w:rPr>
        <w:t>hoc and sensor networks</w:t>
      </w:r>
      <w:r w:rsidR="006B7002">
        <w:rPr>
          <w:rFonts w:ascii="Arial" w:eastAsia="LiberationSerif" w:hAnsi="Arial"/>
          <w:sz w:val="24"/>
          <w:szCs w:val="24"/>
        </w:rPr>
        <w:t>.</w:t>
      </w:r>
    </w:p>
    <w:p w:rsidR="001B7C5C" w:rsidRPr="00C8332B" w:rsidRDefault="001B7C5C" w:rsidP="001B7C5C">
      <w:pPr>
        <w:pStyle w:val="ListParagraph"/>
        <w:widowControl w:val="0"/>
        <w:autoSpaceDE w:val="0"/>
        <w:autoSpaceDN w:val="0"/>
        <w:contextualSpacing w:val="0"/>
        <w:jc w:val="both"/>
        <w:rPr>
          <w:rFonts w:ascii="Arial" w:eastAsia="LiberationSerif" w:hAnsi="Arial"/>
        </w:rPr>
      </w:pPr>
    </w:p>
    <w:p w:rsidR="003B40FA" w:rsidRPr="003B40FA" w:rsidRDefault="003B40FA" w:rsidP="003B40FA">
      <w:pPr>
        <w:spacing w:line="360" w:lineRule="auto"/>
        <w:jc w:val="both"/>
        <w:rPr>
          <w:rFonts w:ascii="Arial" w:hAnsi="Arial"/>
          <w:b/>
          <w:bCs/>
          <w:sz w:val="14"/>
          <w:szCs w:val="24"/>
        </w:rPr>
      </w:pPr>
    </w:p>
    <w:p w:rsidR="003B40FA" w:rsidRPr="003B40FA" w:rsidRDefault="003B40FA" w:rsidP="003B40FA">
      <w:pPr>
        <w:jc w:val="both"/>
        <w:rPr>
          <w:rFonts w:ascii="Arial" w:hAnsi="Arial"/>
          <w:b/>
          <w:bCs/>
          <w:sz w:val="24"/>
          <w:szCs w:val="24"/>
        </w:rPr>
      </w:pPr>
      <w:r w:rsidRPr="003B40FA">
        <w:rPr>
          <w:rFonts w:ascii="Arial" w:hAnsi="Arial"/>
          <w:b/>
          <w:bCs/>
          <w:sz w:val="24"/>
          <w:szCs w:val="24"/>
        </w:rPr>
        <w:t>COURSE OUTCOMES</w:t>
      </w:r>
    </w:p>
    <w:p w:rsidR="003B40FA" w:rsidRPr="002B6983" w:rsidRDefault="003B40FA" w:rsidP="002B6983">
      <w:pPr>
        <w:widowControl w:val="0"/>
        <w:autoSpaceDE w:val="0"/>
        <w:autoSpaceDN w:val="0"/>
        <w:ind w:firstLine="720"/>
        <w:jc w:val="both"/>
        <w:rPr>
          <w:rFonts w:ascii="Arial" w:eastAsia="LiberationSerif" w:hAnsi="Arial"/>
          <w:b/>
          <w:sz w:val="24"/>
          <w:szCs w:val="24"/>
        </w:rPr>
      </w:pPr>
      <w:r w:rsidRPr="002B6983">
        <w:rPr>
          <w:rFonts w:ascii="Arial" w:hAnsi="Arial"/>
          <w:sz w:val="24"/>
          <w:szCs w:val="24"/>
        </w:rPr>
        <w:t>By the end of the course, students will be able to</w:t>
      </w:r>
    </w:p>
    <w:p w:rsidR="003B40FA" w:rsidRPr="00C32255" w:rsidRDefault="003B40FA" w:rsidP="003B40FA">
      <w:pPr>
        <w:pStyle w:val="ListParagraph"/>
        <w:widowControl w:val="0"/>
        <w:autoSpaceDE w:val="0"/>
        <w:autoSpaceDN w:val="0"/>
        <w:ind w:left="0"/>
        <w:contextualSpacing w:val="0"/>
        <w:jc w:val="both"/>
        <w:rPr>
          <w:rFonts w:ascii="Arial" w:eastAsia="LiberationSerif" w:hAnsi="Arial"/>
          <w:sz w:val="24"/>
          <w:szCs w:val="24"/>
        </w:rPr>
      </w:pPr>
      <w:r w:rsidRPr="00C32255">
        <w:rPr>
          <w:rFonts w:ascii="Arial" w:eastAsia="LiberationSerif" w:hAnsi="Arial"/>
          <w:sz w:val="24"/>
          <w:szCs w:val="24"/>
        </w:rPr>
        <w:t xml:space="preserve">CO1: </w:t>
      </w:r>
      <w:r w:rsidR="00446B1B" w:rsidRPr="00C32255">
        <w:rPr>
          <w:rFonts w:ascii="Arial" w:eastAsia="LiberationSerif" w:hAnsi="Arial"/>
          <w:sz w:val="24"/>
          <w:szCs w:val="24"/>
        </w:rPr>
        <w:t>Analyze the various sensor networks and the unique set of design challenges.</w:t>
      </w:r>
    </w:p>
    <w:p w:rsidR="004C32E6" w:rsidRPr="00C32255" w:rsidRDefault="003B40FA" w:rsidP="003B40FA">
      <w:pPr>
        <w:pStyle w:val="ListParagraph"/>
        <w:widowControl w:val="0"/>
        <w:autoSpaceDE w:val="0"/>
        <w:autoSpaceDN w:val="0"/>
        <w:ind w:left="0"/>
        <w:contextualSpacing w:val="0"/>
        <w:jc w:val="both"/>
        <w:rPr>
          <w:rFonts w:ascii="Arial" w:eastAsia="LiberationSerif" w:hAnsi="Arial"/>
          <w:sz w:val="24"/>
          <w:szCs w:val="24"/>
        </w:rPr>
      </w:pPr>
      <w:r w:rsidRPr="00C32255">
        <w:rPr>
          <w:rFonts w:ascii="Arial" w:eastAsia="LiberationSerif" w:hAnsi="Arial"/>
          <w:sz w:val="24"/>
          <w:szCs w:val="24"/>
        </w:rPr>
        <w:t xml:space="preserve">CO2: </w:t>
      </w:r>
      <w:r w:rsidR="004C32E6" w:rsidRPr="00C32255">
        <w:rPr>
          <w:rFonts w:ascii="Arial" w:eastAsia="LiberationSerif" w:hAnsi="Arial"/>
          <w:sz w:val="24"/>
          <w:szCs w:val="24"/>
        </w:rPr>
        <w:t>Identify the various data transmission methods of sensor networks.</w:t>
      </w:r>
    </w:p>
    <w:p w:rsidR="003B40FA" w:rsidRPr="00C32255" w:rsidRDefault="003B40FA" w:rsidP="003B40FA">
      <w:pPr>
        <w:jc w:val="both"/>
        <w:rPr>
          <w:rFonts w:ascii="Arial" w:eastAsia="LiberationSerif" w:hAnsi="Arial"/>
          <w:sz w:val="24"/>
          <w:szCs w:val="24"/>
        </w:rPr>
      </w:pPr>
      <w:r w:rsidRPr="00C32255">
        <w:rPr>
          <w:rFonts w:ascii="Arial" w:eastAsia="LiberationSerif" w:hAnsi="Arial"/>
          <w:sz w:val="24"/>
          <w:szCs w:val="24"/>
        </w:rPr>
        <w:t xml:space="preserve">CO3: </w:t>
      </w:r>
      <w:r w:rsidR="004C32E6" w:rsidRPr="00C32255">
        <w:rPr>
          <w:rFonts w:ascii="Arial" w:eastAsia="LiberationSerif" w:hAnsi="Arial"/>
          <w:sz w:val="24"/>
          <w:szCs w:val="24"/>
        </w:rPr>
        <w:t xml:space="preserve">Examine the purpose of TCP and its layers over </w:t>
      </w:r>
      <w:r w:rsidR="00747697" w:rsidRPr="00C32255">
        <w:rPr>
          <w:rFonts w:ascii="Arial" w:eastAsia="LiberationSerif" w:hAnsi="Arial"/>
          <w:sz w:val="24"/>
          <w:szCs w:val="24"/>
        </w:rPr>
        <w:t>Ad H</w:t>
      </w:r>
      <w:r w:rsidR="004C32E6" w:rsidRPr="00C32255">
        <w:rPr>
          <w:rFonts w:ascii="Arial" w:eastAsia="LiberationSerif" w:hAnsi="Arial"/>
          <w:sz w:val="24"/>
          <w:szCs w:val="24"/>
        </w:rPr>
        <w:t>oc protocol.</w:t>
      </w:r>
    </w:p>
    <w:p w:rsidR="004C32E6" w:rsidRPr="00C32255" w:rsidRDefault="004C32E6" w:rsidP="003B40FA">
      <w:pPr>
        <w:jc w:val="both"/>
        <w:rPr>
          <w:rFonts w:ascii="Arial" w:eastAsia="LiberationSerif" w:hAnsi="Arial"/>
          <w:sz w:val="24"/>
          <w:szCs w:val="24"/>
        </w:rPr>
      </w:pPr>
      <w:r w:rsidRPr="00C32255">
        <w:rPr>
          <w:rFonts w:ascii="Arial" w:eastAsia="LiberationSerif" w:hAnsi="Arial"/>
          <w:sz w:val="24"/>
          <w:szCs w:val="24"/>
        </w:rPr>
        <w:t>CO4: Determine the process of data retrieval in sensor networks.</w:t>
      </w:r>
    </w:p>
    <w:p w:rsidR="004C32E6" w:rsidRPr="00C32255" w:rsidRDefault="004C32E6" w:rsidP="003B40FA">
      <w:pPr>
        <w:jc w:val="both"/>
        <w:rPr>
          <w:rFonts w:ascii="Arial" w:eastAsia="LiberationSerif" w:hAnsi="Arial"/>
          <w:sz w:val="24"/>
          <w:szCs w:val="24"/>
        </w:rPr>
      </w:pPr>
      <w:r w:rsidRPr="00C32255">
        <w:rPr>
          <w:rFonts w:ascii="Arial" w:eastAsia="LiberationSerif" w:hAnsi="Arial"/>
          <w:sz w:val="24"/>
          <w:szCs w:val="24"/>
        </w:rPr>
        <w:t xml:space="preserve">CO5: </w:t>
      </w:r>
      <w:r w:rsidR="00C503FD" w:rsidRPr="00C32255">
        <w:rPr>
          <w:rFonts w:ascii="Arial" w:eastAsia="LiberationSerif" w:hAnsi="Arial"/>
          <w:sz w:val="24"/>
          <w:szCs w:val="24"/>
        </w:rPr>
        <w:t>Understand the s</w:t>
      </w:r>
      <w:r w:rsidR="00C503FD" w:rsidRPr="00C32255">
        <w:rPr>
          <w:rFonts w:ascii="Arial" w:hAnsi="Arial"/>
          <w:sz w:val="24"/>
          <w:szCs w:val="24"/>
        </w:rPr>
        <w:t>ecurity aspects in Ad Hoc networks.</w:t>
      </w:r>
    </w:p>
    <w:p w:rsidR="004C32E6" w:rsidRPr="003B40FA" w:rsidRDefault="004C32E6" w:rsidP="003B40FA">
      <w:pPr>
        <w:jc w:val="both"/>
        <w:rPr>
          <w:rFonts w:ascii="Arial" w:eastAsia="LiberationSerif" w:hAnsi="Arial"/>
          <w:sz w:val="24"/>
          <w:szCs w:val="24"/>
        </w:rPr>
      </w:pPr>
    </w:p>
    <w:p w:rsidR="001B7C5C" w:rsidRPr="00C8332B" w:rsidRDefault="006B7002" w:rsidP="001B7C5C">
      <w:pPr>
        <w:jc w:val="both"/>
        <w:rPr>
          <w:rFonts w:ascii="Arial" w:hAnsi="Arial"/>
          <w:b/>
          <w:bCs/>
          <w:sz w:val="24"/>
          <w:szCs w:val="24"/>
        </w:rPr>
      </w:pPr>
      <w:r>
        <w:rPr>
          <w:rFonts w:ascii="Arial" w:hAnsi="Arial"/>
          <w:b/>
          <w:bCs/>
          <w:sz w:val="24"/>
          <w:szCs w:val="24"/>
        </w:rPr>
        <w:t>SYLLABUS</w:t>
      </w:r>
    </w:p>
    <w:p w:rsidR="001B7C5C" w:rsidRPr="00C8332B" w:rsidRDefault="001B7C5C" w:rsidP="001B7C5C">
      <w:pPr>
        <w:jc w:val="both"/>
        <w:rPr>
          <w:rFonts w:ascii="Arial" w:hAnsi="Arial"/>
          <w:b/>
          <w:bCs/>
          <w:sz w:val="24"/>
          <w:szCs w:val="24"/>
        </w:rPr>
      </w:pPr>
      <w:r w:rsidRPr="00C8332B">
        <w:rPr>
          <w:rFonts w:ascii="Arial" w:hAnsi="Arial"/>
          <w:b/>
          <w:bCs/>
          <w:sz w:val="24"/>
          <w:szCs w:val="24"/>
        </w:rPr>
        <w:t>UNIT</w:t>
      </w:r>
      <w:r w:rsidR="002B6983">
        <w:rPr>
          <w:rFonts w:ascii="Arial" w:hAnsi="Arial"/>
          <w:b/>
          <w:bCs/>
          <w:sz w:val="24"/>
          <w:szCs w:val="24"/>
        </w:rPr>
        <w:t xml:space="preserve"> -</w:t>
      </w:r>
      <w:r w:rsidR="006B7002">
        <w:rPr>
          <w:rFonts w:ascii="Arial" w:hAnsi="Arial"/>
          <w:b/>
          <w:bCs/>
          <w:sz w:val="24"/>
          <w:szCs w:val="24"/>
        </w:rPr>
        <w:t xml:space="preserve"> </w:t>
      </w:r>
      <w:r w:rsidRPr="00C8332B">
        <w:rPr>
          <w:rFonts w:ascii="Arial" w:hAnsi="Arial"/>
          <w:b/>
          <w:bCs/>
          <w:sz w:val="24"/>
          <w:szCs w:val="24"/>
        </w:rPr>
        <w:t xml:space="preserve">I </w:t>
      </w:r>
    </w:p>
    <w:p w:rsidR="001B7C5C" w:rsidRPr="006B7002" w:rsidRDefault="001B7C5C" w:rsidP="001B7C5C">
      <w:pPr>
        <w:jc w:val="both"/>
        <w:rPr>
          <w:rFonts w:ascii="Arial" w:hAnsi="Arial"/>
          <w:sz w:val="24"/>
          <w:szCs w:val="24"/>
        </w:rPr>
      </w:pPr>
      <w:r w:rsidRPr="006B7002">
        <w:rPr>
          <w:rFonts w:ascii="Arial" w:hAnsi="Arial"/>
          <w:bCs/>
          <w:sz w:val="24"/>
          <w:szCs w:val="24"/>
        </w:rPr>
        <w:t xml:space="preserve">Introduction to Ad Hoc Networks - </w:t>
      </w:r>
      <w:r w:rsidRPr="006B7002">
        <w:rPr>
          <w:rFonts w:ascii="Arial" w:hAnsi="Arial"/>
          <w:sz w:val="24"/>
          <w:szCs w:val="24"/>
        </w:rPr>
        <w:t>Characteristics of MANETs, Applications of MANETs and Challenges of MANETs.</w:t>
      </w:r>
      <w:r w:rsidR="006B7002">
        <w:rPr>
          <w:rFonts w:ascii="Arial" w:hAnsi="Arial"/>
          <w:sz w:val="24"/>
          <w:szCs w:val="24"/>
        </w:rPr>
        <w:t xml:space="preserve"> </w:t>
      </w:r>
      <w:r w:rsidRPr="006B7002">
        <w:rPr>
          <w:rFonts w:ascii="Arial" w:hAnsi="Arial"/>
          <w:bCs/>
          <w:sz w:val="24"/>
          <w:szCs w:val="24"/>
        </w:rPr>
        <w:t xml:space="preserve">Routing in MANETs - </w:t>
      </w:r>
      <w:r w:rsidRPr="006B7002">
        <w:rPr>
          <w:rFonts w:ascii="Arial" w:hAnsi="Arial"/>
          <w:sz w:val="24"/>
          <w:szCs w:val="24"/>
        </w:rPr>
        <w:t>Criteria for classification, Taxonomy of MANET routing algorithms,</w:t>
      </w:r>
      <w:r w:rsidR="006B7002" w:rsidRPr="006B7002">
        <w:rPr>
          <w:rFonts w:ascii="Arial" w:hAnsi="Arial"/>
          <w:sz w:val="24"/>
          <w:szCs w:val="24"/>
        </w:rPr>
        <w:t xml:space="preserve"> </w:t>
      </w:r>
      <w:r w:rsidRPr="006B7002">
        <w:rPr>
          <w:rFonts w:ascii="Arial" w:hAnsi="Arial"/>
          <w:iCs/>
          <w:sz w:val="24"/>
          <w:szCs w:val="24"/>
        </w:rPr>
        <w:t xml:space="preserve">Topology-based </w:t>
      </w:r>
      <w:r w:rsidRPr="006B7002">
        <w:rPr>
          <w:rFonts w:ascii="Arial" w:hAnsi="Arial"/>
          <w:sz w:val="24"/>
          <w:szCs w:val="24"/>
        </w:rPr>
        <w:t>routing algorithms-</w:t>
      </w:r>
      <w:r w:rsidRPr="006B7002">
        <w:rPr>
          <w:rFonts w:ascii="Arial" w:hAnsi="Arial"/>
          <w:bCs/>
          <w:sz w:val="24"/>
          <w:szCs w:val="24"/>
        </w:rPr>
        <w:t>Proactive</w:t>
      </w:r>
      <w:r w:rsidRPr="006B7002">
        <w:rPr>
          <w:rFonts w:ascii="Arial" w:hAnsi="Arial"/>
          <w:sz w:val="24"/>
          <w:szCs w:val="24"/>
        </w:rPr>
        <w:t xml:space="preserve">: DSDV, WRP; </w:t>
      </w:r>
      <w:r w:rsidRPr="006B7002">
        <w:rPr>
          <w:rFonts w:ascii="Arial" w:hAnsi="Arial"/>
          <w:bCs/>
          <w:sz w:val="24"/>
          <w:szCs w:val="24"/>
        </w:rPr>
        <w:t>Reactive</w:t>
      </w:r>
      <w:r w:rsidRPr="006B7002">
        <w:rPr>
          <w:rFonts w:ascii="Arial" w:hAnsi="Arial"/>
          <w:sz w:val="24"/>
          <w:szCs w:val="24"/>
        </w:rPr>
        <w:t>: DSR, AODV,</w:t>
      </w:r>
      <w:r w:rsidR="006B7002">
        <w:rPr>
          <w:rFonts w:ascii="Arial" w:hAnsi="Arial"/>
          <w:sz w:val="24"/>
          <w:szCs w:val="24"/>
        </w:rPr>
        <w:t xml:space="preserve"> </w:t>
      </w:r>
      <w:r w:rsidRPr="006B7002">
        <w:rPr>
          <w:rFonts w:ascii="Arial" w:hAnsi="Arial"/>
          <w:sz w:val="24"/>
          <w:szCs w:val="24"/>
        </w:rPr>
        <w:t xml:space="preserve">TORA; Hybrid: ZRP; </w:t>
      </w:r>
      <w:r w:rsidRPr="006B7002">
        <w:rPr>
          <w:rFonts w:ascii="Arial" w:hAnsi="Arial"/>
          <w:iCs/>
          <w:sz w:val="24"/>
          <w:szCs w:val="24"/>
        </w:rPr>
        <w:t xml:space="preserve">Position-based </w:t>
      </w:r>
      <w:r w:rsidRPr="006B7002">
        <w:rPr>
          <w:rFonts w:ascii="Arial" w:hAnsi="Arial"/>
          <w:sz w:val="24"/>
          <w:szCs w:val="24"/>
        </w:rPr>
        <w:t>routing algorithms</w:t>
      </w:r>
      <w:r w:rsidR="006B7002">
        <w:rPr>
          <w:rFonts w:ascii="Arial" w:hAnsi="Arial"/>
          <w:sz w:val="24"/>
          <w:szCs w:val="24"/>
        </w:rPr>
        <w:t xml:space="preserve"> </w:t>
      </w:r>
      <w:r w:rsidRPr="006B7002">
        <w:rPr>
          <w:rFonts w:ascii="Arial" w:hAnsi="Arial"/>
          <w:sz w:val="24"/>
          <w:szCs w:val="24"/>
        </w:rPr>
        <w:t>-</w:t>
      </w:r>
      <w:r w:rsidRPr="006B7002">
        <w:rPr>
          <w:rFonts w:ascii="Arial" w:hAnsi="Arial"/>
          <w:bCs/>
          <w:sz w:val="24"/>
          <w:szCs w:val="24"/>
        </w:rPr>
        <w:t>Location Services</w:t>
      </w:r>
      <w:r w:rsidRPr="006B7002">
        <w:rPr>
          <w:rFonts w:ascii="Arial" w:hAnsi="Arial"/>
          <w:sz w:val="24"/>
          <w:szCs w:val="24"/>
        </w:rPr>
        <w:t>-DREAM,</w:t>
      </w:r>
      <w:r w:rsidR="006B7002">
        <w:rPr>
          <w:rFonts w:ascii="Arial" w:hAnsi="Arial"/>
          <w:sz w:val="24"/>
          <w:szCs w:val="24"/>
        </w:rPr>
        <w:t xml:space="preserve"> </w:t>
      </w:r>
      <w:r w:rsidRPr="006B7002">
        <w:rPr>
          <w:rFonts w:ascii="Arial" w:hAnsi="Arial"/>
          <w:sz w:val="24"/>
          <w:szCs w:val="24"/>
        </w:rPr>
        <w:t xml:space="preserve">Quorum-based, GLS; </w:t>
      </w:r>
      <w:r w:rsidRPr="006B7002">
        <w:rPr>
          <w:rFonts w:ascii="Arial" w:hAnsi="Arial"/>
          <w:bCs/>
          <w:sz w:val="24"/>
          <w:szCs w:val="24"/>
        </w:rPr>
        <w:t xml:space="preserve">Forwarding Strategies: </w:t>
      </w:r>
      <w:r w:rsidRPr="006B7002">
        <w:rPr>
          <w:rFonts w:ascii="Arial" w:hAnsi="Arial"/>
          <w:sz w:val="24"/>
          <w:szCs w:val="24"/>
        </w:rPr>
        <w:t>Greedy Packet, Restricted Directional</w:t>
      </w:r>
      <w:r w:rsidR="006B7002">
        <w:rPr>
          <w:rFonts w:ascii="Arial" w:hAnsi="Arial"/>
          <w:sz w:val="24"/>
          <w:szCs w:val="24"/>
        </w:rPr>
        <w:t xml:space="preserve"> </w:t>
      </w:r>
      <w:r w:rsidRPr="006B7002">
        <w:rPr>
          <w:rFonts w:ascii="Arial" w:hAnsi="Arial"/>
          <w:sz w:val="24"/>
          <w:szCs w:val="24"/>
        </w:rPr>
        <w:t>Flooding</w:t>
      </w:r>
      <w:r w:rsidR="006B7002">
        <w:rPr>
          <w:rFonts w:ascii="Arial" w:hAnsi="Arial"/>
          <w:sz w:val="24"/>
          <w:szCs w:val="24"/>
        </w:rPr>
        <w:t xml:space="preserve"> </w:t>
      </w:r>
      <w:r w:rsidRPr="006B7002">
        <w:rPr>
          <w:rFonts w:ascii="Arial" w:hAnsi="Arial"/>
          <w:sz w:val="24"/>
          <w:szCs w:val="24"/>
        </w:rPr>
        <w:t>-</w:t>
      </w:r>
      <w:r w:rsidR="006B7002">
        <w:rPr>
          <w:rFonts w:ascii="Arial" w:hAnsi="Arial"/>
          <w:sz w:val="24"/>
          <w:szCs w:val="24"/>
        </w:rPr>
        <w:t xml:space="preserve"> </w:t>
      </w:r>
      <w:r w:rsidRPr="006B7002">
        <w:rPr>
          <w:rFonts w:ascii="Arial" w:hAnsi="Arial"/>
          <w:sz w:val="24"/>
          <w:szCs w:val="24"/>
        </w:rPr>
        <w:t xml:space="preserve">DREAM, LAR; </w:t>
      </w:r>
      <w:r w:rsidRPr="006B7002">
        <w:rPr>
          <w:rFonts w:ascii="Arial" w:hAnsi="Arial"/>
          <w:bCs/>
          <w:sz w:val="24"/>
          <w:szCs w:val="24"/>
        </w:rPr>
        <w:t>Other routing algorithms</w:t>
      </w:r>
      <w:r w:rsidR="006B7002">
        <w:rPr>
          <w:rFonts w:ascii="Arial" w:hAnsi="Arial"/>
          <w:bCs/>
          <w:sz w:val="24"/>
          <w:szCs w:val="24"/>
        </w:rPr>
        <w:t xml:space="preserve"> </w:t>
      </w:r>
      <w:r w:rsidRPr="006B7002">
        <w:rPr>
          <w:rFonts w:ascii="Arial" w:hAnsi="Arial"/>
          <w:sz w:val="24"/>
          <w:szCs w:val="24"/>
        </w:rPr>
        <w:t>-</w:t>
      </w:r>
      <w:r w:rsidR="006B7002">
        <w:rPr>
          <w:rFonts w:ascii="Arial" w:hAnsi="Arial"/>
          <w:sz w:val="24"/>
          <w:szCs w:val="24"/>
        </w:rPr>
        <w:t xml:space="preserve"> </w:t>
      </w:r>
      <w:r w:rsidRPr="006B7002">
        <w:rPr>
          <w:rFonts w:ascii="Arial" w:hAnsi="Arial"/>
          <w:sz w:val="24"/>
          <w:szCs w:val="24"/>
        </w:rPr>
        <w:t>QoS Routing, CEDAR.</w:t>
      </w:r>
    </w:p>
    <w:p w:rsidR="001B7C5C" w:rsidRDefault="001B7C5C" w:rsidP="001B7C5C">
      <w:pPr>
        <w:jc w:val="both"/>
        <w:rPr>
          <w:rFonts w:ascii="Arial" w:hAnsi="Arial"/>
          <w:b/>
          <w:bCs/>
          <w:sz w:val="24"/>
          <w:szCs w:val="24"/>
        </w:rPr>
      </w:pPr>
    </w:p>
    <w:p w:rsidR="001B7C5C" w:rsidRPr="00C8332B" w:rsidRDefault="001B7C5C" w:rsidP="001B7C5C">
      <w:pPr>
        <w:jc w:val="both"/>
        <w:rPr>
          <w:rFonts w:ascii="Arial" w:hAnsi="Arial"/>
          <w:b/>
          <w:bCs/>
          <w:sz w:val="24"/>
          <w:szCs w:val="24"/>
        </w:rPr>
      </w:pPr>
      <w:r w:rsidRPr="00C8332B">
        <w:rPr>
          <w:rFonts w:ascii="Arial" w:hAnsi="Arial"/>
          <w:b/>
          <w:bCs/>
          <w:sz w:val="24"/>
          <w:szCs w:val="24"/>
        </w:rPr>
        <w:t>UNIT</w:t>
      </w:r>
      <w:r w:rsidR="006B7002">
        <w:rPr>
          <w:rFonts w:ascii="Arial" w:hAnsi="Arial"/>
          <w:b/>
          <w:bCs/>
          <w:sz w:val="24"/>
          <w:szCs w:val="24"/>
        </w:rPr>
        <w:t xml:space="preserve"> </w:t>
      </w:r>
      <w:r w:rsidR="002B6983">
        <w:rPr>
          <w:rFonts w:ascii="Arial" w:hAnsi="Arial"/>
          <w:b/>
          <w:bCs/>
          <w:sz w:val="24"/>
          <w:szCs w:val="24"/>
        </w:rPr>
        <w:t xml:space="preserve">- </w:t>
      </w:r>
      <w:r w:rsidRPr="00C8332B">
        <w:rPr>
          <w:rFonts w:ascii="Arial" w:hAnsi="Arial"/>
          <w:b/>
          <w:bCs/>
          <w:sz w:val="24"/>
          <w:szCs w:val="24"/>
        </w:rPr>
        <w:t xml:space="preserve">II </w:t>
      </w:r>
    </w:p>
    <w:p w:rsidR="001B7C5C" w:rsidRPr="006B7002" w:rsidRDefault="001B7C5C" w:rsidP="001B7C5C">
      <w:pPr>
        <w:jc w:val="both"/>
        <w:rPr>
          <w:rFonts w:ascii="Arial" w:hAnsi="Arial"/>
          <w:bCs/>
          <w:sz w:val="24"/>
          <w:szCs w:val="24"/>
        </w:rPr>
      </w:pPr>
      <w:r w:rsidRPr="006B7002">
        <w:rPr>
          <w:rFonts w:ascii="Arial" w:hAnsi="Arial"/>
          <w:bCs/>
          <w:sz w:val="24"/>
          <w:szCs w:val="24"/>
        </w:rPr>
        <w:t xml:space="preserve">Data Transmission - </w:t>
      </w:r>
      <w:r w:rsidRPr="006B7002">
        <w:rPr>
          <w:rFonts w:ascii="Arial" w:hAnsi="Arial"/>
          <w:sz w:val="24"/>
          <w:szCs w:val="24"/>
        </w:rPr>
        <w:t xml:space="preserve">Broadcast Storm Problem, </w:t>
      </w:r>
      <w:r w:rsidRPr="006B7002">
        <w:rPr>
          <w:rFonts w:ascii="Arial" w:hAnsi="Arial"/>
          <w:bCs/>
          <w:sz w:val="24"/>
          <w:szCs w:val="24"/>
        </w:rPr>
        <w:t>Rebroadcasting Schemes</w:t>
      </w:r>
      <w:r w:rsidR="006B7002">
        <w:rPr>
          <w:rFonts w:ascii="Arial" w:hAnsi="Arial"/>
          <w:bCs/>
          <w:sz w:val="24"/>
          <w:szCs w:val="24"/>
        </w:rPr>
        <w:t xml:space="preserve"> -</w:t>
      </w:r>
      <w:r w:rsidR="006B7002">
        <w:rPr>
          <w:rFonts w:ascii="Arial" w:hAnsi="Arial"/>
          <w:sz w:val="24"/>
          <w:szCs w:val="24"/>
        </w:rPr>
        <w:t xml:space="preserve"> </w:t>
      </w:r>
      <w:r w:rsidRPr="006B7002">
        <w:rPr>
          <w:rFonts w:ascii="Arial" w:hAnsi="Arial"/>
          <w:sz w:val="24"/>
          <w:szCs w:val="24"/>
        </w:rPr>
        <w:t xml:space="preserve">Simple-flooding, Probability-based Methods, Area-based Methods, Neighbour Knowledge-based: SBA, Multipoint Relaying, AHBP. </w:t>
      </w:r>
      <w:r w:rsidRPr="006B7002">
        <w:rPr>
          <w:rFonts w:ascii="Arial" w:hAnsi="Arial"/>
          <w:bCs/>
          <w:sz w:val="24"/>
          <w:szCs w:val="24"/>
        </w:rPr>
        <w:t xml:space="preserve">Multicasting: Tree-based: </w:t>
      </w:r>
      <w:r w:rsidRPr="006B7002">
        <w:rPr>
          <w:rFonts w:ascii="Arial" w:hAnsi="Arial"/>
          <w:sz w:val="24"/>
          <w:szCs w:val="24"/>
        </w:rPr>
        <w:t xml:space="preserve">AMRIS, MAODV; </w:t>
      </w:r>
      <w:r w:rsidRPr="006B7002">
        <w:rPr>
          <w:rFonts w:ascii="Arial" w:hAnsi="Arial"/>
          <w:bCs/>
          <w:sz w:val="24"/>
          <w:szCs w:val="24"/>
        </w:rPr>
        <w:t xml:space="preserve">Mesh-based: </w:t>
      </w:r>
      <w:r w:rsidRPr="006B7002">
        <w:rPr>
          <w:rFonts w:ascii="Arial" w:hAnsi="Arial"/>
          <w:sz w:val="24"/>
          <w:szCs w:val="24"/>
        </w:rPr>
        <w:t xml:space="preserve">ODMRP, CAMP; </w:t>
      </w:r>
      <w:r w:rsidRPr="006B7002">
        <w:rPr>
          <w:rFonts w:ascii="Arial" w:hAnsi="Arial"/>
          <w:bCs/>
          <w:sz w:val="24"/>
          <w:szCs w:val="24"/>
        </w:rPr>
        <w:t xml:space="preserve">Hybrid: </w:t>
      </w:r>
      <w:r w:rsidRPr="006B7002">
        <w:rPr>
          <w:rFonts w:ascii="Arial" w:hAnsi="Arial"/>
          <w:sz w:val="24"/>
          <w:szCs w:val="24"/>
        </w:rPr>
        <w:t>AMRoute</w:t>
      </w:r>
      <w:r w:rsidRPr="006B7002">
        <w:rPr>
          <w:rFonts w:ascii="Arial" w:hAnsi="Arial"/>
          <w:bCs/>
          <w:sz w:val="24"/>
          <w:szCs w:val="24"/>
        </w:rPr>
        <w:t xml:space="preserve">, </w:t>
      </w:r>
      <w:r w:rsidRPr="006B7002">
        <w:rPr>
          <w:rFonts w:ascii="Arial" w:hAnsi="Arial"/>
          <w:sz w:val="24"/>
          <w:szCs w:val="24"/>
        </w:rPr>
        <w:t xml:space="preserve">MCEDAR and </w:t>
      </w:r>
      <w:r w:rsidRPr="006B7002">
        <w:rPr>
          <w:rFonts w:ascii="Arial" w:hAnsi="Arial"/>
          <w:bCs/>
          <w:sz w:val="24"/>
          <w:szCs w:val="24"/>
        </w:rPr>
        <w:t xml:space="preserve">Geocasting: </w:t>
      </w:r>
      <w:r w:rsidRPr="006B7002">
        <w:rPr>
          <w:rFonts w:ascii="Arial" w:hAnsi="Arial"/>
          <w:sz w:val="24"/>
          <w:szCs w:val="24"/>
        </w:rPr>
        <w:t>Data</w:t>
      </w:r>
      <w:r w:rsidR="006B7002">
        <w:rPr>
          <w:rFonts w:ascii="Arial" w:hAnsi="Arial"/>
          <w:sz w:val="24"/>
          <w:szCs w:val="24"/>
        </w:rPr>
        <w:t xml:space="preserve"> </w:t>
      </w:r>
      <w:r w:rsidRPr="006B7002">
        <w:rPr>
          <w:rFonts w:ascii="Arial" w:hAnsi="Arial"/>
          <w:sz w:val="24"/>
          <w:szCs w:val="24"/>
        </w:rPr>
        <w:t>-transmission Oriented</w:t>
      </w:r>
      <w:r w:rsidR="006B7002">
        <w:rPr>
          <w:rFonts w:ascii="Arial" w:hAnsi="Arial"/>
          <w:sz w:val="24"/>
          <w:szCs w:val="24"/>
        </w:rPr>
        <w:t xml:space="preserve"> </w:t>
      </w:r>
      <w:r w:rsidRPr="006B7002">
        <w:rPr>
          <w:rFonts w:ascii="Arial" w:hAnsi="Arial"/>
          <w:sz w:val="24"/>
          <w:szCs w:val="24"/>
        </w:rPr>
        <w:t>-</w:t>
      </w:r>
      <w:r w:rsidR="006B7002">
        <w:rPr>
          <w:rFonts w:ascii="Arial" w:hAnsi="Arial"/>
          <w:sz w:val="24"/>
          <w:szCs w:val="24"/>
        </w:rPr>
        <w:t xml:space="preserve"> </w:t>
      </w:r>
      <w:r w:rsidRPr="006B7002">
        <w:rPr>
          <w:rFonts w:ascii="Arial" w:hAnsi="Arial"/>
          <w:sz w:val="24"/>
          <w:szCs w:val="24"/>
        </w:rPr>
        <w:t>LBM; Route Creation Oriented</w:t>
      </w:r>
      <w:r w:rsidR="006B7002">
        <w:rPr>
          <w:rFonts w:ascii="Arial" w:hAnsi="Arial"/>
          <w:sz w:val="24"/>
          <w:szCs w:val="24"/>
        </w:rPr>
        <w:t xml:space="preserve"> </w:t>
      </w:r>
      <w:r w:rsidRPr="006B7002">
        <w:rPr>
          <w:rFonts w:ascii="Arial" w:hAnsi="Arial"/>
          <w:sz w:val="24"/>
          <w:szCs w:val="24"/>
        </w:rPr>
        <w:t>-</w:t>
      </w:r>
      <w:r w:rsidR="006B7002">
        <w:rPr>
          <w:rFonts w:ascii="Arial" w:hAnsi="Arial"/>
          <w:sz w:val="24"/>
          <w:szCs w:val="24"/>
        </w:rPr>
        <w:t xml:space="preserve"> </w:t>
      </w:r>
      <w:r w:rsidRPr="006B7002">
        <w:rPr>
          <w:rFonts w:ascii="Arial" w:hAnsi="Arial"/>
          <w:sz w:val="24"/>
          <w:szCs w:val="24"/>
        </w:rPr>
        <w:t>GeoTORA, MGR</w:t>
      </w:r>
      <w:r w:rsidRPr="006B7002">
        <w:rPr>
          <w:rFonts w:ascii="Arial" w:hAnsi="Arial"/>
          <w:bCs/>
          <w:sz w:val="24"/>
          <w:szCs w:val="24"/>
        </w:rPr>
        <w:t>.</w:t>
      </w:r>
    </w:p>
    <w:p w:rsidR="001B7C5C" w:rsidRDefault="001B7C5C" w:rsidP="001B7C5C">
      <w:pPr>
        <w:jc w:val="both"/>
        <w:rPr>
          <w:rFonts w:ascii="Arial" w:hAnsi="Arial"/>
          <w:b/>
          <w:bCs/>
          <w:sz w:val="24"/>
          <w:szCs w:val="24"/>
        </w:rPr>
      </w:pPr>
    </w:p>
    <w:p w:rsidR="001B7C5C" w:rsidRPr="00C8332B" w:rsidRDefault="001B7C5C" w:rsidP="001B7C5C">
      <w:pPr>
        <w:jc w:val="both"/>
        <w:rPr>
          <w:rFonts w:ascii="Arial" w:hAnsi="Arial"/>
          <w:b/>
          <w:bCs/>
          <w:sz w:val="24"/>
          <w:szCs w:val="24"/>
        </w:rPr>
      </w:pPr>
      <w:r w:rsidRPr="00C8332B">
        <w:rPr>
          <w:rFonts w:ascii="Arial" w:hAnsi="Arial"/>
          <w:b/>
          <w:bCs/>
          <w:sz w:val="24"/>
          <w:szCs w:val="24"/>
        </w:rPr>
        <w:t>UNIT</w:t>
      </w:r>
      <w:r w:rsidR="006B7002">
        <w:rPr>
          <w:rFonts w:ascii="Arial" w:hAnsi="Arial"/>
          <w:b/>
          <w:bCs/>
          <w:sz w:val="24"/>
          <w:szCs w:val="24"/>
        </w:rPr>
        <w:t xml:space="preserve"> </w:t>
      </w:r>
      <w:r w:rsidR="002B6983">
        <w:rPr>
          <w:rFonts w:ascii="Arial" w:hAnsi="Arial"/>
          <w:b/>
          <w:bCs/>
          <w:sz w:val="24"/>
          <w:szCs w:val="24"/>
        </w:rPr>
        <w:t xml:space="preserve">- </w:t>
      </w:r>
      <w:r w:rsidRPr="00C8332B">
        <w:rPr>
          <w:rFonts w:ascii="Arial" w:hAnsi="Arial"/>
          <w:b/>
          <w:bCs/>
          <w:sz w:val="24"/>
          <w:szCs w:val="24"/>
        </w:rPr>
        <w:t>III</w:t>
      </w:r>
    </w:p>
    <w:p w:rsidR="001C1E48" w:rsidRPr="001C1E48" w:rsidRDefault="001B7C5C" w:rsidP="001C1E48">
      <w:pPr>
        <w:jc w:val="both"/>
        <w:rPr>
          <w:rFonts w:ascii="Arial" w:hAnsi="Arial"/>
          <w:bCs/>
          <w:sz w:val="24"/>
          <w:szCs w:val="24"/>
        </w:rPr>
      </w:pPr>
      <w:r w:rsidRPr="00431C91">
        <w:rPr>
          <w:rFonts w:ascii="Arial" w:hAnsi="Arial"/>
          <w:bCs/>
          <w:sz w:val="24"/>
          <w:szCs w:val="24"/>
        </w:rPr>
        <w:t>TCP</w:t>
      </w:r>
      <w:r w:rsidRPr="00431C91">
        <w:rPr>
          <w:rFonts w:ascii="Arial" w:hAnsi="Arial"/>
          <w:sz w:val="24"/>
          <w:szCs w:val="24"/>
        </w:rPr>
        <w:t xml:space="preserve"> over Ad Hoc TCP protocol overview, TCP and MANETs, Solutions for TCP over Adhoc</w:t>
      </w:r>
      <w:r w:rsidR="00431C91">
        <w:rPr>
          <w:rFonts w:ascii="Arial" w:hAnsi="Arial"/>
          <w:sz w:val="24"/>
          <w:szCs w:val="24"/>
        </w:rPr>
        <w:t xml:space="preserve">, </w:t>
      </w:r>
      <w:r w:rsidRPr="00431C91">
        <w:rPr>
          <w:rFonts w:ascii="Arial" w:hAnsi="Arial"/>
          <w:bCs/>
          <w:sz w:val="24"/>
          <w:szCs w:val="24"/>
        </w:rPr>
        <w:t xml:space="preserve">Basics of Wireless, </w:t>
      </w:r>
      <w:r w:rsidR="001C1E48" w:rsidRPr="001C1E48">
        <w:rPr>
          <w:rFonts w:ascii="Arial" w:hAnsi="Arial"/>
          <w:bCs/>
          <w:sz w:val="24"/>
          <w:szCs w:val="24"/>
        </w:rPr>
        <w:t>Sensors and Applications:</w:t>
      </w:r>
      <w:r w:rsidR="001C1E48">
        <w:rPr>
          <w:rFonts w:ascii="Arial" w:hAnsi="Arial"/>
          <w:bCs/>
          <w:sz w:val="24"/>
          <w:szCs w:val="24"/>
        </w:rPr>
        <w:t xml:space="preserve"> </w:t>
      </w:r>
      <w:r w:rsidR="001C1E48" w:rsidRPr="001C1E48">
        <w:rPr>
          <w:rFonts w:ascii="Arial" w:hAnsi="Arial"/>
          <w:bCs/>
          <w:sz w:val="24"/>
          <w:szCs w:val="24"/>
        </w:rPr>
        <w:t>The Mica mote, Sensing and communication range, Design issues, energy consumption, Clustering of sensors, Applications.</w:t>
      </w:r>
    </w:p>
    <w:p w:rsidR="001C1E48" w:rsidRDefault="001C1E48" w:rsidP="001B7C5C">
      <w:pPr>
        <w:jc w:val="both"/>
        <w:rPr>
          <w:rFonts w:ascii="Arial" w:hAnsi="Arial"/>
          <w:b/>
          <w:bCs/>
          <w:sz w:val="24"/>
          <w:szCs w:val="24"/>
        </w:rPr>
      </w:pPr>
    </w:p>
    <w:p w:rsidR="001B7C5C" w:rsidRPr="00C8332B" w:rsidRDefault="001B7C5C" w:rsidP="001B7C5C">
      <w:pPr>
        <w:jc w:val="both"/>
        <w:rPr>
          <w:rFonts w:ascii="Arial" w:hAnsi="Arial"/>
          <w:b/>
          <w:bCs/>
          <w:sz w:val="24"/>
          <w:szCs w:val="24"/>
        </w:rPr>
      </w:pPr>
      <w:r w:rsidRPr="00C8332B">
        <w:rPr>
          <w:rFonts w:ascii="Arial" w:hAnsi="Arial"/>
          <w:b/>
          <w:bCs/>
          <w:sz w:val="24"/>
          <w:szCs w:val="24"/>
        </w:rPr>
        <w:lastRenderedPageBreak/>
        <w:t>UNIT</w:t>
      </w:r>
      <w:r w:rsidR="00431C91">
        <w:rPr>
          <w:rFonts w:ascii="Arial" w:hAnsi="Arial"/>
          <w:b/>
          <w:bCs/>
          <w:sz w:val="24"/>
          <w:szCs w:val="24"/>
        </w:rPr>
        <w:t xml:space="preserve"> </w:t>
      </w:r>
      <w:r w:rsidR="002B6983">
        <w:rPr>
          <w:rFonts w:ascii="Arial" w:hAnsi="Arial"/>
          <w:b/>
          <w:bCs/>
          <w:sz w:val="24"/>
          <w:szCs w:val="24"/>
        </w:rPr>
        <w:t xml:space="preserve">- </w:t>
      </w:r>
      <w:r w:rsidRPr="00C8332B">
        <w:rPr>
          <w:rFonts w:ascii="Arial" w:hAnsi="Arial"/>
          <w:b/>
          <w:bCs/>
          <w:sz w:val="24"/>
          <w:szCs w:val="24"/>
        </w:rPr>
        <w:t xml:space="preserve">IV </w:t>
      </w:r>
    </w:p>
    <w:p w:rsidR="001B7C5C" w:rsidRPr="00431C91" w:rsidRDefault="001B7C5C" w:rsidP="001B7C5C">
      <w:pPr>
        <w:jc w:val="both"/>
        <w:rPr>
          <w:rFonts w:ascii="Arial" w:hAnsi="Arial"/>
          <w:sz w:val="24"/>
          <w:szCs w:val="24"/>
        </w:rPr>
      </w:pPr>
      <w:r w:rsidRPr="00431C91">
        <w:rPr>
          <w:rFonts w:ascii="Arial" w:hAnsi="Arial"/>
          <w:bCs/>
          <w:sz w:val="24"/>
          <w:szCs w:val="24"/>
        </w:rPr>
        <w:t>Data Retrieval in Sensor Networks</w:t>
      </w:r>
      <w:r w:rsidR="00431C91">
        <w:rPr>
          <w:rFonts w:ascii="Arial" w:hAnsi="Arial"/>
          <w:bCs/>
          <w:sz w:val="24"/>
          <w:szCs w:val="24"/>
        </w:rPr>
        <w:t xml:space="preserve"> - </w:t>
      </w:r>
      <w:r w:rsidRPr="00431C91">
        <w:rPr>
          <w:rFonts w:ascii="Arial" w:hAnsi="Arial"/>
          <w:sz w:val="24"/>
          <w:szCs w:val="24"/>
        </w:rPr>
        <w:t>Routing layer, Transport layer, High-level application layer support, Adapting to the inherent dynamic nature of WSNs, Sensor Networks and mobile robots.</w:t>
      </w:r>
    </w:p>
    <w:p w:rsidR="001B7C5C" w:rsidRDefault="001B7C5C" w:rsidP="001B7C5C">
      <w:pPr>
        <w:jc w:val="both"/>
        <w:rPr>
          <w:rFonts w:ascii="Arial" w:hAnsi="Arial"/>
          <w:b/>
          <w:bCs/>
          <w:sz w:val="24"/>
          <w:szCs w:val="24"/>
        </w:rPr>
      </w:pPr>
    </w:p>
    <w:p w:rsidR="001B7C5C" w:rsidRPr="00C8332B" w:rsidRDefault="001B7C5C" w:rsidP="001B7C5C">
      <w:pPr>
        <w:jc w:val="both"/>
        <w:rPr>
          <w:rFonts w:ascii="Arial" w:hAnsi="Arial"/>
          <w:b/>
          <w:bCs/>
          <w:sz w:val="24"/>
          <w:szCs w:val="24"/>
        </w:rPr>
      </w:pPr>
      <w:r w:rsidRPr="00C8332B">
        <w:rPr>
          <w:rFonts w:ascii="Arial" w:hAnsi="Arial"/>
          <w:b/>
          <w:bCs/>
          <w:sz w:val="24"/>
          <w:szCs w:val="24"/>
        </w:rPr>
        <w:t>UNIT</w:t>
      </w:r>
      <w:r w:rsidR="00431C91">
        <w:rPr>
          <w:rFonts w:ascii="Arial" w:hAnsi="Arial"/>
          <w:b/>
          <w:bCs/>
          <w:sz w:val="24"/>
          <w:szCs w:val="24"/>
        </w:rPr>
        <w:t xml:space="preserve"> </w:t>
      </w:r>
      <w:r w:rsidR="002B6983">
        <w:rPr>
          <w:rFonts w:ascii="Arial" w:hAnsi="Arial"/>
          <w:b/>
          <w:bCs/>
          <w:sz w:val="24"/>
          <w:szCs w:val="24"/>
        </w:rPr>
        <w:t xml:space="preserve">- </w:t>
      </w:r>
      <w:r w:rsidRPr="00C8332B">
        <w:rPr>
          <w:rFonts w:ascii="Arial" w:hAnsi="Arial"/>
          <w:b/>
          <w:bCs/>
          <w:sz w:val="24"/>
          <w:szCs w:val="24"/>
        </w:rPr>
        <w:t xml:space="preserve">V </w:t>
      </w:r>
    </w:p>
    <w:p w:rsidR="001B7C5C" w:rsidRPr="00431C91" w:rsidRDefault="001B7C5C" w:rsidP="001B7C5C">
      <w:pPr>
        <w:jc w:val="both"/>
        <w:rPr>
          <w:rFonts w:ascii="Arial" w:hAnsi="Arial"/>
          <w:sz w:val="24"/>
          <w:szCs w:val="24"/>
        </w:rPr>
      </w:pPr>
      <w:r w:rsidRPr="00431C91">
        <w:rPr>
          <w:rFonts w:ascii="Arial" w:hAnsi="Arial"/>
          <w:bCs/>
          <w:sz w:val="24"/>
          <w:szCs w:val="24"/>
        </w:rPr>
        <w:t xml:space="preserve">Security - </w:t>
      </w:r>
      <w:r w:rsidRPr="00431C91">
        <w:rPr>
          <w:rFonts w:ascii="Arial" w:hAnsi="Arial"/>
          <w:sz w:val="24"/>
          <w:szCs w:val="24"/>
        </w:rPr>
        <w:t>Security in Ad Hoc networks, Key management, Secure routing, Cooperation in MANETs, Intrusion Detection systems.</w:t>
      </w:r>
    </w:p>
    <w:p w:rsidR="001B7C5C" w:rsidRPr="00C8332B" w:rsidRDefault="001B7C5C" w:rsidP="001B7C5C">
      <w:pPr>
        <w:jc w:val="both"/>
        <w:rPr>
          <w:rFonts w:ascii="Arial" w:hAnsi="Arial"/>
          <w:b/>
          <w:bCs/>
          <w:sz w:val="24"/>
          <w:szCs w:val="24"/>
        </w:rPr>
      </w:pPr>
      <w:r w:rsidRPr="00C8332B">
        <w:rPr>
          <w:rFonts w:ascii="Arial" w:hAnsi="Arial"/>
          <w:b/>
          <w:bCs/>
          <w:sz w:val="24"/>
          <w:szCs w:val="24"/>
        </w:rPr>
        <w:t xml:space="preserve">  </w:t>
      </w:r>
    </w:p>
    <w:p w:rsidR="001B7C5C" w:rsidRPr="00C8332B" w:rsidRDefault="001B7C5C" w:rsidP="001B7C5C">
      <w:pPr>
        <w:jc w:val="both"/>
        <w:rPr>
          <w:rFonts w:ascii="Arial" w:hAnsi="Arial"/>
          <w:b/>
          <w:bCs/>
          <w:sz w:val="24"/>
          <w:szCs w:val="24"/>
        </w:rPr>
      </w:pPr>
      <w:r w:rsidRPr="00C8332B">
        <w:rPr>
          <w:rFonts w:ascii="Arial" w:hAnsi="Arial"/>
          <w:b/>
          <w:bCs/>
          <w:sz w:val="24"/>
          <w:szCs w:val="24"/>
        </w:rPr>
        <w:t>TEXT BOOKS</w:t>
      </w:r>
    </w:p>
    <w:p w:rsidR="00431C91" w:rsidRPr="00431C91" w:rsidRDefault="001B7C5C" w:rsidP="001F251E">
      <w:pPr>
        <w:pStyle w:val="ListParagraph"/>
        <w:widowControl w:val="0"/>
        <w:numPr>
          <w:ilvl w:val="0"/>
          <w:numId w:val="4"/>
        </w:numPr>
        <w:autoSpaceDE w:val="0"/>
        <w:autoSpaceDN w:val="0"/>
        <w:ind w:left="360"/>
        <w:contextualSpacing w:val="0"/>
        <w:jc w:val="both"/>
        <w:rPr>
          <w:rFonts w:ascii="Arial" w:hAnsi="Arial"/>
          <w:sz w:val="24"/>
          <w:szCs w:val="24"/>
        </w:rPr>
      </w:pPr>
      <w:r w:rsidRPr="00431C91">
        <w:rPr>
          <w:rFonts w:ascii="Arial" w:eastAsia="LiberationSerif" w:hAnsi="Arial"/>
          <w:sz w:val="24"/>
          <w:szCs w:val="24"/>
        </w:rPr>
        <w:t>Ad Hoc and Sensor Networks</w:t>
      </w:r>
      <w:r w:rsidR="00431C91" w:rsidRPr="00431C91">
        <w:rPr>
          <w:rFonts w:ascii="Arial" w:eastAsia="LiberationSerif" w:hAnsi="Arial"/>
          <w:sz w:val="24"/>
          <w:szCs w:val="24"/>
        </w:rPr>
        <w:t>:</w:t>
      </w:r>
      <w:r w:rsidRPr="00431C91">
        <w:rPr>
          <w:rFonts w:ascii="Arial" w:eastAsia="LiberationSerif" w:hAnsi="Arial"/>
          <w:sz w:val="24"/>
          <w:szCs w:val="24"/>
        </w:rPr>
        <w:t xml:space="preserve"> Theory and Applications, </w:t>
      </w:r>
      <w:r w:rsidRPr="00431C91">
        <w:rPr>
          <w:rFonts w:ascii="Arial" w:hAnsi="Arial"/>
          <w:iCs/>
          <w:sz w:val="24"/>
          <w:szCs w:val="24"/>
        </w:rPr>
        <w:t xml:space="preserve">Carlos </w:t>
      </w:r>
      <w:r w:rsidR="00431C91" w:rsidRPr="00431C91">
        <w:rPr>
          <w:rFonts w:ascii="Arial" w:hAnsi="Arial"/>
          <w:bCs/>
          <w:sz w:val="24"/>
          <w:szCs w:val="24"/>
        </w:rPr>
        <w:t xml:space="preserve">de Morais </w:t>
      </w:r>
      <w:r w:rsidRPr="00431C91">
        <w:rPr>
          <w:rFonts w:ascii="Arial" w:hAnsi="Arial"/>
          <w:iCs/>
          <w:sz w:val="24"/>
          <w:szCs w:val="24"/>
        </w:rPr>
        <w:t>Corderio</w:t>
      </w:r>
      <w:r w:rsidR="00431C91" w:rsidRPr="00431C91">
        <w:rPr>
          <w:rFonts w:ascii="Arial" w:hAnsi="Arial"/>
          <w:iCs/>
          <w:sz w:val="24"/>
          <w:szCs w:val="24"/>
        </w:rPr>
        <w:t xml:space="preserve">, </w:t>
      </w:r>
      <w:r w:rsidRPr="00431C91">
        <w:rPr>
          <w:rFonts w:ascii="Arial" w:hAnsi="Arial"/>
          <w:iCs/>
          <w:sz w:val="24"/>
          <w:szCs w:val="24"/>
        </w:rPr>
        <w:t>Dharma P</w:t>
      </w:r>
      <w:r w:rsidR="003B40FA">
        <w:rPr>
          <w:rFonts w:ascii="Arial" w:hAnsi="Arial"/>
          <w:iCs/>
          <w:sz w:val="24"/>
          <w:szCs w:val="24"/>
        </w:rPr>
        <w:t xml:space="preserve">rakash </w:t>
      </w:r>
      <w:r w:rsidRPr="00431C91">
        <w:rPr>
          <w:rFonts w:ascii="Arial" w:hAnsi="Arial"/>
          <w:iCs/>
          <w:sz w:val="24"/>
          <w:szCs w:val="24"/>
        </w:rPr>
        <w:t>Ag</w:t>
      </w:r>
      <w:r w:rsidR="003B40FA">
        <w:rPr>
          <w:rFonts w:ascii="Arial" w:hAnsi="Arial"/>
          <w:iCs/>
          <w:sz w:val="24"/>
          <w:szCs w:val="24"/>
        </w:rPr>
        <w:t>r</w:t>
      </w:r>
      <w:r w:rsidRPr="00431C91">
        <w:rPr>
          <w:rFonts w:ascii="Arial" w:hAnsi="Arial"/>
          <w:iCs/>
          <w:sz w:val="24"/>
          <w:szCs w:val="24"/>
        </w:rPr>
        <w:t xml:space="preserve">awal, </w:t>
      </w:r>
      <w:r w:rsidRPr="00431C91">
        <w:rPr>
          <w:rFonts w:ascii="Arial" w:eastAsia="LiberationSerif" w:hAnsi="Arial"/>
          <w:sz w:val="24"/>
          <w:szCs w:val="24"/>
        </w:rPr>
        <w:t>World Scientific Publications, March 2006</w:t>
      </w:r>
      <w:r w:rsidR="00431C91" w:rsidRPr="00431C91">
        <w:rPr>
          <w:rFonts w:ascii="Arial" w:eastAsia="LiberationSerif" w:hAnsi="Arial"/>
          <w:sz w:val="24"/>
          <w:szCs w:val="24"/>
        </w:rPr>
        <w:t>.</w:t>
      </w:r>
    </w:p>
    <w:p w:rsidR="001B7C5C" w:rsidRPr="003B40FA" w:rsidRDefault="001B7C5C" w:rsidP="001F251E">
      <w:pPr>
        <w:pStyle w:val="ListParagraph"/>
        <w:widowControl w:val="0"/>
        <w:numPr>
          <w:ilvl w:val="0"/>
          <w:numId w:val="4"/>
        </w:numPr>
        <w:autoSpaceDE w:val="0"/>
        <w:autoSpaceDN w:val="0"/>
        <w:ind w:left="360"/>
        <w:contextualSpacing w:val="0"/>
        <w:jc w:val="both"/>
        <w:rPr>
          <w:rFonts w:ascii="Arial" w:hAnsi="Arial"/>
          <w:sz w:val="24"/>
          <w:szCs w:val="24"/>
        </w:rPr>
      </w:pPr>
      <w:r w:rsidRPr="003B40FA">
        <w:rPr>
          <w:rFonts w:ascii="Arial" w:eastAsia="LiberationSerif" w:hAnsi="Arial"/>
          <w:sz w:val="24"/>
          <w:szCs w:val="24"/>
        </w:rPr>
        <w:t>Wireless Sensor Networks: An</w:t>
      </w:r>
      <w:r w:rsidR="00431C91" w:rsidRPr="003B40FA">
        <w:rPr>
          <w:rFonts w:ascii="Arial" w:eastAsia="LiberationSerif" w:hAnsi="Arial"/>
          <w:sz w:val="24"/>
          <w:szCs w:val="24"/>
        </w:rPr>
        <w:t xml:space="preserve"> </w:t>
      </w:r>
      <w:r w:rsidRPr="003B40FA">
        <w:rPr>
          <w:rFonts w:ascii="Arial" w:eastAsia="LiberationSerif" w:hAnsi="Arial"/>
          <w:sz w:val="24"/>
          <w:szCs w:val="24"/>
        </w:rPr>
        <w:t>Information Processing Approach</w:t>
      </w:r>
      <w:r w:rsidR="003B40FA">
        <w:rPr>
          <w:rFonts w:ascii="Arial" w:eastAsia="LiberationSerif" w:hAnsi="Arial"/>
          <w:sz w:val="24"/>
          <w:szCs w:val="24"/>
        </w:rPr>
        <w:t xml:space="preserve"> </w:t>
      </w:r>
      <w:r w:rsidR="003B40FA" w:rsidRPr="003B40FA">
        <w:rPr>
          <w:rFonts w:ascii="Arial" w:eastAsia="LiberationSerif" w:hAnsi="Arial"/>
          <w:bCs/>
          <w:sz w:val="24"/>
          <w:szCs w:val="24"/>
        </w:rPr>
        <w:t>(The Morgan Kaufmann Series in Networking)</w:t>
      </w:r>
      <w:r w:rsidR="003B40FA">
        <w:rPr>
          <w:rFonts w:ascii="Arial" w:eastAsia="LiberationSerif" w:hAnsi="Arial"/>
          <w:bCs/>
          <w:sz w:val="24"/>
          <w:szCs w:val="24"/>
        </w:rPr>
        <w:t>,</w:t>
      </w:r>
      <w:r w:rsidRPr="003B40FA">
        <w:rPr>
          <w:rFonts w:ascii="Arial" w:eastAsia="LiberationSerif" w:hAnsi="Arial"/>
          <w:sz w:val="24"/>
          <w:szCs w:val="24"/>
        </w:rPr>
        <w:t xml:space="preserve"> Feng Zhao,</w:t>
      </w:r>
      <w:r w:rsidR="00431C91" w:rsidRPr="003B40FA">
        <w:rPr>
          <w:rFonts w:ascii="Arial" w:eastAsia="LiberationSerif" w:hAnsi="Arial"/>
          <w:sz w:val="24"/>
          <w:szCs w:val="24"/>
        </w:rPr>
        <w:t xml:space="preserve"> </w:t>
      </w:r>
      <w:r w:rsidRPr="003B40FA">
        <w:rPr>
          <w:rFonts w:ascii="Arial" w:eastAsia="LiberationSerif" w:hAnsi="Arial"/>
          <w:sz w:val="24"/>
          <w:szCs w:val="24"/>
        </w:rPr>
        <w:t>Leonidas Guibas, Elsevier</w:t>
      </w:r>
      <w:r w:rsidR="00431C91" w:rsidRPr="003B40FA">
        <w:rPr>
          <w:rFonts w:ascii="Arial" w:eastAsia="LiberationSerif" w:hAnsi="Arial"/>
          <w:sz w:val="24"/>
          <w:szCs w:val="24"/>
        </w:rPr>
        <w:t>.</w:t>
      </w:r>
    </w:p>
    <w:p w:rsidR="001B7C5C" w:rsidRPr="00C8332B" w:rsidRDefault="001B7C5C" w:rsidP="001B7C5C">
      <w:pPr>
        <w:jc w:val="both"/>
        <w:rPr>
          <w:rFonts w:ascii="Arial" w:hAnsi="Arial"/>
          <w:b/>
          <w:bCs/>
          <w:sz w:val="24"/>
          <w:szCs w:val="24"/>
        </w:rPr>
      </w:pPr>
    </w:p>
    <w:p w:rsidR="001B7C5C" w:rsidRPr="00C8332B" w:rsidRDefault="00431C91" w:rsidP="001B7C5C">
      <w:pPr>
        <w:jc w:val="both"/>
        <w:rPr>
          <w:rFonts w:ascii="Arial" w:hAnsi="Arial"/>
          <w:b/>
          <w:bCs/>
          <w:sz w:val="24"/>
          <w:szCs w:val="24"/>
        </w:rPr>
      </w:pPr>
      <w:r>
        <w:rPr>
          <w:rFonts w:ascii="Arial" w:hAnsi="Arial"/>
          <w:b/>
          <w:bCs/>
          <w:sz w:val="24"/>
          <w:szCs w:val="24"/>
        </w:rPr>
        <w:t>REFERENCE BOOKS</w:t>
      </w:r>
    </w:p>
    <w:p w:rsidR="001B7C5C" w:rsidRPr="00431C91" w:rsidRDefault="001B7C5C" w:rsidP="001F251E">
      <w:pPr>
        <w:pStyle w:val="ListParagraph"/>
        <w:widowControl w:val="0"/>
        <w:numPr>
          <w:ilvl w:val="0"/>
          <w:numId w:val="5"/>
        </w:numPr>
        <w:autoSpaceDE w:val="0"/>
        <w:autoSpaceDN w:val="0"/>
        <w:contextualSpacing w:val="0"/>
        <w:jc w:val="both"/>
        <w:rPr>
          <w:rFonts w:ascii="Arial" w:eastAsia="LiberationSerif" w:hAnsi="Arial"/>
          <w:sz w:val="24"/>
          <w:szCs w:val="24"/>
        </w:rPr>
      </w:pPr>
      <w:r w:rsidRPr="00431C91">
        <w:rPr>
          <w:rFonts w:ascii="Arial" w:eastAsia="LiberationSerif" w:hAnsi="Arial"/>
          <w:sz w:val="24"/>
          <w:szCs w:val="24"/>
        </w:rPr>
        <w:t>Advanced Technologies in Ad Hoc and Sensor Networks</w:t>
      </w:r>
      <w:r w:rsidR="00431C91">
        <w:rPr>
          <w:rFonts w:ascii="Arial" w:eastAsia="LiberationSerif" w:hAnsi="Arial"/>
          <w:sz w:val="24"/>
          <w:szCs w:val="24"/>
        </w:rPr>
        <w:t xml:space="preserve">, </w:t>
      </w:r>
      <w:r w:rsidRPr="00431C91">
        <w:rPr>
          <w:rFonts w:ascii="Arial" w:eastAsia="LiberationSerif" w:hAnsi="Arial"/>
          <w:sz w:val="24"/>
          <w:szCs w:val="24"/>
        </w:rPr>
        <w:t>Xue Wang</w:t>
      </w:r>
      <w:r w:rsidR="00431C91">
        <w:rPr>
          <w:rFonts w:ascii="Arial" w:eastAsia="LiberationSerif" w:hAnsi="Arial"/>
          <w:sz w:val="24"/>
          <w:szCs w:val="24"/>
        </w:rPr>
        <w:t xml:space="preserve">, </w:t>
      </w:r>
      <w:r w:rsidRPr="00431C91">
        <w:rPr>
          <w:rFonts w:ascii="Arial" w:eastAsia="LiberationSerif" w:hAnsi="Arial"/>
          <w:sz w:val="24"/>
          <w:szCs w:val="24"/>
        </w:rPr>
        <w:t>Li Cui</w:t>
      </w:r>
      <w:r w:rsidR="00431C91">
        <w:rPr>
          <w:rFonts w:ascii="Arial" w:eastAsia="LiberationSerif" w:hAnsi="Arial"/>
          <w:sz w:val="24"/>
          <w:szCs w:val="24"/>
        </w:rPr>
        <w:t xml:space="preserve">, </w:t>
      </w:r>
      <w:hyperlink r:id="rId18" w:history="1">
        <w:r w:rsidR="00431C91" w:rsidRPr="00431C91">
          <w:rPr>
            <w:rFonts w:ascii="Arial" w:eastAsia="LiberationSerif" w:hAnsi="Arial"/>
            <w:sz w:val="24"/>
            <w:szCs w:val="24"/>
          </w:rPr>
          <w:t>Zhongwen Guo</w:t>
        </w:r>
      </w:hyperlink>
      <w:r w:rsidR="00431C91">
        <w:rPr>
          <w:rFonts w:ascii="Arial" w:eastAsia="LiberationSerif" w:hAnsi="Arial"/>
          <w:sz w:val="24"/>
          <w:szCs w:val="24"/>
        </w:rPr>
        <w:t>, Springer.</w:t>
      </w:r>
    </w:p>
    <w:p w:rsidR="001B7C5C" w:rsidRPr="00431C91" w:rsidRDefault="001B7C5C" w:rsidP="001F251E">
      <w:pPr>
        <w:pStyle w:val="ListParagraph"/>
        <w:widowControl w:val="0"/>
        <w:numPr>
          <w:ilvl w:val="0"/>
          <w:numId w:val="5"/>
        </w:numPr>
        <w:autoSpaceDE w:val="0"/>
        <w:autoSpaceDN w:val="0"/>
        <w:contextualSpacing w:val="0"/>
        <w:jc w:val="both"/>
        <w:rPr>
          <w:rFonts w:ascii="Arial" w:eastAsia="LiberationSerif" w:hAnsi="Arial"/>
          <w:sz w:val="24"/>
          <w:szCs w:val="24"/>
        </w:rPr>
      </w:pPr>
      <w:r w:rsidRPr="00431C91">
        <w:rPr>
          <w:rFonts w:ascii="Arial" w:eastAsia="LiberationSerif" w:hAnsi="Arial"/>
          <w:sz w:val="24"/>
          <w:szCs w:val="24"/>
        </w:rPr>
        <w:t>Security in Ad-hoc and Sensor Networks</w:t>
      </w:r>
      <w:r w:rsidR="00431C91">
        <w:rPr>
          <w:rFonts w:ascii="Arial" w:eastAsia="LiberationSerif" w:hAnsi="Arial"/>
          <w:sz w:val="24"/>
          <w:szCs w:val="24"/>
        </w:rPr>
        <w:t xml:space="preserve">, </w:t>
      </w:r>
      <w:r w:rsidRPr="00431C91">
        <w:rPr>
          <w:rFonts w:ascii="Arial" w:eastAsia="LiberationSerif" w:hAnsi="Arial"/>
          <w:sz w:val="24"/>
          <w:szCs w:val="24"/>
        </w:rPr>
        <w:t>Claude Castelluccia</w:t>
      </w:r>
      <w:r w:rsidR="00431C91">
        <w:rPr>
          <w:rFonts w:ascii="Arial" w:eastAsia="LiberationSerif" w:hAnsi="Arial"/>
          <w:sz w:val="24"/>
          <w:szCs w:val="24"/>
        </w:rPr>
        <w:t xml:space="preserve">, </w:t>
      </w:r>
      <w:r w:rsidRPr="00431C91">
        <w:rPr>
          <w:rFonts w:ascii="Arial" w:eastAsia="LiberationSerif" w:hAnsi="Arial"/>
          <w:sz w:val="24"/>
          <w:szCs w:val="24"/>
        </w:rPr>
        <w:t>Hannes Hartenstein</w:t>
      </w:r>
      <w:r w:rsidR="00431C91">
        <w:rPr>
          <w:rFonts w:ascii="Arial" w:eastAsia="LiberationSerif" w:hAnsi="Arial"/>
          <w:sz w:val="24"/>
          <w:szCs w:val="24"/>
        </w:rPr>
        <w:t>, Springer.</w:t>
      </w:r>
    </w:p>
    <w:p w:rsidR="001C1E48" w:rsidRPr="00C10613" w:rsidRDefault="001C1E48" w:rsidP="001C1E48">
      <w:pPr>
        <w:jc w:val="both"/>
        <w:rPr>
          <w:rFonts w:ascii="Times New Roman" w:hAnsi="Times New Roman"/>
          <w:bCs/>
          <w:sz w:val="24"/>
          <w:szCs w:val="24"/>
        </w:rPr>
      </w:pPr>
    </w:p>
    <w:p w:rsidR="001B7C5C" w:rsidRDefault="001B7C5C" w:rsidP="00B309EC">
      <w:pPr>
        <w:pStyle w:val="ListParagraph"/>
        <w:ind w:left="1080"/>
        <w:jc w:val="both"/>
        <w:rPr>
          <w:rFonts w:ascii="Arial" w:hAnsi="Arial"/>
          <w:sz w:val="24"/>
          <w:szCs w:val="24"/>
        </w:rPr>
      </w:pPr>
    </w:p>
    <w:p w:rsidR="002B6983" w:rsidRDefault="002B6983" w:rsidP="00B309EC">
      <w:pPr>
        <w:pStyle w:val="ListParagraph"/>
        <w:ind w:left="1080"/>
        <w:jc w:val="both"/>
        <w:rPr>
          <w:rFonts w:ascii="Arial" w:hAnsi="Arial"/>
          <w:sz w:val="24"/>
          <w:szCs w:val="24"/>
        </w:rPr>
      </w:pPr>
    </w:p>
    <w:p w:rsidR="00C31460" w:rsidRDefault="00C31460" w:rsidP="00B309EC">
      <w:pPr>
        <w:pStyle w:val="ListParagraph"/>
        <w:ind w:left="1080"/>
        <w:jc w:val="both"/>
        <w:rPr>
          <w:rFonts w:ascii="Arial" w:hAnsi="Arial"/>
          <w:sz w:val="24"/>
          <w:szCs w:val="24"/>
        </w:rPr>
      </w:pPr>
    </w:p>
    <w:p w:rsidR="00165AF4" w:rsidRDefault="00165AF4"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D232C1" w:rsidRDefault="00D232C1" w:rsidP="007671CA">
      <w:pPr>
        <w:tabs>
          <w:tab w:val="left" w:pos="990"/>
        </w:tabs>
        <w:ind w:right="-900"/>
        <w:rPr>
          <w:rFonts w:ascii="Arial" w:hAnsi="Arial"/>
          <w:sz w:val="24"/>
          <w:szCs w:val="24"/>
        </w:rPr>
      </w:pPr>
    </w:p>
    <w:p w:rsidR="00165AF4" w:rsidRDefault="00165AF4" w:rsidP="007671CA">
      <w:pPr>
        <w:tabs>
          <w:tab w:val="left" w:pos="990"/>
        </w:tabs>
        <w:ind w:right="-900"/>
        <w:rPr>
          <w:rFonts w:ascii="Arial" w:hAnsi="Arial"/>
          <w:sz w:val="24"/>
          <w:szCs w:val="24"/>
        </w:rPr>
      </w:pPr>
    </w:p>
    <w:p w:rsidR="00165AF4" w:rsidRDefault="00165AF4" w:rsidP="007671CA">
      <w:pPr>
        <w:tabs>
          <w:tab w:val="left" w:pos="990"/>
        </w:tabs>
        <w:ind w:right="-900"/>
        <w:rPr>
          <w:rFonts w:ascii="Arial" w:hAnsi="Arial"/>
          <w:sz w:val="24"/>
          <w:szCs w:val="24"/>
        </w:rPr>
      </w:pPr>
    </w:p>
    <w:p w:rsidR="004C1962" w:rsidRPr="006326E5" w:rsidRDefault="004C1962" w:rsidP="004C1962">
      <w:pPr>
        <w:pStyle w:val="Header"/>
        <w:jc w:val="center"/>
        <w:rPr>
          <w:rFonts w:ascii="Arial" w:hAnsi="Arial"/>
          <w:b/>
          <w:sz w:val="28"/>
          <w:szCs w:val="28"/>
        </w:rPr>
      </w:pPr>
      <w:r w:rsidRPr="006326E5">
        <w:rPr>
          <w:rFonts w:ascii="Arial" w:hAnsi="Arial"/>
          <w:b/>
          <w:noProof/>
          <w:color w:val="000000" w:themeColor="text1"/>
          <w:sz w:val="28"/>
          <w:szCs w:val="28"/>
        </w:rPr>
        <w:lastRenderedPageBreak/>
        <w:drawing>
          <wp:anchor distT="0" distB="0" distL="114300" distR="114300" simplePos="0" relativeHeight="251871232" behindDoc="1" locked="0" layoutInCell="1" allowOverlap="1">
            <wp:simplePos x="0" y="0"/>
            <wp:positionH relativeFrom="column">
              <wp:posOffset>38100</wp:posOffset>
            </wp:positionH>
            <wp:positionV relativeFrom="paragraph">
              <wp:posOffset>-85725</wp:posOffset>
            </wp:positionV>
            <wp:extent cx="466725" cy="352425"/>
            <wp:effectExtent l="19050" t="0" r="9525" b="0"/>
            <wp:wrapNone/>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6725" cy="352425"/>
                    </a:xfrm>
                    <a:prstGeom prst="rect">
                      <a:avLst/>
                    </a:prstGeom>
                    <a:noFill/>
                    <a:ln w="9525">
                      <a:noFill/>
                      <a:miter lim="800000"/>
                      <a:headEnd/>
                      <a:tailEnd/>
                    </a:ln>
                  </pic:spPr>
                </pic:pic>
              </a:graphicData>
            </a:graphic>
          </wp:anchor>
        </w:drawing>
      </w:r>
      <w:r>
        <w:rPr>
          <w:rFonts w:ascii="Arial" w:hAnsi="Arial"/>
          <w:b/>
          <w:sz w:val="28"/>
          <w:szCs w:val="28"/>
        </w:rPr>
        <w:t>G</w:t>
      </w:r>
      <w:r w:rsidRPr="006326E5">
        <w:rPr>
          <w:rFonts w:ascii="Arial" w:hAnsi="Arial"/>
          <w:b/>
          <w:sz w:val="28"/>
          <w:szCs w:val="28"/>
        </w:rPr>
        <w:t>URU NANAK INSTITUTIONS TECHNICAL CAMPUS</w:t>
      </w:r>
    </w:p>
    <w:p w:rsidR="004C1962" w:rsidRPr="006326E5" w:rsidRDefault="004C1962" w:rsidP="004C1962">
      <w:pPr>
        <w:pStyle w:val="Header"/>
        <w:jc w:val="center"/>
        <w:rPr>
          <w:rFonts w:ascii="Arial" w:hAnsi="Arial"/>
          <w:b/>
          <w:sz w:val="28"/>
          <w:szCs w:val="28"/>
        </w:rPr>
      </w:pPr>
      <w:r w:rsidRPr="006326E5">
        <w:rPr>
          <w:rFonts w:ascii="Arial" w:hAnsi="Arial"/>
          <w:b/>
          <w:sz w:val="28"/>
          <w:szCs w:val="28"/>
        </w:rPr>
        <w:t>(AUTONOMOUS)</w:t>
      </w:r>
    </w:p>
    <w:p w:rsidR="00867CC7" w:rsidRDefault="00867CC7" w:rsidP="004C1962">
      <w:pPr>
        <w:rPr>
          <w:rFonts w:ascii="Arial" w:hAnsi="Arial"/>
          <w:b/>
          <w:sz w:val="24"/>
          <w:szCs w:val="24"/>
        </w:rPr>
      </w:pPr>
    </w:p>
    <w:p w:rsidR="004C1962" w:rsidRPr="006602B7" w:rsidRDefault="00165AF4" w:rsidP="004C1962">
      <w:pPr>
        <w:rPr>
          <w:rFonts w:ascii="Arial" w:hAnsi="Arial"/>
          <w:b/>
          <w:sz w:val="24"/>
          <w:szCs w:val="24"/>
        </w:rPr>
      </w:pPr>
      <w:r w:rsidRPr="00915FF7">
        <w:rPr>
          <w:rFonts w:ascii="Arial" w:hAnsi="Arial"/>
          <w:b/>
          <w:sz w:val="24"/>
          <w:szCs w:val="24"/>
        </w:rPr>
        <w:t>I</w:t>
      </w:r>
      <w:r>
        <w:rPr>
          <w:rFonts w:ascii="Arial" w:hAnsi="Arial"/>
          <w:b/>
          <w:sz w:val="24"/>
          <w:szCs w:val="24"/>
        </w:rPr>
        <w:t>V Year B.</w:t>
      </w:r>
      <w:r w:rsidRPr="00915FF7">
        <w:rPr>
          <w:rFonts w:ascii="Arial" w:hAnsi="Arial"/>
          <w:b/>
          <w:sz w:val="24"/>
          <w:szCs w:val="24"/>
        </w:rPr>
        <w:t xml:space="preserve">Tech. </w:t>
      </w:r>
      <w:r>
        <w:rPr>
          <w:rFonts w:ascii="Arial" w:hAnsi="Arial"/>
          <w:b/>
          <w:sz w:val="24"/>
          <w:szCs w:val="24"/>
        </w:rPr>
        <w:t>CSE (</w:t>
      </w:r>
      <w:r w:rsidRPr="00915FF7">
        <w:rPr>
          <w:rFonts w:ascii="Arial" w:hAnsi="Arial"/>
          <w:b/>
          <w:sz w:val="24"/>
          <w:szCs w:val="24"/>
        </w:rPr>
        <w:t>I</w:t>
      </w:r>
      <w:r>
        <w:rPr>
          <w:rFonts w:ascii="Arial" w:hAnsi="Arial"/>
          <w:b/>
          <w:sz w:val="24"/>
          <w:szCs w:val="24"/>
        </w:rPr>
        <w:t>O</w:t>
      </w:r>
      <w:r w:rsidRPr="00915FF7">
        <w:rPr>
          <w:rFonts w:ascii="Arial" w:hAnsi="Arial"/>
          <w:b/>
          <w:sz w:val="24"/>
          <w:szCs w:val="24"/>
        </w:rPr>
        <w:t>T</w:t>
      </w:r>
      <w:r>
        <w:rPr>
          <w:rFonts w:ascii="Arial" w:hAnsi="Arial"/>
          <w:b/>
          <w:sz w:val="24"/>
          <w:szCs w:val="24"/>
        </w:rPr>
        <w:t>)</w:t>
      </w:r>
      <w:r w:rsidRPr="00915FF7">
        <w:rPr>
          <w:rFonts w:ascii="Arial" w:hAnsi="Arial"/>
          <w:b/>
          <w:sz w:val="24"/>
          <w:szCs w:val="24"/>
        </w:rPr>
        <w:t xml:space="preserve"> I</w:t>
      </w:r>
      <w:r w:rsidR="00091A63">
        <w:rPr>
          <w:rFonts w:ascii="Arial" w:hAnsi="Arial"/>
          <w:b/>
          <w:sz w:val="24"/>
          <w:szCs w:val="24"/>
        </w:rPr>
        <w:t>I</w:t>
      </w:r>
      <w:r w:rsidRPr="00915FF7">
        <w:rPr>
          <w:rFonts w:ascii="Arial" w:hAnsi="Arial"/>
          <w:b/>
          <w:sz w:val="24"/>
          <w:szCs w:val="24"/>
        </w:rPr>
        <w:t xml:space="preserve"> Sem                                        </w:t>
      </w:r>
      <w:r w:rsidR="004C1962">
        <w:rPr>
          <w:rFonts w:ascii="Arial" w:hAnsi="Arial"/>
          <w:b/>
          <w:sz w:val="24"/>
          <w:szCs w:val="24"/>
        </w:rPr>
        <w:tab/>
      </w:r>
      <w:r w:rsidR="004C1962">
        <w:rPr>
          <w:rFonts w:ascii="Arial" w:hAnsi="Arial"/>
          <w:b/>
          <w:sz w:val="24"/>
          <w:szCs w:val="24"/>
        </w:rPr>
        <w:tab/>
      </w:r>
      <w:r w:rsidR="004C1962">
        <w:rPr>
          <w:rFonts w:ascii="Arial" w:hAnsi="Arial"/>
          <w:b/>
          <w:sz w:val="24"/>
          <w:szCs w:val="24"/>
        </w:rPr>
        <w:tab/>
        <w:t xml:space="preserve">L  </w:t>
      </w:r>
      <w:r w:rsidR="004C1962" w:rsidRPr="006602B7">
        <w:rPr>
          <w:rFonts w:ascii="Arial" w:hAnsi="Arial"/>
          <w:b/>
          <w:sz w:val="24"/>
          <w:szCs w:val="24"/>
        </w:rPr>
        <w:t>T   P  C</w:t>
      </w:r>
    </w:p>
    <w:p w:rsidR="004C1962" w:rsidRDefault="004C1962" w:rsidP="004C1962">
      <w:pPr>
        <w:tabs>
          <w:tab w:val="left" w:pos="0"/>
        </w:tabs>
        <w:jc w:val="both"/>
        <w:rPr>
          <w:rFonts w:ascii="Arial" w:hAnsi="Arial"/>
          <w:b/>
          <w:sz w:val="24"/>
          <w:szCs w:val="24"/>
        </w:rPr>
      </w:pPr>
      <w:r w:rsidRPr="006602B7">
        <w:rPr>
          <w:rFonts w:ascii="Arial" w:hAnsi="Arial"/>
          <w:b/>
          <w:sz w:val="24"/>
          <w:szCs w:val="24"/>
        </w:rPr>
        <w:t xml:space="preserve">                                                                    </w:t>
      </w:r>
      <w:r>
        <w:rPr>
          <w:rFonts w:ascii="Arial" w:hAnsi="Arial"/>
          <w:b/>
          <w:sz w:val="24"/>
          <w:szCs w:val="24"/>
        </w:rPr>
        <w:t xml:space="preserve">                             </w:t>
      </w:r>
      <w:r>
        <w:rPr>
          <w:rFonts w:ascii="Arial" w:hAnsi="Arial"/>
          <w:b/>
          <w:sz w:val="24"/>
          <w:szCs w:val="24"/>
        </w:rPr>
        <w:tab/>
      </w:r>
      <w:r>
        <w:rPr>
          <w:rFonts w:ascii="Arial" w:hAnsi="Arial"/>
          <w:b/>
          <w:sz w:val="24"/>
          <w:szCs w:val="24"/>
        </w:rPr>
        <w:tab/>
      </w:r>
      <w:r>
        <w:rPr>
          <w:rFonts w:ascii="Arial" w:hAnsi="Arial"/>
          <w:b/>
          <w:sz w:val="24"/>
          <w:szCs w:val="24"/>
        </w:rPr>
        <w:tab/>
        <w:t>3</w:t>
      </w:r>
      <w:r w:rsidRPr="006602B7">
        <w:rPr>
          <w:rFonts w:ascii="Arial" w:hAnsi="Arial"/>
          <w:b/>
          <w:sz w:val="24"/>
          <w:szCs w:val="24"/>
        </w:rPr>
        <w:t xml:space="preserve">   </w:t>
      </w:r>
      <w:r>
        <w:rPr>
          <w:rFonts w:ascii="Arial" w:hAnsi="Arial"/>
          <w:b/>
          <w:sz w:val="24"/>
          <w:szCs w:val="24"/>
        </w:rPr>
        <w:t>0   0</w:t>
      </w:r>
      <w:r w:rsidRPr="006602B7">
        <w:rPr>
          <w:rFonts w:ascii="Arial" w:hAnsi="Arial"/>
          <w:b/>
          <w:sz w:val="24"/>
          <w:szCs w:val="24"/>
        </w:rPr>
        <w:t xml:space="preserve">  </w:t>
      </w:r>
      <w:r>
        <w:rPr>
          <w:rFonts w:ascii="Arial" w:hAnsi="Arial"/>
          <w:b/>
          <w:sz w:val="24"/>
          <w:szCs w:val="24"/>
        </w:rPr>
        <w:t>3</w:t>
      </w:r>
      <w:r w:rsidRPr="006602B7">
        <w:rPr>
          <w:rFonts w:ascii="Arial" w:hAnsi="Arial"/>
          <w:b/>
          <w:sz w:val="24"/>
          <w:szCs w:val="24"/>
        </w:rPr>
        <w:tab/>
      </w:r>
    </w:p>
    <w:p w:rsidR="004C1962" w:rsidRPr="00D9700B" w:rsidRDefault="004C1962" w:rsidP="004C1962">
      <w:pPr>
        <w:pStyle w:val="normal0"/>
        <w:jc w:val="center"/>
        <w:rPr>
          <w:rFonts w:ascii="Arial" w:hAnsi="Arial" w:cs="Arial"/>
          <w:b/>
          <w:color w:val="000000"/>
        </w:rPr>
      </w:pPr>
      <w:r>
        <w:rPr>
          <w:rFonts w:ascii="Arial" w:hAnsi="Arial"/>
          <w:b/>
        </w:rPr>
        <w:t>BLOCK CHAIN TECHNOLOGY</w:t>
      </w:r>
    </w:p>
    <w:p w:rsidR="004C1962" w:rsidRDefault="004C1962" w:rsidP="004C1962">
      <w:pPr>
        <w:jc w:val="center"/>
        <w:rPr>
          <w:rFonts w:ascii="Arial" w:hAnsi="Arial"/>
          <w:b/>
          <w:color w:val="000000" w:themeColor="text1"/>
          <w:sz w:val="24"/>
          <w:szCs w:val="24"/>
        </w:rPr>
      </w:pPr>
      <w:r w:rsidRPr="00E97E63">
        <w:rPr>
          <w:rFonts w:ascii="Arial" w:hAnsi="Arial"/>
          <w:b/>
          <w:color w:val="000000" w:themeColor="text1"/>
          <w:sz w:val="24"/>
          <w:szCs w:val="24"/>
        </w:rPr>
        <w:t xml:space="preserve">(PROFESSIONAL ELECTIVE - </w:t>
      </w:r>
      <w:r>
        <w:rPr>
          <w:rFonts w:ascii="Arial" w:hAnsi="Arial"/>
          <w:b/>
          <w:color w:val="000000" w:themeColor="text1"/>
          <w:sz w:val="24"/>
          <w:szCs w:val="24"/>
        </w:rPr>
        <w:t>VI</w:t>
      </w:r>
      <w:r w:rsidRPr="00E97E63">
        <w:rPr>
          <w:rFonts w:ascii="Arial" w:hAnsi="Arial"/>
          <w:b/>
          <w:color w:val="000000" w:themeColor="text1"/>
          <w:sz w:val="24"/>
          <w:szCs w:val="24"/>
        </w:rPr>
        <w:t>)</w:t>
      </w:r>
    </w:p>
    <w:p w:rsidR="002B6983" w:rsidRDefault="002B6983" w:rsidP="004C1962">
      <w:pPr>
        <w:rPr>
          <w:rFonts w:ascii="Arial" w:hAnsi="Arial"/>
          <w:b/>
          <w:sz w:val="24"/>
          <w:szCs w:val="24"/>
        </w:rPr>
      </w:pPr>
    </w:p>
    <w:p w:rsidR="0091711A" w:rsidRDefault="0091711A" w:rsidP="004C1962">
      <w:pPr>
        <w:rPr>
          <w:rFonts w:ascii="Arial" w:hAnsi="Arial"/>
          <w:b/>
          <w:sz w:val="24"/>
          <w:szCs w:val="24"/>
        </w:rPr>
      </w:pPr>
      <w:r>
        <w:rPr>
          <w:rFonts w:ascii="Arial" w:hAnsi="Arial"/>
          <w:b/>
          <w:sz w:val="24"/>
          <w:szCs w:val="24"/>
        </w:rPr>
        <w:t>COURSE PREREQUISITES</w:t>
      </w:r>
    </w:p>
    <w:p w:rsidR="0091711A" w:rsidRDefault="0091711A" w:rsidP="004C1962">
      <w:pPr>
        <w:rPr>
          <w:rFonts w:ascii="Arial" w:hAnsi="Arial"/>
          <w:sz w:val="24"/>
          <w:szCs w:val="24"/>
        </w:rPr>
      </w:pPr>
      <w:r>
        <w:rPr>
          <w:rFonts w:ascii="Arial" w:hAnsi="Arial"/>
          <w:sz w:val="24"/>
          <w:szCs w:val="24"/>
        </w:rPr>
        <w:t>A course on Data Structures.</w:t>
      </w:r>
    </w:p>
    <w:p w:rsidR="0091711A" w:rsidRDefault="0091711A" w:rsidP="004C1962">
      <w:pPr>
        <w:rPr>
          <w:rFonts w:ascii="Arial" w:hAnsi="Arial"/>
          <w:sz w:val="24"/>
          <w:szCs w:val="24"/>
        </w:rPr>
      </w:pPr>
    </w:p>
    <w:p w:rsidR="002B6983" w:rsidRPr="0091711A" w:rsidRDefault="002B6983" w:rsidP="004C1962">
      <w:pPr>
        <w:rPr>
          <w:rFonts w:ascii="Arial" w:hAnsi="Arial"/>
          <w:sz w:val="24"/>
          <w:szCs w:val="24"/>
        </w:rPr>
      </w:pPr>
    </w:p>
    <w:p w:rsidR="004C1962" w:rsidRPr="00284785" w:rsidRDefault="0091711A" w:rsidP="004C1962">
      <w:pPr>
        <w:rPr>
          <w:rFonts w:ascii="Arial" w:hAnsi="Arial"/>
          <w:b/>
          <w:sz w:val="24"/>
          <w:szCs w:val="24"/>
        </w:rPr>
      </w:pPr>
      <w:r>
        <w:rPr>
          <w:rFonts w:ascii="Arial" w:hAnsi="Arial"/>
          <w:b/>
          <w:sz w:val="24"/>
          <w:szCs w:val="24"/>
        </w:rPr>
        <w:t>COURSE OBJECTIVES</w:t>
      </w:r>
    </w:p>
    <w:p w:rsidR="0091711A" w:rsidRDefault="0091711A" w:rsidP="004C1962">
      <w:pPr>
        <w:rPr>
          <w:rFonts w:ascii="Arial" w:hAnsi="Arial"/>
          <w:sz w:val="24"/>
          <w:szCs w:val="24"/>
        </w:rPr>
      </w:pPr>
      <w:r w:rsidRPr="006B7002">
        <w:rPr>
          <w:rFonts w:ascii="Arial" w:eastAsia="LiberationSerif" w:hAnsi="Arial"/>
          <w:sz w:val="24"/>
          <w:szCs w:val="24"/>
        </w:rPr>
        <w:t xml:space="preserve">This course is intended </w:t>
      </w:r>
      <w:r>
        <w:rPr>
          <w:rFonts w:ascii="Arial" w:eastAsia="LiberationSerif" w:hAnsi="Arial"/>
          <w:sz w:val="24"/>
          <w:szCs w:val="24"/>
        </w:rPr>
        <w:t>t</w:t>
      </w:r>
      <w:r w:rsidR="004C1962" w:rsidRPr="00284785">
        <w:rPr>
          <w:rFonts w:ascii="Arial" w:hAnsi="Arial"/>
          <w:sz w:val="24"/>
          <w:szCs w:val="24"/>
        </w:rPr>
        <w:t>o Introduce block chain technology and Crypto</w:t>
      </w:r>
      <w:r w:rsidR="004C1962">
        <w:rPr>
          <w:rFonts w:ascii="Arial" w:hAnsi="Arial"/>
          <w:sz w:val="24"/>
          <w:szCs w:val="24"/>
        </w:rPr>
        <w:t xml:space="preserve"> </w:t>
      </w:r>
      <w:r w:rsidR="004C1962" w:rsidRPr="00284785">
        <w:rPr>
          <w:rFonts w:ascii="Arial" w:hAnsi="Arial"/>
          <w:sz w:val="24"/>
          <w:szCs w:val="24"/>
        </w:rPr>
        <w:t>currency</w:t>
      </w:r>
      <w:r>
        <w:rPr>
          <w:rFonts w:ascii="Arial" w:hAnsi="Arial"/>
          <w:sz w:val="24"/>
          <w:szCs w:val="24"/>
        </w:rPr>
        <w:t>.</w:t>
      </w:r>
    </w:p>
    <w:p w:rsidR="004C1962" w:rsidRDefault="004C1962" w:rsidP="004C1962">
      <w:pPr>
        <w:rPr>
          <w:rFonts w:ascii="Arial" w:hAnsi="Arial"/>
          <w:sz w:val="24"/>
          <w:szCs w:val="24"/>
        </w:rPr>
      </w:pPr>
    </w:p>
    <w:p w:rsidR="002B6983" w:rsidRDefault="002B6983" w:rsidP="004C1962">
      <w:pPr>
        <w:rPr>
          <w:rFonts w:ascii="Arial" w:hAnsi="Arial"/>
          <w:sz w:val="24"/>
          <w:szCs w:val="24"/>
        </w:rPr>
      </w:pPr>
    </w:p>
    <w:p w:rsidR="0091711A" w:rsidRDefault="0091711A" w:rsidP="004C1962">
      <w:pPr>
        <w:rPr>
          <w:rFonts w:ascii="Arial" w:hAnsi="Arial"/>
          <w:b/>
          <w:sz w:val="24"/>
          <w:szCs w:val="24"/>
        </w:rPr>
      </w:pPr>
      <w:r w:rsidRPr="00284785">
        <w:rPr>
          <w:rFonts w:ascii="Arial" w:hAnsi="Arial"/>
          <w:b/>
          <w:sz w:val="24"/>
          <w:szCs w:val="24"/>
        </w:rPr>
        <w:t>COURSE OUTCOMES</w:t>
      </w:r>
    </w:p>
    <w:p w:rsidR="0091711A" w:rsidRPr="0091711A" w:rsidRDefault="0091711A" w:rsidP="0091711A">
      <w:pPr>
        <w:pStyle w:val="ListParagraph"/>
        <w:widowControl w:val="0"/>
        <w:autoSpaceDE w:val="0"/>
        <w:autoSpaceDN w:val="0"/>
        <w:jc w:val="both"/>
        <w:rPr>
          <w:rFonts w:ascii="Arial" w:eastAsia="LiberationSerif" w:hAnsi="Arial"/>
          <w:b/>
          <w:sz w:val="24"/>
          <w:szCs w:val="24"/>
        </w:rPr>
      </w:pPr>
      <w:r w:rsidRPr="0091711A">
        <w:rPr>
          <w:rFonts w:ascii="Arial" w:hAnsi="Arial"/>
          <w:sz w:val="24"/>
          <w:szCs w:val="24"/>
        </w:rPr>
        <w:t>By the end of the course, students will be able to</w:t>
      </w:r>
    </w:p>
    <w:p w:rsidR="0091711A" w:rsidRDefault="0091711A" w:rsidP="00C05BCB">
      <w:pPr>
        <w:rPr>
          <w:rFonts w:ascii="Arial" w:hAnsi="Arial"/>
          <w:sz w:val="24"/>
          <w:szCs w:val="24"/>
        </w:rPr>
      </w:pPr>
      <w:r>
        <w:rPr>
          <w:rFonts w:ascii="Arial" w:hAnsi="Arial"/>
          <w:sz w:val="24"/>
          <w:szCs w:val="24"/>
        </w:rPr>
        <w:t xml:space="preserve">CO1: </w:t>
      </w:r>
      <w:r w:rsidR="004C1962" w:rsidRPr="0091711A">
        <w:rPr>
          <w:rFonts w:ascii="Arial" w:hAnsi="Arial"/>
          <w:sz w:val="24"/>
          <w:szCs w:val="24"/>
        </w:rPr>
        <w:t xml:space="preserve">Learn about research advances related to one of the most popular technological areas today. </w:t>
      </w:r>
    </w:p>
    <w:p w:rsidR="004C1962" w:rsidRPr="0091711A" w:rsidRDefault="0091711A" w:rsidP="00C05BCB">
      <w:pPr>
        <w:rPr>
          <w:rFonts w:ascii="Arial" w:hAnsi="Arial"/>
          <w:sz w:val="24"/>
          <w:szCs w:val="24"/>
        </w:rPr>
      </w:pPr>
      <w:r>
        <w:rPr>
          <w:rFonts w:ascii="Arial" w:hAnsi="Arial"/>
          <w:sz w:val="24"/>
          <w:szCs w:val="24"/>
        </w:rPr>
        <w:t xml:space="preserve">CO2: </w:t>
      </w:r>
      <w:r w:rsidR="004C1962" w:rsidRPr="0091711A">
        <w:rPr>
          <w:rFonts w:ascii="Arial" w:eastAsia="Times New Roman" w:hAnsi="Arial"/>
          <w:sz w:val="24"/>
          <w:szCs w:val="24"/>
        </w:rPr>
        <w:t>Block</w:t>
      </w:r>
      <w:r w:rsidR="00C05BCB">
        <w:rPr>
          <w:rFonts w:ascii="Arial" w:eastAsia="Times New Roman" w:hAnsi="Arial"/>
          <w:sz w:val="24"/>
          <w:szCs w:val="24"/>
        </w:rPr>
        <w:t xml:space="preserve"> </w:t>
      </w:r>
      <w:r w:rsidR="004C1962" w:rsidRPr="0091711A">
        <w:rPr>
          <w:rFonts w:ascii="Arial" w:eastAsia="Times New Roman" w:hAnsi="Arial"/>
          <w:sz w:val="24"/>
          <w:szCs w:val="24"/>
        </w:rPr>
        <w:t>chain technology landscape</w:t>
      </w:r>
    </w:p>
    <w:p w:rsidR="004C1962" w:rsidRPr="0091711A" w:rsidRDefault="0091711A" w:rsidP="00C05BCB">
      <w:pPr>
        <w:shd w:val="clear" w:color="auto" w:fill="FFFFFF"/>
        <w:rPr>
          <w:rFonts w:ascii="Arial" w:eastAsia="Times New Roman" w:hAnsi="Arial"/>
          <w:sz w:val="24"/>
          <w:szCs w:val="24"/>
        </w:rPr>
      </w:pPr>
      <w:r>
        <w:rPr>
          <w:rFonts w:ascii="Arial" w:eastAsia="Times New Roman" w:hAnsi="Arial"/>
          <w:sz w:val="24"/>
          <w:szCs w:val="24"/>
        </w:rPr>
        <w:t xml:space="preserve">CO3: </w:t>
      </w:r>
      <w:r w:rsidR="004C1962" w:rsidRPr="0091711A">
        <w:rPr>
          <w:rFonts w:ascii="Arial" w:eastAsia="Times New Roman" w:hAnsi="Arial"/>
          <w:sz w:val="24"/>
          <w:szCs w:val="24"/>
        </w:rPr>
        <w:t>Applications and implementation strategies</w:t>
      </w:r>
    </w:p>
    <w:p w:rsidR="004C1962" w:rsidRPr="0091711A" w:rsidRDefault="0091711A" w:rsidP="00C05BCB">
      <w:pPr>
        <w:shd w:val="clear" w:color="auto" w:fill="FFFFFF"/>
        <w:rPr>
          <w:rFonts w:ascii="Arial" w:eastAsia="Times New Roman" w:hAnsi="Arial"/>
          <w:sz w:val="24"/>
          <w:szCs w:val="24"/>
        </w:rPr>
      </w:pPr>
      <w:r>
        <w:rPr>
          <w:rFonts w:ascii="Arial" w:eastAsia="Times New Roman" w:hAnsi="Arial"/>
          <w:sz w:val="24"/>
          <w:szCs w:val="24"/>
        </w:rPr>
        <w:t xml:space="preserve">CO4: </w:t>
      </w:r>
      <w:r w:rsidR="004C1962" w:rsidRPr="0091711A">
        <w:rPr>
          <w:rFonts w:ascii="Arial" w:eastAsia="Times New Roman" w:hAnsi="Arial"/>
          <w:sz w:val="24"/>
          <w:szCs w:val="24"/>
        </w:rPr>
        <w:t>State-of-the-art, open research challenges, and future directions</w:t>
      </w:r>
    </w:p>
    <w:p w:rsidR="004C1962" w:rsidRPr="0011323C" w:rsidRDefault="004C1962" w:rsidP="004C1962">
      <w:pPr>
        <w:rPr>
          <w:rFonts w:ascii="Arial" w:hAnsi="Arial"/>
          <w:sz w:val="14"/>
          <w:szCs w:val="24"/>
        </w:rPr>
      </w:pPr>
    </w:p>
    <w:p w:rsidR="002B6983" w:rsidRDefault="002B6983" w:rsidP="004C1962">
      <w:pPr>
        <w:rPr>
          <w:rFonts w:ascii="Arial" w:hAnsi="Arial"/>
          <w:b/>
          <w:sz w:val="24"/>
          <w:szCs w:val="24"/>
        </w:rPr>
      </w:pPr>
    </w:p>
    <w:p w:rsidR="00C05BCB" w:rsidRDefault="00C05BCB" w:rsidP="004C1962">
      <w:pPr>
        <w:rPr>
          <w:rFonts w:ascii="Arial" w:hAnsi="Arial"/>
          <w:b/>
          <w:sz w:val="24"/>
          <w:szCs w:val="24"/>
        </w:rPr>
      </w:pPr>
      <w:r>
        <w:rPr>
          <w:rFonts w:ascii="Arial" w:hAnsi="Arial"/>
          <w:b/>
          <w:sz w:val="24"/>
          <w:szCs w:val="24"/>
        </w:rPr>
        <w:t>SYLLABUS</w:t>
      </w:r>
    </w:p>
    <w:p w:rsidR="004C1962" w:rsidRPr="00284785" w:rsidRDefault="004C1962" w:rsidP="004C1962">
      <w:pPr>
        <w:rPr>
          <w:rFonts w:ascii="Arial" w:hAnsi="Arial"/>
          <w:b/>
          <w:sz w:val="24"/>
          <w:szCs w:val="24"/>
        </w:rPr>
      </w:pPr>
      <w:r w:rsidRPr="00284785">
        <w:rPr>
          <w:rFonts w:ascii="Arial" w:hAnsi="Arial"/>
          <w:b/>
          <w:sz w:val="24"/>
          <w:szCs w:val="24"/>
        </w:rPr>
        <w:t xml:space="preserve">UNIT </w:t>
      </w:r>
      <w:r w:rsidR="002B6983">
        <w:rPr>
          <w:rFonts w:ascii="Arial" w:hAnsi="Arial"/>
          <w:b/>
          <w:sz w:val="24"/>
          <w:szCs w:val="24"/>
        </w:rPr>
        <w:t xml:space="preserve">- </w:t>
      </w:r>
      <w:r w:rsidRPr="00284785">
        <w:rPr>
          <w:rFonts w:ascii="Arial" w:hAnsi="Arial"/>
          <w:b/>
          <w:sz w:val="24"/>
          <w:szCs w:val="24"/>
        </w:rPr>
        <w:t xml:space="preserve">I </w:t>
      </w:r>
    </w:p>
    <w:p w:rsidR="00C05BCB" w:rsidRDefault="004C1962" w:rsidP="00C05BCB">
      <w:pPr>
        <w:jc w:val="both"/>
        <w:rPr>
          <w:rFonts w:ascii="Arial" w:hAnsi="Arial"/>
          <w:sz w:val="24"/>
          <w:szCs w:val="24"/>
        </w:rPr>
      </w:pPr>
      <w:r w:rsidRPr="00284785">
        <w:rPr>
          <w:rFonts w:ascii="Arial" w:hAnsi="Arial"/>
          <w:sz w:val="24"/>
          <w:szCs w:val="24"/>
        </w:rPr>
        <w:t>Introduction: Block chain or distributed trust, Protocol, Currency, Cryptocurrency, How a Crypto</w:t>
      </w:r>
      <w:r>
        <w:rPr>
          <w:rFonts w:ascii="Arial" w:hAnsi="Arial"/>
          <w:sz w:val="24"/>
          <w:szCs w:val="24"/>
        </w:rPr>
        <w:t xml:space="preserve"> </w:t>
      </w:r>
      <w:r w:rsidRPr="00284785">
        <w:rPr>
          <w:rFonts w:ascii="Arial" w:hAnsi="Arial"/>
          <w:sz w:val="24"/>
          <w:szCs w:val="24"/>
        </w:rPr>
        <w:t>currency works, Crowd</w:t>
      </w:r>
      <w:r>
        <w:rPr>
          <w:rFonts w:ascii="Arial" w:hAnsi="Arial"/>
          <w:sz w:val="24"/>
          <w:szCs w:val="24"/>
        </w:rPr>
        <w:t xml:space="preserve"> </w:t>
      </w:r>
      <w:r w:rsidRPr="00284785">
        <w:rPr>
          <w:rFonts w:ascii="Arial" w:hAnsi="Arial"/>
          <w:sz w:val="24"/>
          <w:szCs w:val="24"/>
        </w:rPr>
        <w:t>funding</w:t>
      </w:r>
      <w:r w:rsidR="00C05BCB">
        <w:rPr>
          <w:rFonts w:ascii="Arial" w:hAnsi="Arial"/>
          <w:sz w:val="24"/>
          <w:szCs w:val="24"/>
        </w:rPr>
        <w:t>.</w:t>
      </w:r>
    </w:p>
    <w:p w:rsidR="002B6983" w:rsidRDefault="002B6983" w:rsidP="00C05BCB">
      <w:pPr>
        <w:jc w:val="both"/>
        <w:rPr>
          <w:rFonts w:ascii="Arial" w:hAnsi="Arial"/>
          <w:sz w:val="24"/>
          <w:szCs w:val="24"/>
        </w:rPr>
      </w:pPr>
    </w:p>
    <w:p w:rsidR="0011323C" w:rsidRPr="0011323C" w:rsidRDefault="0011323C" w:rsidP="00C05BCB">
      <w:pPr>
        <w:jc w:val="both"/>
        <w:rPr>
          <w:rFonts w:ascii="Arial" w:hAnsi="Arial"/>
          <w:b/>
          <w:sz w:val="12"/>
          <w:szCs w:val="24"/>
        </w:rPr>
      </w:pPr>
    </w:p>
    <w:p w:rsidR="004C1962" w:rsidRPr="00284785" w:rsidRDefault="004C1962" w:rsidP="00C05BCB">
      <w:pPr>
        <w:jc w:val="both"/>
        <w:rPr>
          <w:rFonts w:ascii="Arial" w:hAnsi="Arial"/>
          <w:b/>
          <w:sz w:val="24"/>
          <w:szCs w:val="24"/>
        </w:rPr>
      </w:pPr>
      <w:r w:rsidRPr="00284785">
        <w:rPr>
          <w:rFonts w:ascii="Arial" w:hAnsi="Arial"/>
          <w:b/>
          <w:sz w:val="24"/>
          <w:szCs w:val="24"/>
        </w:rPr>
        <w:t xml:space="preserve">UNIT </w:t>
      </w:r>
      <w:r w:rsidR="002B6983">
        <w:rPr>
          <w:rFonts w:ascii="Arial" w:hAnsi="Arial"/>
          <w:b/>
          <w:sz w:val="24"/>
          <w:szCs w:val="24"/>
        </w:rPr>
        <w:t xml:space="preserve">- </w:t>
      </w:r>
      <w:r w:rsidRPr="00284785">
        <w:rPr>
          <w:rFonts w:ascii="Arial" w:hAnsi="Arial"/>
          <w:b/>
          <w:sz w:val="24"/>
          <w:szCs w:val="24"/>
        </w:rPr>
        <w:t xml:space="preserve">II </w:t>
      </w:r>
    </w:p>
    <w:p w:rsidR="004C1962" w:rsidRDefault="004C1962" w:rsidP="00C05BCB">
      <w:pPr>
        <w:jc w:val="both"/>
        <w:rPr>
          <w:rFonts w:ascii="Arial" w:hAnsi="Arial"/>
          <w:sz w:val="24"/>
          <w:szCs w:val="24"/>
        </w:rPr>
      </w:pPr>
      <w:r w:rsidRPr="00284785">
        <w:rPr>
          <w:rFonts w:ascii="Arial" w:hAnsi="Arial"/>
          <w:sz w:val="24"/>
          <w:szCs w:val="24"/>
        </w:rPr>
        <w:t>Extensibility of Block</w:t>
      </w:r>
      <w:r w:rsidR="00C05BCB">
        <w:rPr>
          <w:rFonts w:ascii="Arial" w:hAnsi="Arial"/>
          <w:sz w:val="24"/>
          <w:szCs w:val="24"/>
        </w:rPr>
        <w:t xml:space="preserve"> </w:t>
      </w:r>
      <w:r w:rsidRPr="00284785">
        <w:rPr>
          <w:rFonts w:ascii="Arial" w:hAnsi="Arial"/>
          <w:sz w:val="24"/>
          <w:szCs w:val="24"/>
        </w:rPr>
        <w:t>chain concepts, Digital Identity verification, Block chain Neutrality, Digital art, Block</w:t>
      </w:r>
      <w:r w:rsidR="00C05BCB">
        <w:rPr>
          <w:rFonts w:ascii="Arial" w:hAnsi="Arial"/>
          <w:sz w:val="24"/>
          <w:szCs w:val="24"/>
        </w:rPr>
        <w:t xml:space="preserve"> </w:t>
      </w:r>
      <w:r w:rsidRPr="00284785">
        <w:rPr>
          <w:rFonts w:ascii="Arial" w:hAnsi="Arial"/>
          <w:sz w:val="24"/>
          <w:szCs w:val="24"/>
        </w:rPr>
        <w:t>chain Environment</w:t>
      </w:r>
      <w:r w:rsidR="00C05BCB">
        <w:rPr>
          <w:rFonts w:ascii="Arial" w:hAnsi="Arial"/>
          <w:sz w:val="24"/>
          <w:szCs w:val="24"/>
        </w:rPr>
        <w:t>.</w:t>
      </w:r>
    </w:p>
    <w:p w:rsidR="002B6983" w:rsidRDefault="002B6983" w:rsidP="00C05BCB">
      <w:pPr>
        <w:jc w:val="both"/>
        <w:rPr>
          <w:rFonts w:ascii="Arial" w:hAnsi="Arial"/>
          <w:sz w:val="24"/>
          <w:szCs w:val="24"/>
        </w:rPr>
      </w:pPr>
    </w:p>
    <w:p w:rsidR="0011323C" w:rsidRPr="0011323C" w:rsidRDefault="0011323C" w:rsidP="00C05BCB">
      <w:pPr>
        <w:jc w:val="both"/>
        <w:rPr>
          <w:rFonts w:ascii="Arial" w:hAnsi="Arial"/>
          <w:b/>
          <w:sz w:val="10"/>
          <w:szCs w:val="24"/>
        </w:rPr>
      </w:pPr>
    </w:p>
    <w:p w:rsidR="004C1962" w:rsidRPr="00284785" w:rsidRDefault="004C1962" w:rsidP="00C05BCB">
      <w:pPr>
        <w:jc w:val="both"/>
        <w:rPr>
          <w:rFonts w:ascii="Arial" w:hAnsi="Arial"/>
          <w:b/>
          <w:sz w:val="24"/>
          <w:szCs w:val="24"/>
        </w:rPr>
      </w:pPr>
      <w:r w:rsidRPr="00284785">
        <w:rPr>
          <w:rFonts w:ascii="Arial" w:hAnsi="Arial"/>
          <w:b/>
          <w:sz w:val="24"/>
          <w:szCs w:val="24"/>
        </w:rPr>
        <w:t xml:space="preserve">UNIT </w:t>
      </w:r>
      <w:r w:rsidR="002B6983">
        <w:rPr>
          <w:rFonts w:ascii="Arial" w:hAnsi="Arial"/>
          <w:b/>
          <w:sz w:val="24"/>
          <w:szCs w:val="24"/>
        </w:rPr>
        <w:t xml:space="preserve">- </w:t>
      </w:r>
      <w:r w:rsidRPr="00284785">
        <w:rPr>
          <w:rFonts w:ascii="Arial" w:hAnsi="Arial"/>
          <w:b/>
          <w:sz w:val="24"/>
          <w:szCs w:val="24"/>
        </w:rPr>
        <w:t xml:space="preserve">III </w:t>
      </w:r>
    </w:p>
    <w:p w:rsidR="004C1962" w:rsidRDefault="004C1962" w:rsidP="00C05BCB">
      <w:pPr>
        <w:jc w:val="both"/>
        <w:rPr>
          <w:rFonts w:ascii="Arial" w:hAnsi="Arial"/>
          <w:sz w:val="24"/>
          <w:szCs w:val="24"/>
        </w:rPr>
      </w:pPr>
      <w:r w:rsidRPr="00284785">
        <w:rPr>
          <w:rFonts w:ascii="Arial" w:hAnsi="Arial"/>
          <w:sz w:val="24"/>
          <w:szCs w:val="24"/>
        </w:rPr>
        <w:t>Block</w:t>
      </w:r>
      <w:r w:rsidR="00C05BCB">
        <w:rPr>
          <w:rFonts w:ascii="Arial" w:hAnsi="Arial"/>
          <w:sz w:val="24"/>
          <w:szCs w:val="24"/>
        </w:rPr>
        <w:t xml:space="preserve"> </w:t>
      </w:r>
      <w:r w:rsidRPr="00284785">
        <w:rPr>
          <w:rFonts w:ascii="Arial" w:hAnsi="Arial"/>
          <w:sz w:val="24"/>
          <w:szCs w:val="24"/>
        </w:rPr>
        <w:t>chain Science: Gridcoin, Folding coin, Blockchain Genomics, Bitcoin MOOCs</w:t>
      </w:r>
      <w:r w:rsidR="00C05BCB">
        <w:rPr>
          <w:rFonts w:ascii="Arial" w:hAnsi="Arial"/>
          <w:sz w:val="24"/>
          <w:szCs w:val="24"/>
        </w:rPr>
        <w:t>.</w:t>
      </w:r>
    </w:p>
    <w:p w:rsidR="002B6983" w:rsidRPr="00284785" w:rsidRDefault="002B6983" w:rsidP="00C05BCB">
      <w:pPr>
        <w:jc w:val="both"/>
        <w:rPr>
          <w:rFonts w:ascii="Arial" w:hAnsi="Arial"/>
          <w:sz w:val="24"/>
          <w:szCs w:val="24"/>
        </w:rPr>
      </w:pPr>
    </w:p>
    <w:p w:rsidR="0011323C" w:rsidRPr="0011323C" w:rsidRDefault="0011323C" w:rsidP="00C05BCB">
      <w:pPr>
        <w:jc w:val="both"/>
        <w:rPr>
          <w:rFonts w:ascii="Arial" w:hAnsi="Arial"/>
          <w:b/>
          <w:sz w:val="12"/>
          <w:szCs w:val="24"/>
        </w:rPr>
      </w:pPr>
    </w:p>
    <w:p w:rsidR="004C1962" w:rsidRPr="00284785" w:rsidRDefault="004C1962" w:rsidP="00C05BCB">
      <w:pPr>
        <w:jc w:val="both"/>
        <w:rPr>
          <w:rFonts w:ascii="Arial" w:hAnsi="Arial"/>
          <w:b/>
          <w:sz w:val="24"/>
          <w:szCs w:val="24"/>
        </w:rPr>
      </w:pPr>
      <w:r w:rsidRPr="00284785">
        <w:rPr>
          <w:rFonts w:ascii="Arial" w:hAnsi="Arial"/>
          <w:b/>
          <w:sz w:val="24"/>
          <w:szCs w:val="24"/>
        </w:rPr>
        <w:t>UNIT</w:t>
      </w:r>
      <w:r w:rsidR="00C05BCB">
        <w:rPr>
          <w:rFonts w:ascii="Arial" w:hAnsi="Arial"/>
          <w:b/>
          <w:sz w:val="24"/>
          <w:szCs w:val="24"/>
        </w:rPr>
        <w:t xml:space="preserve"> </w:t>
      </w:r>
      <w:r w:rsidR="002B6983">
        <w:rPr>
          <w:rFonts w:ascii="Arial" w:hAnsi="Arial"/>
          <w:b/>
          <w:sz w:val="24"/>
          <w:szCs w:val="24"/>
        </w:rPr>
        <w:t xml:space="preserve">- </w:t>
      </w:r>
      <w:r w:rsidRPr="00284785">
        <w:rPr>
          <w:rFonts w:ascii="Arial" w:hAnsi="Arial"/>
          <w:b/>
          <w:sz w:val="24"/>
          <w:szCs w:val="24"/>
        </w:rPr>
        <w:t xml:space="preserve">IV </w:t>
      </w:r>
    </w:p>
    <w:p w:rsidR="004C1962" w:rsidRDefault="004C1962" w:rsidP="00C05BCB">
      <w:pPr>
        <w:jc w:val="both"/>
        <w:rPr>
          <w:rFonts w:ascii="Arial" w:hAnsi="Arial"/>
          <w:sz w:val="24"/>
          <w:szCs w:val="24"/>
        </w:rPr>
      </w:pPr>
      <w:r w:rsidRPr="00284785">
        <w:rPr>
          <w:rFonts w:ascii="Arial" w:hAnsi="Arial"/>
          <w:sz w:val="24"/>
          <w:szCs w:val="24"/>
        </w:rPr>
        <w:t>Currency, Token, Tokenizing, Campuscoin, Coindrop as a strategy for Public adoption, Currency Multiplicity, Demurrage currency</w:t>
      </w:r>
      <w:r w:rsidR="00C05BCB">
        <w:rPr>
          <w:rFonts w:ascii="Arial" w:hAnsi="Arial"/>
          <w:sz w:val="24"/>
          <w:szCs w:val="24"/>
        </w:rPr>
        <w:t>.</w:t>
      </w:r>
    </w:p>
    <w:p w:rsidR="0011323C" w:rsidRDefault="0011323C" w:rsidP="00C05BCB">
      <w:pPr>
        <w:jc w:val="both"/>
        <w:rPr>
          <w:rFonts w:ascii="Arial" w:hAnsi="Arial"/>
          <w:b/>
          <w:sz w:val="12"/>
          <w:szCs w:val="24"/>
        </w:rPr>
      </w:pPr>
    </w:p>
    <w:p w:rsidR="002B6983" w:rsidRDefault="002B6983" w:rsidP="00C05BCB">
      <w:pPr>
        <w:jc w:val="both"/>
        <w:rPr>
          <w:rFonts w:ascii="Arial" w:hAnsi="Arial"/>
          <w:b/>
          <w:sz w:val="12"/>
          <w:szCs w:val="24"/>
        </w:rPr>
      </w:pPr>
    </w:p>
    <w:p w:rsidR="002B6983" w:rsidRPr="0011323C" w:rsidRDefault="002B6983" w:rsidP="00C05BCB">
      <w:pPr>
        <w:jc w:val="both"/>
        <w:rPr>
          <w:rFonts w:ascii="Arial" w:hAnsi="Arial"/>
          <w:b/>
          <w:sz w:val="12"/>
          <w:szCs w:val="24"/>
        </w:rPr>
      </w:pPr>
    </w:p>
    <w:p w:rsidR="004C1962" w:rsidRPr="00284785" w:rsidRDefault="004C1962" w:rsidP="00C05BCB">
      <w:pPr>
        <w:jc w:val="both"/>
        <w:rPr>
          <w:rFonts w:ascii="Arial" w:hAnsi="Arial"/>
          <w:b/>
          <w:sz w:val="24"/>
          <w:szCs w:val="24"/>
        </w:rPr>
      </w:pPr>
      <w:r w:rsidRPr="00284785">
        <w:rPr>
          <w:rFonts w:ascii="Arial" w:hAnsi="Arial"/>
          <w:b/>
          <w:sz w:val="24"/>
          <w:szCs w:val="24"/>
        </w:rPr>
        <w:t xml:space="preserve">UNIT </w:t>
      </w:r>
      <w:r w:rsidR="002B6983">
        <w:rPr>
          <w:rFonts w:ascii="Arial" w:hAnsi="Arial"/>
          <w:b/>
          <w:sz w:val="24"/>
          <w:szCs w:val="24"/>
        </w:rPr>
        <w:t xml:space="preserve">- </w:t>
      </w:r>
      <w:r w:rsidRPr="00284785">
        <w:rPr>
          <w:rFonts w:ascii="Arial" w:hAnsi="Arial"/>
          <w:b/>
          <w:sz w:val="24"/>
          <w:szCs w:val="24"/>
        </w:rPr>
        <w:t xml:space="preserve">V </w:t>
      </w:r>
    </w:p>
    <w:p w:rsidR="004C1962" w:rsidRPr="00284785" w:rsidRDefault="004C1962" w:rsidP="00C05BCB">
      <w:pPr>
        <w:jc w:val="both"/>
        <w:rPr>
          <w:rFonts w:ascii="Arial" w:hAnsi="Arial"/>
          <w:sz w:val="24"/>
          <w:szCs w:val="24"/>
        </w:rPr>
      </w:pPr>
      <w:r w:rsidRPr="00284785">
        <w:rPr>
          <w:rFonts w:ascii="Arial" w:hAnsi="Arial"/>
          <w:sz w:val="24"/>
          <w:szCs w:val="24"/>
        </w:rPr>
        <w:t>Technical challenges, Business model challenges, Scandals and Public perception, Government Regulations</w:t>
      </w:r>
      <w:r w:rsidR="00C05BCB">
        <w:rPr>
          <w:rFonts w:ascii="Arial" w:hAnsi="Arial"/>
          <w:sz w:val="24"/>
          <w:szCs w:val="24"/>
        </w:rPr>
        <w:t>.</w:t>
      </w:r>
    </w:p>
    <w:p w:rsidR="0011323C" w:rsidRDefault="0011323C" w:rsidP="004C1962">
      <w:pPr>
        <w:rPr>
          <w:rFonts w:ascii="Arial" w:hAnsi="Arial"/>
          <w:b/>
          <w:sz w:val="14"/>
          <w:szCs w:val="24"/>
        </w:rPr>
      </w:pPr>
    </w:p>
    <w:p w:rsidR="002B6983" w:rsidRDefault="002B6983" w:rsidP="004C1962">
      <w:pPr>
        <w:rPr>
          <w:rFonts w:ascii="Arial" w:hAnsi="Arial"/>
          <w:b/>
          <w:sz w:val="14"/>
          <w:szCs w:val="24"/>
        </w:rPr>
      </w:pPr>
    </w:p>
    <w:p w:rsidR="002B6983" w:rsidRDefault="002B6983" w:rsidP="004C1962">
      <w:pPr>
        <w:rPr>
          <w:rFonts w:ascii="Arial" w:hAnsi="Arial"/>
          <w:b/>
          <w:sz w:val="14"/>
          <w:szCs w:val="24"/>
        </w:rPr>
      </w:pPr>
    </w:p>
    <w:p w:rsidR="002B6983" w:rsidRDefault="002B6983" w:rsidP="004C1962">
      <w:pPr>
        <w:rPr>
          <w:rFonts w:ascii="Arial" w:hAnsi="Arial"/>
          <w:b/>
          <w:sz w:val="14"/>
          <w:szCs w:val="24"/>
        </w:rPr>
      </w:pPr>
    </w:p>
    <w:p w:rsidR="002B6983" w:rsidRDefault="002B6983" w:rsidP="004C1962">
      <w:pPr>
        <w:rPr>
          <w:rFonts w:ascii="Arial" w:hAnsi="Arial"/>
          <w:b/>
          <w:sz w:val="14"/>
          <w:szCs w:val="24"/>
        </w:rPr>
      </w:pPr>
    </w:p>
    <w:p w:rsidR="004C1962" w:rsidRPr="00284785" w:rsidRDefault="004C1962" w:rsidP="004C1962">
      <w:pPr>
        <w:rPr>
          <w:rFonts w:ascii="Arial" w:hAnsi="Arial"/>
          <w:b/>
          <w:sz w:val="24"/>
          <w:szCs w:val="24"/>
        </w:rPr>
      </w:pPr>
      <w:r w:rsidRPr="00284785">
        <w:rPr>
          <w:rFonts w:ascii="Arial" w:hAnsi="Arial"/>
          <w:b/>
          <w:sz w:val="24"/>
          <w:szCs w:val="24"/>
        </w:rPr>
        <w:lastRenderedPageBreak/>
        <w:t>TEXT</w:t>
      </w:r>
      <w:r w:rsidR="00C05BCB">
        <w:rPr>
          <w:rFonts w:ascii="Arial" w:hAnsi="Arial"/>
          <w:b/>
          <w:sz w:val="24"/>
          <w:szCs w:val="24"/>
        </w:rPr>
        <w:t xml:space="preserve"> </w:t>
      </w:r>
      <w:r w:rsidRPr="00284785">
        <w:rPr>
          <w:rFonts w:ascii="Arial" w:hAnsi="Arial"/>
          <w:b/>
          <w:sz w:val="24"/>
          <w:szCs w:val="24"/>
        </w:rPr>
        <w:t xml:space="preserve">BOOK </w:t>
      </w:r>
    </w:p>
    <w:p w:rsidR="00C05BCB" w:rsidRDefault="004C1962" w:rsidP="004C1962">
      <w:pPr>
        <w:rPr>
          <w:rFonts w:ascii="Arial" w:hAnsi="Arial"/>
          <w:sz w:val="24"/>
          <w:szCs w:val="24"/>
        </w:rPr>
      </w:pPr>
      <w:r w:rsidRPr="00284785">
        <w:rPr>
          <w:rFonts w:ascii="Arial" w:hAnsi="Arial"/>
          <w:sz w:val="24"/>
          <w:szCs w:val="24"/>
        </w:rPr>
        <w:t>1. Blockchain Blue print for Economy</w:t>
      </w:r>
      <w:r w:rsidR="00C05BCB">
        <w:rPr>
          <w:rFonts w:ascii="Arial" w:hAnsi="Arial"/>
          <w:sz w:val="24"/>
          <w:szCs w:val="24"/>
        </w:rPr>
        <w:t xml:space="preserve">, </w:t>
      </w:r>
      <w:r w:rsidRPr="00284785">
        <w:rPr>
          <w:rFonts w:ascii="Arial" w:hAnsi="Arial"/>
          <w:sz w:val="24"/>
          <w:szCs w:val="24"/>
        </w:rPr>
        <w:t>Melanie Swan</w:t>
      </w:r>
      <w:r w:rsidR="00C05BCB">
        <w:rPr>
          <w:rFonts w:ascii="Arial" w:hAnsi="Arial"/>
          <w:sz w:val="24"/>
          <w:szCs w:val="24"/>
        </w:rPr>
        <w:t>.</w:t>
      </w:r>
    </w:p>
    <w:p w:rsidR="0011323C" w:rsidRPr="0011323C" w:rsidRDefault="0011323C" w:rsidP="004C1962">
      <w:pPr>
        <w:rPr>
          <w:rFonts w:ascii="Arial" w:hAnsi="Arial"/>
          <w:b/>
          <w:sz w:val="12"/>
          <w:szCs w:val="24"/>
        </w:rPr>
      </w:pPr>
    </w:p>
    <w:p w:rsidR="002B6983" w:rsidRDefault="002B6983" w:rsidP="004C1962">
      <w:pPr>
        <w:rPr>
          <w:rFonts w:ascii="Arial" w:hAnsi="Arial"/>
          <w:b/>
          <w:sz w:val="24"/>
          <w:szCs w:val="24"/>
        </w:rPr>
      </w:pPr>
    </w:p>
    <w:p w:rsidR="004C1962" w:rsidRPr="00284785" w:rsidRDefault="004C1962" w:rsidP="004C1962">
      <w:pPr>
        <w:rPr>
          <w:rFonts w:ascii="Arial" w:hAnsi="Arial"/>
          <w:b/>
          <w:sz w:val="24"/>
          <w:szCs w:val="24"/>
        </w:rPr>
      </w:pPr>
      <w:r w:rsidRPr="00284785">
        <w:rPr>
          <w:rFonts w:ascii="Arial" w:hAnsi="Arial"/>
          <w:b/>
          <w:sz w:val="24"/>
          <w:szCs w:val="24"/>
        </w:rPr>
        <w:t>REFERENCE</w:t>
      </w:r>
      <w:r w:rsidR="00C05BCB">
        <w:rPr>
          <w:rFonts w:ascii="Arial" w:hAnsi="Arial"/>
          <w:b/>
          <w:sz w:val="24"/>
          <w:szCs w:val="24"/>
        </w:rPr>
        <w:t xml:space="preserve"> BOOK</w:t>
      </w:r>
      <w:r w:rsidRPr="00284785">
        <w:rPr>
          <w:rFonts w:ascii="Arial" w:hAnsi="Arial"/>
          <w:b/>
          <w:sz w:val="24"/>
          <w:szCs w:val="24"/>
        </w:rPr>
        <w:t xml:space="preserve"> </w:t>
      </w:r>
    </w:p>
    <w:p w:rsidR="004C1962" w:rsidRDefault="004C1962" w:rsidP="00C05BCB">
      <w:pPr>
        <w:jc w:val="both"/>
        <w:rPr>
          <w:rFonts w:ascii="Arial" w:hAnsi="Arial"/>
          <w:sz w:val="24"/>
          <w:szCs w:val="24"/>
        </w:rPr>
      </w:pPr>
      <w:r w:rsidRPr="00284785">
        <w:rPr>
          <w:rFonts w:ascii="Arial" w:hAnsi="Arial"/>
          <w:sz w:val="24"/>
          <w:szCs w:val="24"/>
        </w:rPr>
        <w:t>1. Blockchain Basics: A Non-Technical Introduction in 25 Steps</w:t>
      </w:r>
      <w:r w:rsidR="00C05BCB">
        <w:rPr>
          <w:rFonts w:ascii="Arial" w:hAnsi="Arial"/>
          <w:sz w:val="24"/>
          <w:szCs w:val="24"/>
        </w:rPr>
        <w:t xml:space="preserve">, </w:t>
      </w:r>
      <w:r w:rsidRPr="00284785">
        <w:rPr>
          <w:rFonts w:ascii="Arial" w:hAnsi="Arial"/>
          <w:sz w:val="24"/>
          <w:szCs w:val="24"/>
        </w:rPr>
        <w:t>1</w:t>
      </w:r>
      <w:r w:rsidRPr="00C05BCB">
        <w:rPr>
          <w:rFonts w:ascii="Arial" w:hAnsi="Arial"/>
          <w:sz w:val="24"/>
          <w:szCs w:val="24"/>
          <w:vertAlign w:val="superscript"/>
        </w:rPr>
        <w:t>st</w:t>
      </w:r>
      <w:r w:rsidR="00C05BCB">
        <w:rPr>
          <w:rFonts w:ascii="Arial" w:hAnsi="Arial"/>
          <w:sz w:val="24"/>
          <w:szCs w:val="24"/>
        </w:rPr>
        <w:t xml:space="preserve"> </w:t>
      </w:r>
      <w:r w:rsidRPr="00284785">
        <w:rPr>
          <w:rFonts w:ascii="Arial" w:hAnsi="Arial"/>
          <w:sz w:val="24"/>
          <w:szCs w:val="24"/>
        </w:rPr>
        <w:t>Edition</w:t>
      </w:r>
      <w:r w:rsidR="00C05BCB">
        <w:rPr>
          <w:rFonts w:ascii="Arial" w:hAnsi="Arial"/>
          <w:sz w:val="24"/>
          <w:szCs w:val="24"/>
        </w:rPr>
        <w:t xml:space="preserve">, </w:t>
      </w:r>
      <w:r w:rsidRPr="00284785">
        <w:rPr>
          <w:rFonts w:ascii="Arial" w:hAnsi="Arial"/>
          <w:sz w:val="24"/>
          <w:szCs w:val="24"/>
        </w:rPr>
        <w:t>Daniel Drescher</w:t>
      </w:r>
      <w:r w:rsidR="00C05BCB">
        <w:rPr>
          <w:rFonts w:ascii="Arial" w:hAnsi="Arial"/>
          <w:sz w:val="24"/>
          <w:szCs w:val="24"/>
        </w:rPr>
        <w:t>.</w:t>
      </w:r>
    </w:p>
    <w:p w:rsidR="002B6983" w:rsidRDefault="002B6983" w:rsidP="002B6983">
      <w:pPr>
        <w:tabs>
          <w:tab w:val="left" w:pos="990"/>
        </w:tabs>
        <w:ind w:left="-540" w:right="-1170"/>
        <w:rPr>
          <w:rFonts w:ascii="Arial" w:hAnsi="Arial"/>
          <w:sz w:val="24"/>
          <w:szCs w:val="24"/>
        </w:rPr>
      </w:pPr>
    </w:p>
    <w:p w:rsidR="002B6983" w:rsidRDefault="002B6983" w:rsidP="002B6983">
      <w:pPr>
        <w:tabs>
          <w:tab w:val="left" w:pos="990"/>
        </w:tabs>
        <w:ind w:left="-540" w:right="-1170"/>
        <w:rPr>
          <w:rFonts w:ascii="Arial" w:hAnsi="Arial"/>
          <w:sz w:val="24"/>
          <w:szCs w:val="24"/>
        </w:rPr>
      </w:pPr>
    </w:p>
    <w:p w:rsidR="002B6983" w:rsidRDefault="002B6983" w:rsidP="002B6983">
      <w:pPr>
        <w:tabs>
          <w:tab w:val="left" w:pos="990"/>
        </w:tabs>
        <w:ind w:left="-540" w:right="-1170"/>
        <w:rPr>
          <w:rFonts w:ascii="Arial" w:hAnsi="Arial"/>
          <w:sz w:val="24"/>
          <w:szCs w:val="24"/>
        </w:rPr>
      </w:pPr>
    </w:p>
    <w:p w:rsidR="002B6983" w:rsidRDefault="002B6983" w:rsidP="002B6983">
      <w:pPr>
        <w:tabs>
          <w:tab w:val="left" w:pos="990"/>
        </w:tabs>
        <w:ind w:left="-540" w:right="-1170"/>
        <w:rPr>
          <w:rFonts w:ascii="Arial" w:hAnsi="Arial"/>
          <w:sz w:val="24"/>
          <w:szCs w:val="24"/>
        </w:rPr>
      </w:pPr>
    </w:p>
    <w:p w:rsidR="002B6983" w:rsidRDefault="002B6983" w:rsidP="00C05BCB">
      <w:pPr>
        <w:jc w:val="both"/>
        <w:rPr>
          <w:rFonts w:ascii="Arial" w:hAnsi="Arial"/>
          <w:sz w:val="24"/>
          <w:szCs w:val="24"/>
        </w:rPr>
      </w:pPr>
    </w:p>
    <w:p w:rsidR="00D232C1" w:rsidRDefault="00D232C1" w:rsidP="00C05BCB">
      <w:pPr>
        <w:jc w:val="both"/>
        <w:rPr>
          <w:rFonts w:ascii="Arial" w:hAnsi="Arial"/>
          <w:sz w:val="24"/>
          <w:szCs w:val="24"/>
        </w:rPr>
      </w:pPr>
    </w:p>
    <w:p w:rsidR="00D232C1" w:rsidRDefault="00D232C1" w:rsidP="00C05BCB">
      <w:pPr>
        <w:jc w:val="both"/>
        <w:rPr>
          <w:rFonts w:ascii="Arial" w:hAnsi="Arial"/>
          <w:sz w:val="24"/>
          <w:szCs w:val="24"/>
        </w:rPr>
      </w:pPr>
    </w:p>
    <w:p w:rsidR="00D232C1" w:rsidRDefault="00D232C1" w:rsidP="00C05BCB">
      <w:pPr>
        <w:jc w:val="both"/>
        <w:rPr>
          <w:rFonts w:ascii="Arial" w:hAnsi="Arial"/>
          <w:sz w:val="24"/>
          <w:szCs w:val="24"/>
        </w:rPr>
      </w:pPr>
    </w:p>
    <w:p w:rsidR="00D232C1" w:rsidRDefault="00D232C1" w:rsidP="00C05BCB">
      <w:pPr>
        <w:jc w:val="both"/>
        <w:rPr>
          <w:rFonts w:ascii="Arial" w:hAnsi="Arial"/>
          <w:sz w:val="24"/>
          <w:szCs w:val="24"/>
        </w:rPr>
      </w:pPr>
    </w:p>
    <w:p w:rsidR="00D232C1" w:rsidRDefault="00D232C1" w:rsidP="00C05BCB">
      <w:pPr>
        <w:jc w:val="both"/>
        <w:rPr>
          <w:rFonts w:ascii="Arial" w:hAnsi="Arial"/>
          <w:sz w:val="24"/>
          <w:szCs w:val="24"/>
        </w:rPr>
      </w:pPr>
    </w:p>
    <w:p w:rsidR="00D232C1" w:rsidRDefault="00D232C1" w:rsidP="00C05BCB">
      <w:pPr>
        <w:jc w:val="both"/>
        <w:rPr>
          <w:rFonts w:ascii="Arial" w:hAnsi="Arial"/>
          <w:sz w:val="24"/>
          <w:szCs w:val="24"/>
        </w:rPr>
      </w:pPr>
    </w:p>
    <w:p w:rsidR="00D232C1" w:rsidRDefault="00D232C1" w:rsidP="00C05BCB">
      <w:pPr>
        <w:jc w:val="both"/>
        <w:rPr>
          <w:rFonts w:ascii="Arial" w:hAnsi="Arial"/>
          <w:sz w:val="24"/>
          <w:szCs w:val="24"/>
        </w:rPr>
      </w:pPr>
    </w:p>
    <w:p w:rsidR="00D232C1" w:rsidRDefault="00D232C1" w:rsidP="00C05BCB">
      <w:pPr>
        <w:jc w:val="both"/>
        <w:rPr>
          <w:rFonts w:ascii="Arial" w:hAnsi="Arial"/>
          <w:sz w:val="24"/>
          <w:szCs w:val="24"/>
        </w:rPr>
      </w:pPr>
    </w:p>
    <w:p w:rsidR="00D232C1" w:rsidRDefault="00D232C1" w:rsidP="00C05BCB">
      <w:pPr>
        <w:jc w:val="both"/>
        <w:rPr>
          <w:rFonts w:ascii="Arial" w:hAnsi="Arial"/>
          <w:sz w:val="24"/>
          <w:szCs w:val="24"/>
        </w:rPr>
      </w:pPr>
    </w:p>
    <w:p w:rsidR="00D232C1" w:rsidRDefault="00D232C1" w:rsidP="00C05BCB">
      <w:pPr>
        <w:jc w:val="both"/>
        <w:rPr>
          <w:rFonts w:ascii="Arial" w:hAnsi="Arial"/>
          <w:sz w:val="24"/>
          <w:szCs w:val="24"/>
        </w:rPr>
      </w:pPr>
    </w:p>
    <w:p w:rsidR="00D232C1" w:rsidRDefault="00D232C1" w:rsidP="00C05BCB">
      <w:pPr>
        <w:jc w:val="both"/>
        <w:rPr>
          <w:rFonts w:ascii="Arial" w:hAnsi="Arial"/>
          <w:sz w:val="24"/>
          <w:szCs w:val="24"/>
        </w:rPr>
      </w:pPr>
    </w:p>
    <w:p w:rsidR="00D232C1" w:rsidRDefault="00D232C1" w:rsidP="00C05BCB">
      <w:pPr>
        <w:jc w:val="both"/>
        <w:rPr>
          <w:rFonts w:ascii="Arial" w:hAnsi="Arial"/>
          <w:sz w:val="24"/>
          <w:szCs w:val="24"/>
        </w:rPr>
      </w:pPr>
    </w:p>
    <w:p w:rsidR="00D232C1" w:rsidRDefault="00D232C1" w:rsidP="00C05BCB">
      <w:pPr>
        <w:jc w:val="both"/>
        <w:rPr>
          <w:rFonts w:ascii="Arial" w:hAnsi="Arial"/>
          <w:sz w:val="24"/>
          <w:szCs w:val="24"/>
        </w:rPr>
      </w:pPr>
    </w:p>
    <w:p w:rsidR="00D232C1" w:rsidRDefault="00D232C1" w:rsidP="00C05BCB">
      <w:pPr>
        <w:jc w:val="both"/>
        <w:rPr>
          <w:rFonts w:ascii="Arial" w:hAnsi="Arial"/>
          <w:sz w:val="24"/>
          <w:szCs w:val="24"/>
        </w:rPr>
      </w:pPr>
    </w:p>
    <w:p w:rsidR="00D232C1" w:rsidRDefault="00D232C1" w:rsidP="00C05BCB">
      <w:pPr>
        <w:jc w:val="both"/>
        <w:rPr>
          <w:rFonts w:ascii="Arial" w:hAnsi="Arial"/>
          <w:sz w:val="24"/>
          <w:szCs w:val="24"/>
        </w:rPr>
      </w:pPr>
    </w:p>
    <w:p w:rsidR="00D232C1" w:rsidRDefault="00D232C1" w:rsidP="00C05BCB">
      <w:pPr>
        <w:jc w:val="both"/>
        <w:rPr>
          <w:rFonts w:ascii="Arial" w:hAnsi="Arial"/>
          <w:sz w:val="24"/>
          <w:szCs w:val="24"/>
        </w:rPr>
      </w:pPr>
    </w:p>
    <w:p w:rsidR="00D232C1" w:rsidRDefault="00D232C1" w:rsidP="00C05BCB">
      <w:pPr>
        <w:jc w:val="both"/>
        <w:rPr>
          <w:rFonts w:ascii="Arial" w:hAnsi="Arial"/>
          <w:sz w:val="24"/>
          <w:szCs w:val="24"/>
        </w:rPr>
      </w:pPr>
    </w:p>
    <w:p w:rsidR="00D232C1" w:rsidRDefault="00D232C1" w:rsidP="00C05BCB">
      <w:pPr>
        <w:jc w:val="both"/>
        <w:rPr>
          <w:rFonts w:ascii="Arial" w:hAnsi="Arial"/>
          <w:sz w:val="24"/>
          <w:szCs w:val="24"/>
        </w:rPr>
      </w:pPr>
    </w:p>
    <w:p w:rsidR="00D232C1" w:rsidRDefault="00D232C1" w:rsidP="00C05BCB">
      <w:pPr>
        <w:jc w:val="both"/>
        <w:rPr>
          <w:rFonts w:ascii="Arial" w:hAnsi="Arial"/>
          <w:sz w:val="24"/>
          <w:szCs w:val="24"/>
        </w:rPr>
      </w:pPr>
    </w:p>
    <w:p w:rsidR="00D232C1" w:rsidRDefault="00D232C1" w:rsidP="00C05BCB">
      <w:pPr>
        <w:jc w:val="both"/>
        <w:rPr>
          <w:rFonts w:ascii="Arial" w:hAnsi="Arial"/>
          <w:sz w:val="24"/>
          <w:szCs w:val="24"/>
        </w:rPr>
      </w:pPr>
    </w:p>
    <w:p w:rsidR="002B6983" w:rsidRDefault="002B6983" w:rsidP="00C05BCB">
      <w:pPr>
        <w:jc w:val="both"/>
        <w:rPr>
          <w:rFonts w:ascii="Arial" w:hAnsi="Arial"/>
          <w:sz w:val="24"/>
          <w:szCs w:val="24"/>
        </w:rPr>
      </w:pPr>
    </w:p>
    <w:p w:rsidR="002B6983" w:rsidRDefault="002B6983" w:rsidP="00C05BCB">
      <w:pPr>
        <w:jc w:val="both"/>
        <w:rPr>
          <w:rFonts w:ascii="Arial" w:hAnsi="Arial"/>
          <w:sz w:val="24"/>
          <w:szCs w:val="24"/>
        </w:rPr>
      </w:pPr>
    </w:p>
    <w:p w:rsidR="002B6983" w:rsidRDefault="002B6983" w:rsidP="00C05BCB">
      <w:pPr>
        <w:jc w:val="both"/>
        <w:rPr>
          <w:rFonts w:ascii="Arial" w:hAnsi="Arial"/>
          <w:sz w:val="24"/>
          <w:szCs w:val="24"/>
        </w:rPr>
      </w:pPr>
    </w:p>
    <w:p w:rsidR="002B6983" w:rsidRDefault="002B6983" w:rsidP="00C05BCB">
      <w:pPr>
        <w:jc w:val="both"/>
        <w:rPr>
          <w:rFonts w:ascii="Arial" w:hAnsi="Arial"/>
          <w:sz w:val="24"/>
          <w:szCs w:val="24"/>
        </w:rPr>
      </w:pPr>
    </w:p>
    <w:p w:rsidR="002B6983" w:rsidRDefault="002B6983" w:rsidP="00C05BCB">
      <w:pPr>
        <w:jc w:val="both"/>
        <w:rPr>
          <w:rFonts w:ascii="Arial" w:hAnsi="Arial"/>
          <w:sz w:val="24"/>
          <w:szCs w:val="24"/>
        </w:rPr>
      </w:pPr>
    </w:p>
    <w:p w:rsidR="002B6983" w:rsidRDefault="002B6983" w:rsidP="00C05BCB">
      <w:pPr>
        <w:jc w:val="both"/>
        <w:rPr>
          <w:rFonts w:ascii="Arial" w:hAnsi="Arial"/>
          <w:sz w:val="24"/>
          <w:szCs w:val="24"/>
        </w:rPr>
      </w:pPr>
    </w:p>
    <w:p w:rsidR="002B6983" w:rsidRDefault="002B6983" w:rsidP="00C05BCB">
      <w:pPr>
        <w:jc w:val="both"/>
        <w:rPr>
          <w:rFonts w:ascii="Arial" w:hAnsi="Arial"/>
          <w:sz w:val="24"/>
          <w:szCs w:val="24"/>
        </w:rPr>
      </w:pPr>
    </w:p>
    <w:p w:rsidR="002B6983" w:rsidRDefault="002B6983" w:rsidP="00C05BCB">
      <w:pPr>
        <w:jc w:val="both"/>
        <w:rPr>
          <w:rFonts w:ascii="Arial" w:hAnsi="Arial"/>
          <w:sz w:val="24"/>
          <w:szCs w:val="24"/>
        </w:rPr>
      </w:pPr>
    </w:p>
    <w:p w:rsidR="002B6983" w:rsidRDefault="002B6983" w:rsidP="00C05BCB">
      <w:pPr>
        <w:jc w:val="both"/>
        <w:rPr>
          <w:rFonts w:ascii="Arial" w:hAnsi="Arial"/>
          <w:sz w:val="24"/>
          <w:szCs w:val="24"/>
        </w:rPr>
      </w:pPr>
    </w:p>
    <w:p w:rsidR="002B6983" w:rsidRDefault="002B6983" w:rsidP="00C05BCB">
      <w:pPr>
        <w:jc w:val="both"/>
        <w:rPr>
          <w:rFonts w:ascii="Arial" w:hAnsi="Arial"/>
          <w:sz w:val="24"/>
          <w:szCs w:val="24"/>
        </w:rPr>
      </w:pPr>
    </w:p>
    <w:p w:rsidR="002B6983" w:rsidRDefault="002B6983" w:rsidP="00C05BCB">
      <w:pPr>
        <w:jc w:val="both"/>
        <w:rPr>
          <w:rFonts w:ascii="Arial" w:hAnsi="Arial"/>
          <w:sz w:val="24"/>
          <w:szCs w:val="24"/>
        </w:rPr>
      </w:pPr>
    </w:p>
    <w:p w:rsidR="002B6983" w:rsidRDefault="002B6983" w:rsidP="00C05BCB">
      <w:pPr>
        <w:jc w:val="both"/>
        <w:rPr>
          <w:rFonts w:ascii="Arial" w:hAnsi="Arial"/>
          <w:sz w:val="24"/>
          <w:szCs w:val="24"/>
        </w:rPr>
      </w:pPr>
    </w:p>
    <w:p w:rsidR="002B6983" w:rsidRDefault="002B6983" w:rsidP="00C05BCB">
      <w:pPr>
        <w:jc w:val="both"/>
        <w:rPr>
          <w:rFonts w:ascii="Arial" w:hAnsi="Arial"/>
          <w:sz w:val="24"/>
          <w:szCs w:val="24"/>
        </w:rPr>
      </w:pPr>
    </w:p>
    <w:p w:rsidR="002B6983" w:rsidRDefault="002B6983" w:rsidP="00C05BCB">
      <w:pPr>
        <w:jc w:val="both"/>
        <w:rPr>
          <w:rFonts w:ascii="Arial" w:hAnsi="Arial"/>
          <w:sz w:val="24"/>
          <w:szCs w:val="24"/>
        </w:rPr>
      </w:pPr>
    </w:p>
    <w:p w:rsidR="0011323C" w:rsidRDefault="0011323C" w:rsidP="00C05BCB">
      <w:pPr>
        <w:jc w:val="both"/>
        <w:rPr>
          <w:rFonts w:ascii="Arial" w:hAnsi="Arial"/>
          <w:sz w:val="24"/>
          <w:szCs w:val="24"/>
        </w:rPr>
      </w:pPr>
    </w:p>
    <w:p w:rsidR="00295EE3" w:rsidRDefault="00295EE3" w:rsidP="00165AF4">
      <w:pPr>
        <w:ind w:right="-810"/>
        <w:rPr>
          <w:rFonts w:ascii="Arial" w:hAnsi="Arial"/>
          <w:sz w:val="24"/>
          <w:szCs w:val="24"/>
        </w:rPr>
      </w:pPr>
      <w:r>
        <w:rPr>
          <w:rFonts w:ascii="Arial" w:hAnsi="Arial"/>
          <w:sz w:val="24"/>
          <w:szCs w:val="24"/>
        </w:rPr>
        <w:t xml:space="preserve">  </w:t>
      </w:r>
    </w:p>
    <w:p w:rsidR="00295EE3" w:rsidRDefault="00295EE3" w:rsidP="00295EE3">
      <w:pPr>
        <w:tabs>
          <w:tab w:val="left" w:pos="990"/>
        </w:tabs>
        <w:ind w:right="-900"/>
        <w:rPr>
          <w:rFonts w:ascii="Arial" w:hAnsi="Arial"/>
          <w:sz w:val="24"/>
          <w:szCs w:val="24"/>
        </w:rPr>
      </w:pPr>
    </w:p>
    <w:p w:rsidR="0066266D" w:rsidRPr="006326E5" w:rsidRDefault="0066266D" w:rsidP="0066266D">
      <w:pPr>
        <w:pStyle w:val="Header"/>
        <w:jc w:val="center"/>
        <w:rPr>
          <w:rFonts w:ascii="Arial" w:hAnsi="Arial"/>
          <w:b/>
          <w:sz w:val="28"/>
          <w:szCs w:val="28"/>
        </w:rPr>
      </w:pPr>
      <w:r w:rsidRPr="006326E5">
        <w:rPr>
          <w:rFonts w:ascii="Arial" w:hAnsi="Arial"/>
          <w:b/>
          <w:noProof/>
          <w:color w:val="000000" w:themeColor="text1"/>
          <w:sz w:val="28"/>
          <w:szCs w:val="28"/>
        </w:rPr>
        <w:lastRenderedPageBreak/>
        <w:drawing>
          <wp:anchor distT="0" distB="0" distL="114300" distR="114300" simplePos="0" relativeHeight="251891712" behindDoc="1" locked="0" layoutInCell="1" allowOverlap="1">
            <wp:simplePos x="0" y="0"/>
            <wp:positionH relativeFrom="column">
              <wp:posOffset>38100</wp:posOffset>
            </wp:positionH>
            <wp:positionV relativeFrom="paragraph">
              <wp:posOffset>-85725</wp:posOffset>
            </wp:positionV>
            <wp:extent cx="466725" cy="352425"/>
            <wp:effectExtent l="19050" t="0" r="9525" b="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6725" cy="352425"/>
                    </a:xfrm>
                    <a:prstGeom prst="rect">
                      <a:avLst/>
                    </a:prstGeom>
                    <a:noFill/>
                    <a:ln w="9525">
                      <a:noFill/>
                      <a:miter lim="800000"/>
                      <a:headEnd/>
                      <a:tailEnd/>
                    </a:ln>
                  </pic:spPr>
                </pic:pic>
              </a:graphicData>
            </a:graphic>
          </wp:anchor>
        </w:drawing>
      </w:r>
      <w:r>
        <w:rPr>
          <w:rFonts w:ascii="Arial" w:hAnsi="Arial"/>
          <w:b/>
          <w:sz w:val="28"/>
          <w:szCs w:val="28"/>
        </w:rPr>
        <w:t>G</w:t>
      </w:r>
      <w:r w:rsidRPr="006326E5">
        <w:rPr>
          <w:rFonts w:ascii="Arial" w:hAnsi="Arial"/>
          <w:b/>
          <w:sz w:val="28"/>
          <w:szCs w:val="28"/>
        </w:rPr>
        <w:t>URU NANAK INSTITUTIONS TECHNICAL CAMPUS</w:t>
      </w:r>
    </w:p>
    <w:p w:rsidR="0066266D" w:rsidRPr="006326E5" w:rsidRDefault="0066266D" w:rsidP="0066266D">
      <w:pPr>
        <w:pStyle w:val="Header"/>
        <w:jc w:val="center"/>
        <w:rPr>
          <w:rFonts w:ascii="Arial" w:hAnsi="Arial"/>
          <w:b/>
          <w:sz w:val="28"/>
          <w:szCs w:val="28"/>
        </w:rPr>
      </w:pPr>
      <w:r w:rsidRPr="006326E5">
        <w:rPr>
          <w:rFonts w:ascii="Arial" w:hAnsi="Arial"/>
          <w:b/>
          <w:sz w:val="28"/>
          <w:szCs w:val="28"/>
        </w:rPr>
        <w:t>(AUTONOMOUS)</w:t>
      </w:r>
    </w:p>
    <w:p w:rsidR="0066266D" w:rsidRDefault="0066266D" w:rsidP="0066266D">
      <w:pPr>
        <w:rPr>
          <w:b/>
        </w:rPr>
      </w:pPr>
    </w:p>
    <w:p w:rsidR="0066266D" w:rsidRPr="006602B7" w:rsidRDefault="0066266D" w:rsidP="0066266D">
      <w:pPr>
        <w:rPr>
          <w:rFonts w:ascii="Arial" w:hAnsi="Arial"/>
          <w:b/>
          <w:sz w:val="24"/>
          <w:szCs w:val="24"/>
        </w:rPr>
      </w:pPr>
      <w:r w:rsidRPr="00915FF7">
        <w:rPr>
          <w:rFonts w:ascii="Arial" w:hAnsi="Arial"/>
          <w:b/>
          <w:sz w:val="24"/>
          <w:szCs w:val="24"/>
        </w:rPr>
        <w:t>I</w:t>
      </w:r>
      <w:r>
        <w:rPr>
          <w:rFonts w:ascii="Arial" w:hAnsi="Arial"/>
          <w:b/>
          <w:sz w:val="24"/>
          <w:szCs w:val="24"/>
        </w:rPr>
        <w:t>V Year B.</w:t>
      </w:r>
      <w:r w:rsidRPr="00915FF7">
        <w:rPr>
          <w:rFonts w:ascii="Arial" w:hAnsi="Arial"/>
          <w:b/>
          <w:sz w:val="24"/>
          <w:szCs w:val="24"/>
        </w:rPr>
        <w:t xml:space="preserve">Tech. </w:t>
      </w:r>
      <w:r>
        <w:rPr>
          <w:rFonts w:ascii="Arial" w:hAnsi="Arial"/>
          <w:b/>
          <w:sz w:val="24"/>
          <w:szCs w:val="24"/>
        </w:rPr>
        <w:t>CSE (</w:t>
      </w:r>
      <w:r w:rsidRPr="00915FF7">
        <w:rPr>
          <w:rFonts w:ascii="Arial" w:hAnsi="Arial"/>
          <w:b/>
          <w:sz w:val="24"/>
          <w:szCs w:val="24"/>
        </w:rPr>
        <w:t>I</w:t>
      </w:r>
      <w:r>
        <w:rPr>
          <w:rFonts w:ascii="Arial" w:hAnsi="Arial"/>
          <w:b/>
          <w:sz w:val="24"/>
          <w:szCs w:val="24"/>
        </w:rPr>
        <w:t>O</w:t>
      </w:r>
      <w:r w:rsidRPr="00915FF7">
        <w:rPr>
          <w:rFonts w:ascii="Arial" w:hAnsi="Arial"/>
          <w:b/>
          <w:sz w:val="24"/>
          <w:szCs w:val="24"/>
        </w:rPr>
        <w:t>T</w:t>
      </w:r>
      <w:r>
        <w:rPr>
          <w:rFonts w:ascii="Arial" w:hAnsi="Arial"/>
          <w:b/>
          <w:sz w:val="24"/>
          <w:szCs w:val="24"/>
        </w:rPr>
        <w:t>)</w:t>
      </w:r>
      <w:r w:rsidRPr="00915FF7">
        <w:rPr>
          <w:rFonts w:ascii="Arial" w:hAnsi="Arial"/>
          <w:b/>
          <w:sz w:val="24"/>
          <w:szCs w:val="24"/>
        </w:rPr>
        <w:t xml:space="preserve"> I</w:t>
      </w:r>
      <w:r w:rsidR="00091A63">
        <w:rPr>
          <w:rFonts w:ascii="Arial" w:hAnsi="Arial"/>
          <w:b/>
          <w:sz w:val="24"/>
          <w:szCs w:val="24"/>
        </w:rPr>
        <w:t>I</w:t>
      </w:r>
      <w:r w:rsidRPr="00915FF7">
        <w:rPr>
          <w:rFonts w:ascii="Arial" w:hAnsi="Arial"/>
          <w:b/>
          <w:sz w:val="24"/>
          <w:szCs w:val="24"/>
        </w:rPr>
        <w:t xml:space="preserve"> Sem                                        </w:t>
      </w:r>
      <w:r>
        <w:rPr>
          <w:rFonts w:ascii="Arial" w:hAnsi="Arial"/>
          <w:b/>
          <w:sz w:val="24"/>
          <w:szCs w:val="24"/>
        </w:rPr>
        <w:tab/>
      </w:r>
      <w:r>
        <w:rPr>
          <w:rFonts w:ascii="Arial" w:hAnsi="Arial"/>
          <w:b/>
          <w:sz w:val="24"/>
          <w:szCs w:val="24"/>
        </w:rPr>
        <w:tab/>
      </w:r>
      <w:r>
        <w:rPr>
          <w:rFonts w:ascii="Arial" w:hAnsi="Arial"/>
          <w:b/>
          <w:sz w:val="24"/>
          <w:szCs w:val="24"/>
        </w:rPr>
        <w:tab/>
        <w:t xml:space="preserve">L  </w:t>
      </w:r>
      <w:r w:rsidRPr="006602B7">
        <w:rPr>
          <w:rFonts w:ascii="Arial" w:hAnsi="Arial"/>
          <w:b/>
          <w:sz w:val="24"/>
          <w:szCs w:val="24"/>
        </w:rPr>
        <w:t>T   P  C</w:t>
      </w:r>
    </w:p>
    <w:p w:rsidR="0066266D" w:rsidRDefault="0066266D" w:rsidP="0066266D">
      <w:pPr>
        <w:tabs>
          <w:tab w:val="left" w:pos="0"/>
        </w:tabs>
        <w:jc w:val="both"/>
        <w:rPr>
          <w:rFonts w:ascii="Arial" w:hAnsi="Arial"/>
          <w:b/>
          <w:sz w:val="24"/>
          <w:szCs w:val="24"/>
        </w:rPr>
      </w:pPr>
      <w:r w:rsidRPr="006602B7">
        <w:rPr>
          <w:rFonts w:ascii="Arial" w:hAnsi="Arial"/>
          <w:b/>
          <w:sz w:val="24"/>
          <w:szCs w:val="24"/>
        </w:rPr>
        <w:t xml:space="preserve">                                                                    </w:t>
      </w:r>
      <w:r>
        <w:rPr>
          <w:rFonts w:ascii="Arial" w:hAnsi="Arial"/>
          <w:b/>
          <w:sz w:val="24"/>
          <w:szCs w:val="24"/>
        </w:rPr>
        <w:t xml:space="preserve">                             </w:t>
      </w:r>
      <w:r>
        <w:rPr>
          <w:rFonts w:ascii="Arial" w:hAnsi="Arial"/>
          <w:b/>
          <w:sz w:val="24"/>
          <w:szCs w:val="24"/>
        </w:rPr>
        <w:tab/>
      </w:r>
      <w:r>
        <w:rPr>
          <w:rFonts w:ascii="Arial" w:hAnsi="Arial"/>
          <w:b/>
          <w:sz w:val="24"/>
          <w:szCs w:val="24"/>
        </w:rPr>
        <w:tab/>
      </w:r>
      <w:r>
        <w:rPr>
          <w:rFonts w:ascii="Arial" w:hAnsi="Arial"/>
          <w:b/>
          <w:sz w:val="24"/>
          <w:szCs w:val="24"/>
        </w:rPr>
        <w:tab/>
        <w:t>3</w:t>
      </w:r>
      <w:r w:rsidRPr="006602B7">
        <w:rPr>
          <w:rFonts w:ascii="Arial" w:hAnsi="Arial"/>
          <w:b/>
          <w:sz w:val="24"/>
          <w:szCs w:val="24"/>
        </w:rPr>
        <w:t xml:space="preserve">   </w:t>
      </w:r>
      <w:r>
        <w:rPr>
          <w:rFonts w:ascii="Arial" w:hAnsi="Arial"/>
          <w:b/>
          <w:sz w:val="24"/>
          <w:szCs w:val="24"/>
        </w:rPr>
        <w:t>0   0</w:t>
      </w:r>
      <w:r w:rsidRPr="006602B7">
        <w:rPr>
          <w:rFonts w:ascii="Arial" w:hAnsi="Arial"/>
          <w:b/>
          <w:sz w:val="24"/>
          <w:szCs w:val="24"/>
        </w:rPr>
        <w:t xml:space="preserve">  </w:t>
      </w:r>
      <w:r>
        <w:rPr>
          <w:rFonts w:ascii="Arial" w:hAnsi="Arial"/>
          <w:b/>
          <w:sz w:val="24"/>
          <w:szCs w:val="24"/>
        </w:rPr>
        <w:t>3</w:t>
      </w:r>
      <w:r w:rsidRPr="006602B7">
        <w:rPr>
          <w:rFonts w:ascii="Arial" w:hAnsi="Arial"/>
          <w:b/>
          <w:sz w:val="24"/>
          <w:szCs w:val="24"/>
        </w:rPr>
        <w:tab/>
      </w:r>
    </w:p>
    <w:p w:rsidR="002B6983" w:rsidRDefault="00220E34" w:rsidP="002B6983">
      <w:pPr>
        <w:jc w:val="center"/>
        <w:rPr>
          <w:rFonts w:ascii="Arial" w:hAnsi="Arial"/>
          <w:b/>
          <w:bCs/>
          <w:sz w:val="24"/>
          <w:szCs w:val="24"/>
        </w:rPr>
      </w:pPr>
      <w:r w:rsidRPr="002B6983">
        <w:rPr>
          <w:rFonts w:ascii="Arial" w:hAnsi="Arial"/>
          <w:b/>
          <w:bCs/>
          <w:sz w:val="24"/>
          <w:szCs w:val="24"/>
        </w:rPr>
        <w:t>5G &amp; IOT</w:t>
      </w:r>
      <w:r w:rsidRPr="00220E34">
        <w:rPr>
          <w:rFonts w:ascii="Arial" w:hAnsi="Arial"/>
          <w:b/>
          <w:bCs/>
          <w:sz w:val="24"/>
          <w:szCs w:val="24"/>
        </w:rPr>
        <w:t xml:space="preserve"> TECHNOLOGIES</w:t>
      </w:r>
    </w:p>
    <w:p w:rsidR="00220E34" w:rsidRPr="00220E34" w:rsidRDefault="002B6983" w:rsidP="002B6983">
      <w:pPr>
        <w:jc w:val="center"/>
        <w:rPr>
          <w:rFonts w:ascii="Arial" w:hAnsi="Arial"/>
          <w:b/>
          <w:bCs/>
          <w:sz w:val="24"/>
          <w:szCs w:val="24"/>
        </w:rPr>
      </w:pPr>
      <w:r w:rsidRPr="00220E34">
        <w:rPr>
          <w:rFonts w:ascii="Arial" w:hAnsi="Arial"/>
          <w:b/>
          <w:bCs/>
          <w:sz w:val="24"/>
          <w:szCs w:val="24"/>
        </w:rPr>
        <w:t xml:space="preserve">(PROFESSIONAL ELECTIVE </w:t>
      </w:r>
      <w:r>
        <w:rPr>
          <w:rFonts w:ascii="Arial" w:hAnsi="Arial"/>
          <w:b/>
          <w:bCs/>
          <w:sz w:val="24"/>
          <w:szCs w:val="24"/>
        </w:rPr>
        <w:t>-</w:t>
      </w:r>
      <w:r w:rsidRPr="00220E34">
        <w:rPr>
          <w:rFonts w:ascii="Arial" w:hAnsi="Arial"/>
          <w:b/>
          <w:bCs/>
          <w:sz w:val="24"/>
          <w:szCs w:val="24"/>
        </w:rPr>
        <w:t xml:space="preserve"> V</w:t>
      </w:r>
      <w:r>
        <w:rPr>
          <w:rFonts w:ascii="Arial" w:hAnsi="Arial"/>
          <w:b/>
          <w:bCs/>
          <w:sz w:val="24"/>
          <w:szCs w:val="24"/>
        </w:rPr>
        <w:t>I</w:t>
      </w:r>
      <w:r w:rsidRPr="00220E34">
        <w:rPr>
          <w:rFonts w:ascii="Arial" w:hAnsi="Arial"/>
          <w:b/>
          <w:bCs/>
          <w:sz w:val="24"/>
          <w:szCs w:val="24"/>
        </w:rPr>
        <w:t>)</w:t>
      </w:r>
    </w:p>
    <w:p w:rsidR="002B6983" w:rsidRDefault="002B6983" w:rsidP="002B6983">
      <w:pPr>
        <w:jc w:val="both"/>
        <w:rPr>
          <w:rFonts w:ascii="Arial" w:hAnsi="Arial"/>
          <w:b/>
          <w:sz w:val="24"/>
          <w:szCs w:val="24"/>
        </w:rPr>
      </w:pPr>
    </w:p>
    <w:p w:rsidR="002B6983" w:rsidRDefault="002B6983" w:rsidP="002B6983">
      <w:pPr>
        <w:jc w:val="both"/>
        <w:rPr>
          <w:rFonts w:ascii="Arial" w:hAnsi="Arial"/>
          <w:b/>
          <w:sz w:val="24"/>
          <w:szCs w:val="24"/>
        </w:rPr>
      </w:pPr>
      <w:r w:rsidRPr="00220E34">
        <w:rPr>
          <w:rFonts w:ascii="Arial" w:hAnsi="Arial"/>
          <w:b/>
          <w:sz w:val="24"/>
          <w:szCs w:val="24"/>
        </w:rPr>
        <w:t>COURSE OBJECTIVES</w:t>
      </w:r>
    </w:p>
    <w:p w:rsidR="00220E34" w:rsidRPr="00220E34" w:rsidRDefault="00220E34" w:rsidP="002B6983">
      <w:pPr>
        <w:jc w:val="both"/>
        <w:rPr>
          <w:rFonts w:ascii="Arial" w:hAnsi="Arial"/>
          <w:sz w:val="24"/>
          <w:szCs w:val="24"/>
        </w:rPr>
      </w:pPr>
      <w:r w:rsidRPr="00220E34">
        <w:rPr>
          <w:rFonts w:ascii="Arial" w:hAnsi="Arial"/>
          <w:sz w:val="24"/>
          <w:szCs w:val="24"/>
        </w:rPr>
        <w:t>Students will be explored to the interconnection and integration of the physical world and the cyber space. They are also able to design &amp; develop IoT Devices.</w:t>
      </w:r>
    </w:p>
    <w:p w:rsidR="00220E34" w:rsidRPr="00220E34" w:rsidRDefault="00220E34" w:rsidP="002B6983">
      <w:pPr>
        <w:jc w:val="both"/>
        <w:rPr>
          <w:rFonts w:ascii="Arial" w:hAnsi="Arial"/>
          <w:sz w:val="24"/>
          <w:szCs w:val="24"/>
        </w:rPr>
      </w:pPr>
    </w:p>
    <w:p w:rsidR="00220E34" w:rsidRPr="00220E34" w:rsidRDefault="002B6983" w:rsidP="002B6983">
      <w:pPr>
        <w:jc w:val="both"/>
        <w:rPr>
          <w:rFonts w:ascii="Arial" w:hAnsi="Arial"/>
          <w:b/>
          <w:bCs/>
          <w:sz w:val="24"/>
          <w:szCs w:val="24"/>
        </w:rPr>
      </w:pPr>
      <w:r w:rsidRPr="00220E34">
        <w:rPr>
          <w:rFonts w:ascii="Arial" w:hAnsi="Arial"/>
          <w:b/>
          <w:bCs/>
          <w:sz w:val="24"/>
          <w:szCs w:val="24"/>
        </w:rPr>
        <w:t>COURSE OUTCOMES</w:t>
      </w:r>
    </w:p>
    <w:p w:rsidR="00220E34" w:rsidRPr="00220E34" w:rsidRDefault="002B6983" w:rsidP="002B6983">
      <w:pPr>
        <w:jc w:val="both"/>
        <w:rPr>
          <w:rFonts w:ascii="Arial" w:hAnsi="Arial"/>
          <w:sz w:val="24"/>
          <w:szCs w:val="24"/>
        </w:rPr>
      </w:pPr>
      <w:r>
        <w:rPr>
          <w:rFonts w:ascii="Arial" w:hAnsi="Arial"/>
          <w:sz w:val="24"/>
          <w:szCs w:val="24"/>
        </w:rPr>
        <w:t>CO1: U</w:t>
      </w:r>
      <w:r w:rsidR="00220E34" w:rsidRPr="00220E34">
        <w:rPr>
          <w:rFonts w:ascii="Arial" w:hAnsi="Arial"/>
          <w:sz w:val="24"/>
          <w:szCs w:val="24"/>
        </w:rPr>
        <w:t>nderstand the application areas of IoT.</w:t>
      </w:r>
    </w:p>
    <w:p w:rsidR="00220E34" w:rsidRPr="00220E34" w:rsidRDefault="002B6983" w:rsidP="002B6983">
      <w:pPr>
        <w:jc w:val="both"/>
        <w:rPr>
          <w:rFonts w:ascii="Arial" w:hAnsi="Arial"/>
          <w:sz w:val="24"/>
          <w:szCs w:val="24"/>
        </w:rPr>
      </w:pPr>
      <w:r>
        <w:rPr>
          <w:rFonts w:ascii="Arial" w:hAnsi="Arial"/>
          <w:sz w:val="24"/>
          <w:szCs w:val="24"/>
        </w:rPr>
        <w:t>CO2: R</w:t>
      </w:r>
      <w:r w:rsidR="00220E34" w:rsidRPr="00220E34">
        <w:rPr>
          <w:rFonts w:ascii="Arial" w:hAnsi="Arial"/>
          <w:sz w:val="24"/>
          <w:szCs w:val="24"/>
        </w:rPr>
        <w:t>ealize the revolution of Internet in Mobile Devices, Cloud &amp; Sensor Networks.</w:t>
      </w:r>
    </w:p>
    <w:p w:rsidR="00220E34" w:rsidRPr="00220E34" w:rsidRDefault="002B6983" w:rsidP="002B6983">
      <w:pPr>
        <w:jc w:val="both"/>
        <w:rPr>
          <w:rFonts w:ascii="Arial" w:hAnsi="Arial"/>
          <w:sz w:val="24"/>
          <w:szCs w:val="24"/>
        </w:rPr>
      </w:pPr>
      <w:r>
        <w:rPr>
          <w:rFonts w:ascii="Arial" w:hAnsi="Arial"/>
          <w:sz w:val="24"/>
          <w:szCs w:val="24"/>
        </w:rPr>
        <w:t>CO3: U</w:t>
      </w:r>
      <w:r w:rsidR="00220E34" w:rsidRPr="00220E34">
        <w:rPr>
          <w:rFonts w:ascii="Arial" w:hAnsi="Arial"/>
          <w:sz w:val="24"/>
          <w:szCs w:val="24"/>
        </w:rPr>
        <w:t>nderstand building blocks of Internet of Things and characteristics.</w:t>
      </w:r>
    </w:p>
    <w:p w:rsidR="00220E34" w:rsidRPr="00220E34" w:rsidRDefault="002B6983" w:rsidP="002B6983">
      <w:pPr>
        <w:jc w:val="both"/>
        <w:rPr>
          <w:rFonts w:ascii="Arial" w:hAnsi="Arial"/>
          <w:sz w:val="24"/>
          <w:szCs w:val="24"/>
        </w:rPr>
      </w:pPr>
      <w:r>
        <w:rPr>
          <w:rFonts w:ascii="Arial" w:hAnsi="Arial"/>
          <w:sz w:val="24"/>
          <w:szCs w:val="24"/>
        </w:rPr>
        <w:t xml:space="preserve">CO4: </w:t>
      </w:r>
      <w:r w:rsidR="00220E34" w:rsidRPr="00220E34">
        <w:rPr>
          <w:rFonts w:ascii="Arial" w:hAnsi="Arial"/>
          <w:sz w:val="24"/>
          <w:szCs w:val="24"/>
        </w:rPr>
        <w:t>Understand IoT and M2M.</w:t>
      </w:r>
    </w:p>
    <w:p w:rsidR="00220E34" w:rsidRPr="00220E34" w:rsidRDefault="00220E34" w:rsidP="002B6983">
      <w:pPr>
        <w:jc w:val="both"/>
        <w:rPr>
          <w:rFonts w:ascii="Arial" w:hAnsi="Arial"/>
          <w:sz w:val="24"/>
          <w:szCs w:val="24"/>
        </w:rPr>
      </w:pPr>
    </w:p>
    <w:p w:rsidR="002B6983" w:rsidRDefault="002B6983" w:rsidP="002B6983">
      <w:pPr>
        <w:jc w:val="both"/>
        <w:rPr>
          <w:rFonts w:ascii="Arial" w:hAnsi="Arial"/>
          <w:b/>
          <w:bCs/>
          <w:sz w:val="24"/>
          <w:szCs w:val="24"/>
        </w:rPr>
      </w:pPr>
      <w:r>
        <w:rPr>
          <w:rFonts w:ascii="Arial" w:hAnsi="Arial"/>
          <w:b/>
          <w:bCs/>
          <w:sz w:val="24"/>
          <w:szCs w:val="24"/>
        </w:rPr>
        <w:t>SYLLABUS</w:t>
      </w:r>
    </w:p>
    <w:p w:rsidR="00220E34" w:rsidRPr="00220E34" w:rsidRDefault="00220E34" w:rsidP="002B6983">
      <w:pPr>
        <w:jc w:val="both"/>
        <w:rPr>
          <w:rFonts w:ascii="Arial" w:hAnsi="Arial"/>
          <w:b/>
          <w:bCs/>
          <w:sz w:val="24"/>
          <w:szCs w:val="24"/>
        </w:rPr>
      </w:pPr>
      <w:r w:rsidRPr="00220E34">
        <w:rPr>
          <w:rFonts w:ascii="Arial" w:hAnsi="Arial"/>
          <w:b/>
          <w:bCs/>
          <w:sz w:val="24"/>
          <w:szCs w:val="24"/>
        </w:rPr>
        <w:t>UNIT - I</w:t>
      </w:r>
    </w:p>
    <w:p w:rsidR="00220E34" w:rsidRPr="00220E34" w:rsidRDefault="00220E34" w:rsidP="002B6983">
      <w:pPr>
        <w:jc w:val="both"/>
        <w:rPr>
          <w:rFonts w:ascii="Arial" w:hAnsi="Arial"/>
          <w:sz w:val="24"/>
          <w:szCs w:val="24"/>
        </w:rPr>
      </w:pPr>
      <w:r w:rsidRPr="00220E34">
        <w:rPr>
          <w:rFonts w:ascii="Arial" w:hAnsi="Arial"/>
          <w:sz w:val="24"/>
          <w:szCs w:val="24"/>
        </w:rPr>
        <w:t>Overview of 5G Broadband Wireless Communications: Evolution of mobile technologies 1G to 4G (LTE, LTEA, LTEA Pro), An Overview of 5G requirements, Regulations for 5G, Spectrum Analysis and Sharing for 5G.</w:t>
      </w:r>
    </w:p>
    <w:p w:rsidR="00220E34" w:rsidRPr="00220E34" w:rsidRDefault="00220E34" w:rsidP="002B6983">
      <w:pPr>
        <w:jc w:val="both"/>
        <w:rPr>
          <w:rFonts w:ascii="Arial" w:hAnsi="Arial"/>
          <w:sz w:val="24"/>
          <w:szCs w:val="24"/>
        </w:rPr>
      </w:pPr>
    </w:p>
    <w:p w:rsidR="00220E34" w:rsidRPr="00220E34" w:rsidRDefault="00220E34" w:rsidP="002B6983">
      <w:pPr>
        <w:jc w:val="both"/>
        <w:rPr>
          <w:rFonts w:ascii="Arial" w:hAnsi="Arial"/>
          <w:b/>
          <w:bCs/>
          <w:sz w:val="24"/>
          <w:szCs w:val="24"/>
        </w:rPr>
      </w:pPr>
      <w:r w:rsidRPr="00220E34">
        <w:rPr>
          <w:rFonts w:ascii="Arial" w:hAnsi="Arial"/>
          <w:b/>
          <w:bCs/>
          <w:sz w:val="24"/>
          <w:szCs w:val="24"/>
        </w:rPr>
        <w:t>UNIT - II</w:t>
      </w:r>
    </w:p>
    <w:p w:rsidR="00220E34" w:rsidRPr="00220E34" w:rsidRDefault="00220E34" w:rsidP="002B6983">
      <w:pPr>
        <w:jc w:val="both"/>
        <w:rPr>
          <w:rFonts w:ascii="Arial" w:hAnsi="Arial"/>
          <w:sz w:val="24"/>
          <w:szCs w:val="24"/>
        </w:rPr>
      </w:pPr>
      <w:r w:rsidRPr="00220E34">
        <w:rPr>
          <w:rFonts w:ascii="Arial" w:hAnsi="Arial"/>
          <w:sz w:val="24"/>
          <w:szCs w:val="24"/>
        </w:rPr>
        <w:t>The 5G wireless Propagation Channels: Channel modeling requirements, propagation scenarios and challenges in the 5G modeling, Channel Models for mmWave MIMO Systems, 3GPP standards for 5G, IEEE 802.15.4</w:t>
      </w:r>
    </w:p>
    <w:p w:rsidR="00220E34" w:rsidRPr="00220E34" w:rsidRDefault="00220E34" w:rsidP="002B6983">
      <w:pPr>
        <w:jc w:val="both"/>
        <w:rPr>
          <w:rFonts w:ascii="Arial" w:hAnsi="Arial"/>
          <w:sz w:val="24"/>
          <w:szCs w:val="24"/>
        </w:rPr>
      </w:pPr>
    </w:p>
    <w:p w:rsidR="00220E34" w:rsidRPr="00220E34" w:rsidRDefault="00220E34" w:rsidP="002B6983">
      <w:pPr>
        <w:jc w:val="both"/>
        <w:rPr>
          <w:rFonts w:ascii="Arial" w:hAnsi="Arial"/>
          <w:b/>
          <w:bCs/>
          <w:sz w:val="24"/>
          <w:szCs w:val="24"/>
        </w:rPr>
      </w:pPr>
      <w:r w:rsidRPr="00220E34">
        <w:rPr>
          <w:rFonts w:ascii="Arial" w:hAnsi="Arial"/>
          <w:b/>
          <w:bCs/>
          <w:sz w:val="24"/>
          <w:szCs w:val="24"/>
        </w:rPr>
        <w:t>UNIT - III</w:t>
      </w:r>
    </w:p>
    <w:p w:rsidR="00220E34" w:rsidRPr="00220E34" w:rsidRDefault="00220E34" w:rsidP="002B6983">
      <w:pPr>
        <w:jc w:val="both"/>
        <w:rPr>
          <w:rFonts w:ascii="Arial" w:hAnsi="Arial"/>
          <w:sz w:val="24"/>
          <w:szCs w:val="24"/>
        </w:rPr>
      </w:pPr>
      <w:r w:rsidRPr="00220E34">
        <w:rPr>
          <w:rFonts w:ascii="Arial" w:hAnsi="Arial"/>
          <w:sz w:val="24"/>
          <w:szCs w:val="24"/>
        </w:rPr>
        <w:t xml:space="preserve">Introduction to Internet of Things </w:t>
      </w:r>
      <w:r w:rsidR="002B6983">
        <w:rPr>
          <w:rFonts w:ascii="Arial" w:hAnsi="Arial"/>
          <w:sz w:val="24"/>
          <w:szCs w:val="24"/>
        </w:rPr>
        <w:t xml:space="preserve">- </w:t>
      </w:r>
      <w:r w:rsidRPr="00220E34">
        <w:rPr>
          <w:rFonts w:ascii="Arial" w:hAnsi="Arial"/>
          <w:sz w:val="24"/>
          <w:szCs w:val="24"/>
        </w:rPr>
        <w:t xml:space="preserve">Definition and Characteristics of IoT, Physical Design of IoT </w:t>
      </w:r>
      <w:r w:rsidR="002B6983">
        <w:rPr>
          <w:rFonts w:ascii="Arial" w:hAnsi="Arial"/>
          <w:sz w:val="24"/>
          <w:szCs w:val="24"/>
        </w:rPr>
        <w:t>-</w:t>
      </w:r>
      <w:r w:rsidRPr="00220E34">
        <w:rPr>
          <w:rFonts w:ascii="Arial" w:hAnsi="Arial"/>
          <w:sz w:val="24"/>
          <w:szCs w:val="24"/>
        </w:rPr>
        <w:t xml:space="preserve"> IoT Protocols, IoT communication models, Iot Communication APIs, IoT enabled Technologies </w:t>
      </w:r>
      <w:r w:rsidR="002B6983">
        <w:rPr>
          <w:rFonts w:ascii="Arial" w:hAnsi="Arial"/>
          <w:sz w:val="24"/>
          <w:szCs w:val="24"/>
        </w:rPr>
        <w:t>-</w:t>
      </w:r>
      <w:r w:rsidRPr="00220E34">
        <w:rPr>
          <w:rFonts w:ascii="Arial" w:hAnsi="Arial"/>
          <w:sz w:val="24"/>
          <w:szCs w:val="24"/>
        </w:rPr>
        <w:t xml:space="preserve"> Wireless Sensor Networks, Cloud Computing, Big data analytics, Communication protocols, Embedded Systems, IoT Levels and Templates, Domain Specific IoTs </w:t>
      </w:r>
      <w:r w:rsidR="002B6983">
        <w:rPr>
          <w:rFonts w:ascii="Arial" w:hAnsi="Arial"/>
          <w:sz w:val="24"/>
          <w:szCs w:val="24"/>
        </w:rPr>
        <w:t>-</w:t>
      </w:r>
      <w:r w:rsidRPr="00220E34">
        <w:rPr>
          <w:rFonts w:ascii="Arial" w:hAnsi="Arial"/>
          <w:sz w:val="24"/>
          <w:szCs w:val="24"/>
        </w:rPr>
        <w:t xml:space="preserve"> Home, City, Environment, Energy, Retail, Logistics, Agriculture, Industry, health and Lifestyle.</w:t>
      </w:r>
    </w:p>
    <w:p w:rsidR="00220E34" w:rsidRPr="00220E34" w:rsidRDefault="00220E34" w:rsidP="002B6983">
      <w:pPr>
        <w:jc w:val="both"/>
        <w:rPr>
          <w:rFonts w:ascii="Arial" w:hAnsi="Arial"/>
          <w:sz w:val="24"/>
          <w:szCs w:val="24"/>
        </w:rPr>
      </w:pPr>
    </w:p>
    <w:p w:rsidR="00220E34" w:rsidRPr="00220E34" w:rsidRDefault="00220E34" w:rsidP="002B6983">
      <w:pPr>
        <w:jc w:val="both"/>
        <w:rPr>
          <w:rFonts w:ascii="Arial" w:hAnsi="Arial"/>
          <w:b/>
          <w:bCs/>
          <w:sz w:val="24"/>
          <w:szCs w:val="24"/>
        </w:rPr>
      </w:pPr>
      <w:r w:rsidRPr="00220E34">
        <w:rPr>
          <w:rFonts w:ascii="Arial" w:hAnsi="Arial"/>
          <w:b/>
          <w:bCs/>
          <w:sz w:val="24"/>
          <w:szCs w:val="24"/>
        </w:rPr>
        <w:t>UNIT - IV</w:t>
      </w:r>
    </w:p>
    <w:p w:rsidR="00220E34" w:rsidRPr="00220E34" w:rsidRDefault="00220E34" w:rsidP="002B6983">
      <w:pPr>
        <w:jc w:val="both"/>
        <w:rPr>
          <w:rFonts w:ascii="Arial" w:hAnsi="Arial"/>
          <w:sz w:val="24"/>
          <w:szCs w:val="24"/>
        </w:rPr>
      </w:pPr>
      <w:r w:rsidRPr="00220E34">
        <w:rPr>
          <w:rFonts w:ascii="Arial" w:hAnsi="Arial"/>
          <w:sz w:val="24"/>
          <w:szCs w:val="24"/>
        </w:rPr>
        <w:t xml:space="preserve">IoT and M2M </w:t>
      </w:r>
      <w:r w:rsidR="002B6983">
        <w:rPr>
          <w:rFonts w:ascii="Arial" w:hAnsi="Arial"/>
          <w:sz w:val="24"/>
          <w:szCs w:val="24"/>
        </w:rPr>
        <w:t>-</w:t>
      </w:r>
      <w:r w:rsidRPr="00220E34">
        <w:rPr>
          <w:rFonts w:ascii="Arial" w:hAnsi="Arial"/>
          <w:sz w:val="24"/>
          <w:szCs w:val="24"/>
        </w:rPr>
        <w:t xml:space="preserve"> Software defined networks, network function virtualization, difference between SDN and NFV for IoT. Basics of IoT System Management with NETCOZF, YANGNETCONF, YANG, SNMP NETOPEER</w:t>
      </w:r>
    </w:p>
    <w:p w:rsidR="00220E34" w:rsidRPr="00220E34" w:rsidRDefault="00220E34" w:rsidP="002B6983">
      <w:pPr>
        <w:jc w:val="both"/>
        <w:rPr>
          <w:rFonts w:ascii="Arial" w:hAnsi="Arial"/>
          <w:sz w:val="24"/>
          <w:szCs w:val="24"/>
        </w:rPr>
      </w:pPr>
    </w:p>
    <w:p w:rsidR="00220E34" w:rsidRPr="00220E34" w:rsidRDefault="00220E34" w:rsidP="002B6983">
      <w:pPr>
        <w:jc w:val="both"/>
        <w:rPr>
          <w:rFonts w:ascii="Arial" w:hAnsi="Arial"/>
          <w:b/>
          <w:bCs/>
          <w:sz w:val="24"/>
          <w:szCs w:val="24"/>
        </w:rPr>
      </w:pPr>
      <w:r w:rsidRPr="00220E34">
        <w:rPr>
          <w:rFonts w:ascii="Arial" w:hAnsi="Arial"/>
          <w:b/>
          <w:bCs/>
          <w:sz w:val="24"/>
          <w:szCs w:val="24"/>
        </w:rPr>
        <w:t>UNIT - V</w:t>
      </w:r>
    </w:p>
    <w:p w:rsidR="00220E34" w:rsidRPr="00220E34" w:rsidRDefault="00220E34" w:rsidP="002B6983">
      <w:pPr>
        <w:jc w:val="both"/>
        <w:rPr>
          <w:rFonts w:ascii="Arial" w:hAnsi="Arial"/>
          <w:sz w:val="24"/>
          <w:szCs w:val="24"/>
        </w:rPr>
      </w:pPr>
      <w:r w:rsidRPr="00220E34">
        <w:rPr>
          <w:rFonts w:ascii="Arial" w:hAnsi="Arial"/>
          <w:sz w:val="24"/>
          <w:szCs w:val="24"/>
        </w:rPr>
        <w:t xml:space="preserve">IoT Physical Devices and Endpoints - Introduction to Raspberry PI - Interfaces (serial, SPI, I2C). Programming </w:t>
      </w:r>
      <w:r w:rsidR="002B6983">
        <w:rPr>
          <w:rFonts w:ascii="Arial" w:hAnsi="Arial"/>
          <w:sz w:val="24"/>
          <w:szCs w:val="24"/>
        </w:rPr>
        <w:t>-</w:t>
      </w:r>
      <w:r w:rsidRPr="00220E34">
        <w:rPr>
          <w:rFonts w:ascii="Arial" w:hAnsi="Arial"/>
          <w:sz w:val="24"/>
          <w:szCs w:val="24"/>
        </w:rPr>
        <w:t xml:space="preserve"> Python program with Raspberry PI with focus of interfacing external gadgets, controlling output, reading input from pins.</w:t>
      </w:r>
    </w:p>
    <w:p w:rsidR="00220E34" w:rsidRDefault="00220E34" w:rsidP="002B6983">
      <w:pPr>
        <w:jc w:val="both"/>
        <w:rPr>
          <w:rFonts w:ascii="Arial" w:hAnsi="Arial"/>
          <w:sz w:val="24"/>
          <w:szCs w:val="24"/>
        </w:rPr>
      </w:pPr>
    </w:p>
    <w:p w:rsidR="002B6983" w:rsidRPr="00220E34" w:rsidRDefault="002B6983" w:rsidP="002B6983">
      <w:pPr>
        <w:jc w:val="both"/>
        <w:rPr>
          <w:rFonts w:ascii="Arial" w:hAnsi="Arial"/>
          <w:sz w:val="24"/>
          <w:szCs w:val="24"/>
        </w:rPr>
      </w:pPr>
    </w:p>
    <w:p w:rsidR="00220E34" w:rsidRPr="00220E34" w:rsidRDefault="00220E34" w:rsidP="002B6983">
      <w:pPr>
        <w:jc w:val="both"/>
        <w:rPr>
          <w:rFonts w:ascii="Arial" w:hAnsi="Arial"/>
          <w:b/>
          <w:bCs/>
          <w:sz w:val="24"/>
          <w:szCs w:val="24"/>
        </w:rPr>
      </w:pPr>
      <w:r w:rsidRPr="00220E34">
        <w:rPr>
          <w:rFonts w:ascii="Arial" w:hAnsi="Arial"/>
          <w:b/>
          <w:bCs/>
          <w:sz w:val="24"/>
          <w:szCs w:val="24"/>
        </w:rPr>
        <w:lastRenderedPageBreak/>
        <w:t xml:space="preserve">TEXT </w:t>
      </w:r>
      <w:r w:rsidR="002B6983">
        <w:rPr>
          <w:rFonts w:ascii="Arial" w:hAnsi="Arial"/>
          <w:b/>
          <w:bCs/>
          <w:sz w:val="24"/>
          <w:szCs w:val="24"/>
        </w:rPr>
        <w:t>BOOKS</w:t>
      </w:r>
    </w:p>
    <w:p w:rsidR="00220E34" w:rsidRPr="00220E34" w:rsidRDefault="00220E34" w:rsidP="002B6983">
      <w:pPr>
        <w:numPr>
          <w:ilvl w:val="0"/>
          <w:numId w:val="46"/>
        </w:numPr>
        <w:ind w:left="360"/>
        <w:jc w:val="both"/>
        <w:rPr>
          <w:rFonts w:ascii="Arial" w:hAnsi="Arial"/>
          <w:sz w:val="24"/>
          <w:szCs w:val="24"/>
        </w:rPr>
      </w:pPr>
      <w:r w:rsidRPr="00220E34">
        <w:rPr>
          <w:rFonts w:ascii="Arial" w:hAnsi="Arial"/>
          <w:sz w:val="24"/>
          <w:szCs w:val="24"/>
        </w:rPr>
        <w:t>Internet of Things - A Hands-on Approach, Arshdeep Bahga and Vijay Madisetti, Universities Press, 2015, ISBN: 9788173719547</w:t>
      </w:r>
      <w:r w:rsidR="002B6983">
        <w:rPr>
          <w:rFonts w:ascii="Arial" w:hAnsi="Arial"/>
          <w:sz w:val="24"/>
          <w:szCs w:val="24"/>
        </w:rPr>
        <w:t>.</w:t>
      </w:r>
    </w:p>
    <w:p w:rsidR="00220E34" w:rsidRPr="00220E34" w:rsidRDefault="00220E34" w:rsidP="002B6983">
      <w:pPr>
        <w:numPr>
          <w:ilvl w:val="0"/>
          <w:numId w:val="46"/>
        </w:numPr>
        <w:ind w:left="360"/>
        <w:jc w:val="both"/>
        <w:rPr>
          <w:rFonts w:ascii="Arial" w:hAnsi="Arial"/>
          <w:sz w:val="24"/>
          <w:szCs w:val="24"/>
        </w:rPr>
      </w:pPr>
      <w:r w:rsidRPr="00220E34">
        <w:rPr>
          <w:rFonts w:ascii="Arial" w:hAnsi="Arial"/>
          <w:sz w:val="24"/>
          <w:szCs w:val="24"/>
        </w:rPr>
        <w:t>Getting Started with Raspberry Pi, Matt Richardson &amp; Shawn Wallace, O'Reilly (SPD), 2014, ISBN: 9789350239759</w:t>
      </w:r>
      <w:r w:rsidR="002B6983">
        <w:rPr>
          <w:rFonts w:ascii="Arial" w:hAnsi="Arial"/>
          <w:sz w:val="24"/>
          <w:szCs w:val="24"/>
        </w:rPr>
        <w:t>.</w:t>
      </w:r>
    </w:p>
    <w:p w:rsidR="00220E34" w:rsidRPr="00220E34" w:rsidRDefault="00220E34" w:rsidP="002B6983">
      <w:pPr>
        <w:jc w:val="both"/>
        <w:rPr>
          <w:rFonts w:ascii="Arial" w:hAnsi="Arial"/>
          <w:sz w:val="24"/>
          <w:szCs w:val="24"/>
        </w:rPr>
      </w:pPr>
    </w:p>
    <w:p w:rsidR="00220E34" w:rsidRPr="00220E34" w:rsidRDefault="00220E34" w:rsidP="002B6983">
      <w:pPr>
        <w:jc w:val="both"/>
        <w:rPr>
          <w:rFonts w:ascii="Arial" w:hAnsi="Arial"/>
          <w:b/>
          <w:sz w:val="24"/>
          <w:szCs w:val="24"/>
        </w:rPr>
      </w:pPr>
      <w:r w:rsidRPr="00220E34">
        <w:rPr>
          <w:rFonts w:ascii="Arial" w:hAnsi="Arial"/>
          <w:b/>
          <w:sz w:val="24"/>
          <w:szCs w:val="24"/>
        </w:rPr>
        <w:t xml:space="preserve">REFERENCE </w:t>
      </w:r>
      <w:r w:rsidR="002B6983">
        <w:rPr>
          <w:rFonts w:ascii="Arial" w:hAnsi="Arial"/>
          <w:b/>
          <w:sz w:val="24"/>
          <w:szCs w:val="24"/>
        </w:rPr>
        <w:t>BOOKS</w:t>
      </w:r>
    </w:p>
    <w:p w:rsidR="00220E34" w:rsidRPr="00220E34" w:rsidRDefault="00220E34" w:rsidP="002B6983">
      <w:pPr>
        <w:numPr>
          <w:ilvl w:val="0"/>
          <w:numId w:val="45"/>
        </w:numPr>
        <w:ind w:left="360"/>
        <w:jc w:val="both"/>
        <w:rPr>
          <w:rFonts w:ascii="Arial" w:hAnsi="Arial"/>
          <w:sz w:val="24"/>
          <w:szCs w:val="24"/>
        </w:rPr>
      </w:pPr>
      <w:r w:rsidRPr="00220E34">
        <w:rPr>
          <w:rFonts w:ascii="Arial" w:hAnsi="Arial"/>
          <w:sz w:val="24"/>
          <w:szCs w:val="24"/>
        </w:rPr>
        <w:t>Jonathan Rodriguez, Fundamentals of 5G Mobile Networks, John Wiley &amp; Sons.</w:t>
      </w:r>
    </w:p>
    <w:p w:rsidR="00220E34" w:rsidRPr="00220E34" w:rsidRDefault="00220E34" w:rsidP="002B6983">
      <w:pPr>
        <w:numPr>
          <w:ilvl w:val="0"/>
          <w:numId w:val="45"/>
        </w:numPr>
        <w:ind w:left="360"/>
        <w:jc w:val="both"/>
        <w:rPr>
          <w:rFonts w:ascii="Arial" w:hAnsi="Arial"/>
          <w:sz w:val="24"/>
          <w:szCs w:val="24"/>
        </w:rPr>
      </w:pPr>
      <w:r w:rsidRPr="00220E34">
        <w:rPr>
          <w:rFonts w:ascii="Arial" w:hAnsi="Arial"/>
          <w:sz w:val="24"/>
          <w:szCs w:val="24"/>
        </w:rPr>
        <w:t>Amitabha Ghosh and Rapeepat Ratasuk</w:t>
      </w:r>
      <w:r w:rsidR="002B6983">
        <w:rPr>
          <w:rFonts w:ascii="Arial" w:hAnsi="Arial"/>
          <w:sz w:val="24"/>
          <w:szCs w:val="24"/>
        </w:rPr>
        <w:t xml:space="preserve">, </w:t>
      </w:r>
      <w:r w:rsidRPr="00220E34">
        <w:rPr>
          <w:rFonts w:ascii="Arial" w:hAnsi="Arial"/>
          <w:sz w:val="24"/>
          <w:szCs w:val="24"/>
        </w:rPr>
        <w:t>Essentials of LTE and LTE-A, Cambridge University Press.</w:t>
      </w:r>
    </w:p>
    <w:p w:rsidR="00220E34" w:rsidRPr="00220E34" w:rsidRDefault="00220E34" w:rsidP="002B6983">
      <w:pPr>
        <w:numPr>
          <w:ilvl w:val="0"/>
          <w:numId w:val="45"/>
        </w:numPr>
        <w:ind w:left="360"/>
        <w:jc w:val="both"/>
        <w:rPr>
          <w:rFonts w:ascii="Arial" w:hAnsi="Arial"/>
          <w:sz w:val="24"/>
          <w:szCs w:val="24"/>
        </w:rPr>
      </w:pPr>
      <w:r w:rsidRPr="00220E34">
        <w:rPr>
          <w:rFonts w:ascii="Arial" w:hAnsi="Arial"/>
          <w:sz w:val="24"/>
          <w:szCs w:val="24"/>
        </w:rPr>
        <w:t>Athanasios G. Kanatos, Konstantina S. Nikita, Panagiotis Mathiopoulos, New Directions in Wireless Communication Systems from Mobile to 5G, CRC Press.</w:t>
      </w:r>
    </w:p>
    <w:p w:rsidR="00220E34" w:rsidRPr="00220E34" w:rsidRDefault="00220E34" w:rsidP="002B6983">
      <w:pPr>
        <w:numPr>
          <w:ilvl w:val="0"/>
          <w:numId w:val="45"/>
        </w:numPr>
        <w:ind w:left="360"/>
        <w:jc w:val="both"/>
        <w:rPr>
          <w:rFonts w:ascii="Arial" w:hAnsi="Arial"/>
          <w:sz w:val="24"/>
          <w:szCs w:val="24"/>
        </w:rPr>
      </w:pPr>
      <w:r w:rsidRPr="00220E34">
        <w:rPr>
          <w:rFonts w:ascii="Arial" w:hAnsi="Arial"/>
          <w:sz w:val="24"/>
          <w:szCs w:val="24"/>
        </w:rPr>
        <w:t>Theodore S. Rappaport, Robert W. Heath, Robert C. Danials, James N. Murdock Millimeter Wave Wireless Communications, Prentice Hall Communications.</w:t>
      </w:r>
    </w:p>
    <w:p w:rsidR="00295EE3" w:rsidRDefault="00295EE3" w:rsidP="002B6983">
      <w:pPr>
        <w:jc w:val="both"/>
        <w:rPr>
          <w:rFonts w:ascii="Arial" w:hAnsi="Arial"/>
          <w:sz w:val="24"/>
          <w:szCs w:val="24"/>
        </w:rPr>
      </w:pPr>
    </w:p>
    <w:p w:rsidR="00220E34" w:rsidRDefault="00220E34" w:rsidP="002B6983">
      <w:pPr>
        <w:jc w:val="both"/>
        <w:rPr>
          <w:rFonts w:ascii="Arial" w:hAnsi="Arial"/>
          <w:sz w:val="24"/>
          <w:szCs w:val="24"/>
        </w:rPr>
      </w:pPr>
    </w:p>
    <w:p w:rsidR="00220E34" w:rsidRDefault="00220E34" w:rsidP="002B6983">
      <w:pPr>
        <w:jc w:val="both"/>
        <w:rPr>
          <w:rFonts w:ascii="Arial" w:hAnsi="Arial"/>
          <w:sz w:val="24"/>
          <w:szCs w:val="24"/>
        </w:rPr>
      </w:pPr>
    </w:p>
    <w:p w:rsidR="00220E34" w:rsidRDefault="00220E34" w:rsidP="002B6983">
      <w:pPr>
        <w:jc w:val="both"/>
        <w:rPr>
          <w:rFonts w:ascii="Arial" w:hAnsi="Arial"/>
          <w:sz w:val="24"/>
          <w:szCs w:val="24"/>
        </w:rPr>
      </w:pPr>
    </w:p>
    <w:p w:rsidR="00D232C1" w:rsidRDefault="00D232C1" w:rsidP="002B6983">
      <w:pPr>
        <w:jc w:val="both"/>
        <w:rPr>
          <w:rFonts w:ascii="Arial" w:hAnsi="Arial"/>
          <w:sz w:val="24"/>
          <w:szCs w:val="24"/>
        </w:rPr>
      </w:pPr>
    </w:p>
    <w:p w:rsidR="00D232C1" w:rsidRDefault="00D232C1" w:rsidP="002B6983">
      <w:pPr>
        <w:jc w:val="both"/>
        <w:rPr>
          <w:rFonts w:ascii="Arial" w:hAnsi="Arial"/>
          <w:sz w:val="24"/>
          <w:szCs w:val="24"/>
        </w:rPr>
      </w:pPr>
    </w:p>
    <w:p w:rsidR="00D232C1" w:rsidRDefault="00D232C1" w:rsidP="002B6983">
      <w:pPr>
        <w:jc w:val="both"/>
        <w:rPr>
          <w:rFonts w:ascii="Arial" w:hAnsi="Arial"/>
          <w:sz w:val="24"/>
          <w:szCs w:val="24"/>
        </w:rPr>
      </w:pPr>
    </w:p>
    <w:p w:rsidR="00D232C1" w:rsidRDefault="00D232C1" w:rsidP="002B6983">
      <w:pPr>
        <w:jc w:val="both"/>
        <w:rPr>
          <w:rFonts w:ascii="Arial" w:hAnsi="Arial"/>
          <w:sz w:val="24"/>
          <w:szCs w:val="24"/>
        </w:rPr>
      </w:pPr>
    </w:p>
    <w:p w:rsidR="00D232C1" w:rsidRDefault="00D232C1" w:rsidP="002B6983">
      <w:pPr>
        <w:jc w:val="both"/>
        <w:rPr>
          <w:rFonts w:ascii="Arial" w:hAnsi="Arial"/>
          <w:sz w:val="24"/>
          <w:szCs w:val="24"/>
        </w:rPr>
      </w:pPr>
    </w:p>
    <w:p w:rsidR="00D232C1" w:rsidRDefault="00D232C1" w:rsidP="002B6983">
      <w:pPr>
        <w:jc w:val="both"/>
        <w:rPr>
          <w:rFonts w:ascii="Arial" w:hAnsi="Arial"/>
          <w:sz w:val="24"/>
          <w:szCs w:val="24"/>
        </w:rPr>
      </w:pPr>
    </w:p>
    <w:p w:rsidR="00D232C1" w:rsidRDefault="00D232C1" w:rsidP="002B6983">
      <w:pPr>
        <w:jc w:val="both"/>
        <w:rPr>
          <w:rFonts w:ascii="Arial" w:hAnsi="Arial"/>
          <w:sz w:val="24"/>
          <w:szCs w:val="24"/>
        </w:rPr>
      </w:pPr>
    </w:p>
    <w:p w:rsidR="00D232C1" w:rsidRDefault="00D232C1" w:rsidP="002B6983">
      <w:pPr>
        <w:jc w:val="both"/>
        <w:rPr>
          <w:rFonts w:ascii="Arial" w:hAnsi="Arial"/>
          <w:sz w:val="24"/>
          <w:szCs w:val="24"/>
        </w:rPr>
      </w:pPr>
    </w:p>
    <w:p w:rsidR="00D232C1" w:rsidRDefault="00D232C1" w:rsidP="002B6983">
      <w:pPr>
        <w:jc w:val="both"/>
        <w:rPr>
          <w:rFonts w:ascii="Arial" w:hAnsi="Arial"/>
          <w:sz w:val="24"/>
          <w:szCs w:val="24"/>
        </w:rPr>
      </w:pPr>
    </w:p>
    <w:p w:rsidR="00D232C1" w:rsidRDefault="00D232C1" w:rsidP="002B6983">
      <w:pPr>
        <w:jc w:val="both"/>
        <w:rPr>
          <w:rFonts w:ascii="Arial" w:hAnsi="Arial"/>
          <w:sz w:val="24"/>
          <w:szCs w:val="24"/>
        </w:rPr>
      </w:pPr>
    </w:p>
    <w:p w:rsidR="00D232C1" w:rsidRDefault="00D232C1" w:rsidP="002B6983">
      <w:pPr>
        <w:jc w:val="both"/>
        <w:rPr>
          <w:rFonts w:ascii="Arial" w:hAnsi="Arial"/>
          <w:sz w:val="24"/>
          <w:szCs w:val="24"/>
        </w:rPr>
      </w:pPr>
    </w:p>
    <w:p w:rsidR="00D232C1" w:rsidRDefault="00D232C1" w:rsidP="002B6983">
      <w:pPr>
        <w:jc w:val="both"/>
        <w:rPr>
          <w:rFonts w:ascii="Arial" w:hAnsi="Arial"/>
          <w:sz w:val="24"/>
          <w:szCs w:val="24"/>
        </w:rPr>
      </w:pPr>
    </w:p>
    <w:p w:rsidR="00D232C1" w:rsidRDefault="00D232C1" w:rsidP="002B6983">
      <w:pPr>
        <w:jc w:val="both"/>
        <w:rPr>
          <w:rFonts w:ascii="Arial" w:hAnsi="Arial"/>
          <w:sz w:val="24"/>
          <w:szCs w:val="24"/>
        </w:rPr>
      </w:pPr>
    </w:p>
    <w:p w:rsidR="00D232C1" w:rsidRDefault="00D232C1" w:rsidP="002B6983">
      <w:pPr>
        <w:jc w:val="both"/>
        <w:rPr>
          <w:rFonts w:ascii="Arial" w:hAnsi="Arial"/>
          <w:sz w:val="24"/>
          <w:szCs w:val="24"/>
        </w:rPr>
      </w:pPr>
    </w:p>
    <w:p w:rsidR="00D232C1" w:rsidRDefault="00D232C1" w:rsidP="002B6983">
      <w:pPr>
        <w:jc w:val="both"/>
        <w:rPr>
          <w:rFonts w:ascii="Arial" w:hAnsi="Arial"/>
          <w:sz w:val="24"/>
          <w:szCs w:val="24"/>
        </w:rPr>
      </w:pPr>
    </w:p>
    <w:p w:rsidR="00D232C1" w:rsidRDefault="00D232C1" w:rsidP="002B6983">
      <w:pPr>
        <w:jc w:val="both"/>
        <w:rPr>
          <w:rFonts w:ascii="Arial" w:hAnsi="Arial"/>
          <w:sz w:val="24"/>
          <w:szCs w:val="24"/>
        </w:rPr>
      </w:pPr>
    </w:p>
    <w:p w:rsidR="00D232C1" w:rsidRDefault="00D232C1" w:rsidP="002B6983">
      <w:pPr>
        <w:jc w:val="both"/>
        <w:rPr>
          <w:rFonts w:ascii="Arial" w:hAnsi="Arial"/>
          <w:sz w:val="24"/>
          <w:szCs w:val="24"/>
        </w:rPr>
      </w:pPr>
    </w:p>
    <w:p w:rsidR="00D232C1" w:rsidRDefault="00D232C1" w:rsidP="002B6983">
      <w:pPr>
        <w:jc w:val="both"/>
        <w:rPr>
          <w:rFonts w:ascii="Arial" w:hAnsi="Arial"/>
          <w:sz w:val="24"/>
          <w:szCs w:val="24"/>
        </w:rPr>
      </w:pPr>
    </w:p>
    <w:p w:rsidR="00D232C1" w:rsidRDefault="00D232C1" w:rsidP="002B6983">
      <w:pPr>
        <w:jc w:val="both"/>
        <w:rPr>
          <w:rFonts w:ascii="Arial" w:hAnsi="Arial"/>
          <w:sz w:val="24"/>
          <w:szCs w:val="24"/>
        </w:rPr>
      </w:pPr>
    </w:p>
    <w:p w:rsidR="00D232C1" w:rsidRDefault="00D232C1" w:rsidP="002B6983">
      <w:pPr>
        <w:jc w:val="both"/>
        <w:rPr>
          <w:rFonts w:ascii="Arial" w:hAnsi="Arial"/>
          <w:sz w:val="24"/>
          <w:szCs w:val="24"/>
        </w:rPr>
      </w:pPr>
    </w:p>
    <w:p w:rsidR="00220E34" w:rsidRDefault="00220E34" w:rsidP="00C05BCB">
      <w:pPr>
        <w:jc w:val="both"/>
        <w:rPr>
          <w:rFonts w:ascii="Arial" w:hAnsi="Arial"/>
          <w:sz w:val="24"/>
          <w:szCs w:val="24"/>
        </w:rPr>
      </w:pPr>
    </w:p>
    <w:p w:rsidR="00220E34" w:rsidRDefault="00220E34" w:rsidP="00C05BCB">
      <w:pPr>
        <w:jc w:val="both"/>
        <w:rPr>
          <w:rFonts w:ascii="Arial" w:hAnsi="Arial"/>
          <w:sz w:val="24"/>
          <w:szCs w:val="24"/>
        </w:rPr>
      </w:pPr>
    </w:p>
    <w:p w:rsidR="00220E34" w:rsidRDefault="00220E34" w:rsidP="00C05BCB">
      <w:pPr>
        <w:jc w:val="both"/>
        <w:rPr>
          <w:rFonts w:ascii="Arial" w:hAnsi="Arial"/>
          <w:sz w:val="24"/>
          <w:szCs w:val="24"/>
        </w:rPr>
      </w:pPr>
    </w:p>
    <w:p w:rsidR="00220E34" w:rsidRDefault="00220E34" w:rsidP="00C05BCB">
      <w:pPr>
        <w:jc w:val="both"/>
        <w:rPr>
          <w:rFonts w:ascii="Arial" w:hAnsi="Arial"/>
          <w:sz w:val="24"/>
          <w:szCs w:val="24"/>
        </w:rPr>
      </w:pPr>
    </w:p>
    <w:p w:rsidR="00220E34" w:rsidRDefault="00220E34" w:rsidP="00C05BCB">
      <w:pPr>
        <w:jc w:val="both"/>
        <w:rPr>
          <w:rFonts w:ascii="Arial" w:hAnsi="Arial"/>
          <w:sz w:val="24"/>
          <w:szCs w:val="24"/>
        </w:rPr>
      </w:pPr>
    </w:p>
    <w:p w:rsidR="00220E34" w:rsidRDefault="00220E34" w:rsidP="00C05BCB">
      <w:pPr>
        <w:jc w:val="both"/>
        <w:rPr>
          <w:rFonts w:ascii="Arial" w:hAnsi="Arial"/>
          <w:sz w:val="24"/>
          <w:szCs w:val="24"/>
        </w:rPr>
      </w:pPr>
    </w:p>
    <w:p w:rsidR="00220E34" w:rsidRDefault="00220E34" w:rsidP="00C05BCB">
      <w:pPr>
        <w:jc w:val="both"/>
        <w:rPr>
          <w:rFonts w:ascii="Arial" w:hAnsi="Arial"/>
          <w:sz w:val="24"/>
          <w:szCs w:val="24"/>
        </w:rPr>
      </w:pPr>
    </w:p>
    <w:p w:rsidR="00220E34" w:rsidRDefault="00220E34" w:rsidP="00C05BCB">
      <w:pPr>
        <w:jc w:val="both"/>
        <w:rPr>
          <w:rFonts w:ascii="Arial" w:hAnsi="Arial"/>
          <w:sz w:val="24"/>
          <w:szCs w:val="24"/>
        </w:rPr>
      </w:pPr>
    </w:p>
    <w:p w:rsidR="00220E34" w:rsidRDefault="00220E34" w:rsidP="00C05BCB">
      <w:pPr>
        <w:jc w:val="both"/>
        <w:rPr>
          <w:rFonts w:ascii="Arial" w:hAnsi="Arial"/>
          <w:sz w:val="24"/>
          <w:szCs w:val="24"/>
        </w:rPr>
      </w:pPr>
    </w:p>
    <w:p w:rsidR="00220E34" w:rsidRDefault="00220E34" w:rsidP="00C05BCB">
      <w:pPr>
        <w:jc w:val="both"/>
        <w:rPr>
          <w:rFonts w:ascii="Arial" w:hAnsi="Arial"/>
          <w:sz w:val="24"/>
          <w:szCs w:val="24"/>
        </w:rPr>
      </w:pPr>
    </w:p>
    <w:p w:rsidR="00220E34" w:rsidRPr="006326E5" w:rsidRDefault="00220E34" w:rsidP="00220E34">
      <w:pPr>
        <w:pStyle w:val="Header"/>
        <w:jc w:val="center"/>
        <w:rPr>
          <w:rFonts w:ascii="Arial" w:hAnsi="Arial"/>
          <w:b/>
          <w:sz w:val="28"/>
          <w:szCs w:val="28"/>
        </w:rPr>
      </w:pPr>
      <w:r w:rsidRPr="006326E5">
        <w:rPr>
          <w:rFonts w:ascii="Arial" w:hAnsi="Arial"/>
          <w:b/>
          <w:noProof/>
          <w:color w:val="000000" w:themeColor="text1"/>
          <w:sz w:val="28"/>
          <w:szCs w:val="28"/>
        </w:rPr>
        <w:lastRenderedPageBreak/>
        <w:drawing>
          <wp:anchor distT="0" distB="0" distL="114300" distR="114300" simplePos="0" relativeHeight="251893760" behindDoc="1" locked="0" layoutInCell="1" allowOverlap="1">
            <wp:simplePos x="0" y="0"/>
            <wp:positionH relativeFrom="column">
              <wp:posOffset>38100</wp:posOffset>
            </wp:positionH>
            <wp:positionV relativeFrom="paragraph">
              <wp:posOffset>-85725</wp:posOffset>
            </wp:positionV>
            <wp:extent cx="466725" cy="352425"/>
            <wp:effectExtent l="19050" t="0" r="9525" b="0"/>
            <wp:wrapNone/>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6725" cy="352425"/>
                    </a:xfrm>
                    <a:prstGeom prst="rect">
                      <a:avLst/>
                    </a:prstGeom>
                    <a:noFill/>
                    <a:ln w="9525">
                      <a:noFill/>
                      <a:miter lim="800000"/>
                      <a:headEnd/>
                      <a:tailEnd/>
                    </a:ln>
                  </pic:spPr>
                </pic:pic>
              </a:graphicData>
            </a:graphic>
          </wp:anchor>
        </w:drawing>
      </w:r>
      <w:r>
        <w:rPr>
          <w:rFonts w:ascii="Arial" w:hAnsi="Arial"/>
          <w:b/>
          <w:sz w:val="28"/>
          <w:szCs w:val="28"/>
        </w:rPr>
        <w:t>G</w:t>
      </w:r>
      <w:r w:rsidRPr="006326E5">
        <w:rPr>
          <w:rFonts w:ascii="Arial" w:hAnsi="Arial"/>
          <w:b/>
          <w:sz w:val="28"/>
          <w:szCs w:val="28"/>
        </w:rPr>
        <w:t>URU NANAK INSTITUTIONS TECHNICAL CAMPUS</w:t>
      </w:r>
    </w:p>
    <w:p w:rsidR="00220E34" w:rsidRPr="006326E5" w:rsidRDefault="00220E34" w:rsidP="00220E34">
      <w:pPr>
        <w:pStyle w:val="Header"/>
        <w:jc w:val="center"/>
        <w:rPr>
          <w:rFonts w:ascii="Arial" w:hAnsi="Arial"/>
          <w:b/>
          <w:sz w:val="28"/>
          <w:szCs w:val="28"/>
        </w:rPr>
      </w:pPr>
      <w:r w:rsidRPr="006326E5">
        <w:rPr>
          <w:rFonts w:ascii="Arial" w:hAnsi="Arial"/>
          <w:b/>
          <w:sz w:val="28"/>
          <w:szCs w:val="28"/>
        </w:rPr>
        <w:t>(AUTONOMOUS)</w:t>
      </w:r>
    </w:p>
    <w:p w:rsidR="00220E34" w:rsidRDefault="00220E34" w:rsidP="00220E34">
      <w:pPr>
        <w:rPr>
          <w:b/>
        </w:rPr>
      </w:pPr>
    </w:p>
    <w:p w:rsidR="00220E34" w:rsidRPr="006602B7" w:rsidRDefault="00220E34" w:rsidP="00220E34">
      <w:pPr>
        <w:rPr>
          <w:rFonts w:ascii="Arial" w:hAnsi="Arial"/>
          <w:b/>
          <w:sz w:val="24"/>
          <w:szCs w:val="24"/>
        </w:rPr>
      </w:pPr>
      <w:r w:rsidRPr="00915FF7">
        <w:rPr>
          <w:rFonts w:ascii="Arial" w:hAnsi="Arial"/>
          <w:b/>
          <w:sz w:val="24"/>
          <w:szCs w:val="24"/>
        </w:rPr>
        <w:t>I</w:t>
      </w:r>
      <w:r>
        <w:rPr>
          <w:rFonts w:ascii="Arial" w:hAnsi="Arial"/>
          <w:b/>
          <w:sz w:val="24"/>
          <w:szCs w:val="24"/>
        </w:rPr>
        <w:t>V Year B.</w:t>
      </w:r>
      <w:r w:rsidRPr="00915FF7">
        <w:rPr>
          <w:rFonts w:ascii="Arial" w:hAnsi="Arial"/>
          <w:b/>
          <w:sz w:val="24"/>
          <w:szCs w:val="24"/>
        </w:rPr>
        <w:t xml:space="preserve">Tech. </w:t>
      </w:r>
      <w:r>
        <w:rPr>
          <w:rFonts w:ascii="Arial" w:hAnsi="Arial"/>
          <w:b/>
          <w:sz w:val="24"/>
          <w:szCs w:val="24"/>
        </w:rPr>
        <w:t>CSE (</w:t>
      </w:r>
      <w:r w:rsidRPr="00915FF7">
        <w:rPr>
          <w:rFonts w:ascii="Arial" w:hAnsi="Arial"/>
          <w:b/>
          <w:sz w:val="24"/>
          <w:szCs w:val="24"/>
        </w:rPr>
        <w:t>I</w:t>
      </w:r>
      <w:r>
        <w:rPr>
          <w:rFonts w:ascii="Arial" w:hAnsi="Arial"/>
          <w:b/>
          <w:sz w:val="24"/>
          <w:szCs w:val="24"/>
        </w:rPr>
        <w:t>O</w:t>
      </w:r>
      <w:r w:rsidRPr="00915FF7">
        <w:rPr>
          <w:rFonts w:ascii="Arial" w:hAnsi="Arial"/>
          <w:b/>
          <w:sz w:val="24"/>
          <w:szCs w:val="24"/>
        </w:rPr>
        <w:t>T</w:t>
      </w:r>
      <w:r>
        <w:rPr>
          <w:rFonts w:ascii="Arial" w:hAnsi="Arial"/>
          <w:b/>
          <w:sz w:val="24"/>
          <w:szCs w:val="24"/>
        </w:rPr>
        <w:t>)</w:t>
      </w:r>
      <w:r w:rsidRPr="00915FF7">
        <w:rPr>
          <w:rFonts w:ascii="Arial" w:hAnsi="Arial"/>
          <w:b/>
          <w:sz w:val="24"/>
          <w:szCs w:val="24"/>
        </w:rPr>
        <w:t xml:space="preserve"> </w:t>
      </w:r>
      <w:r w:rsidR="00091A63">
        <w:rPr>
          <w:rFonts w:ascii="Arial" w:hAnsi="Arial"/>
          <w:b/>
          <w:sz w:val="24"/>
          <w:szCs w:val="24"/>
        </w:rPr>
        <w:t>I</w:t>
      </w:r>
      <w:r w:rsidRPr="00915FF7">
        <w:rPr>
          <w:rFonts w:ascii="Arial" w:hAnsi="Arial"/>
          <w:b/>
          <w:sz w:val="24"/>
          <w:szCs w:val="24"/>
        </w:rPr>
        <w:t xml:space="preserve">I Sem                                        </w:t>
      </w:r>
      <w:r>
        <w:rPr>
          <w:rFonts w:ascii="Arial" w:hAnsi="Arial"/>
          <w:b/>
          <w:sz w:val="24"/>
          <w:szCs w:val="24"/>
        </w:rPr>
        <w:tab/>
      </w:r>
      <w:r>
        <w:rPr>
          <w:rFonts w:ascii="Arial" w:hAnsi="Arial"/>
          <w:b/>
          <w:sz w:val="24"/>
          <w:szCs w:val="24"/>
        </w:rPr>
        <w:tab/>
      </w:r>
      <w:r>
        <w:rPr>
          <w:rFonts w:ascii="Arial" w:hAnsi="Arial"/>
          <w:b/>
          <w:sz w:val="24"/>
          <w:szCs w:val="24"/>
        </w:rPr>
        <w:tab/>
        <w:t xml:space="preserve">L  </w:t>
      </w:r>
      <w:r w:rsidRPr="006602B7">
        <w:rPr>
          <w:rFonts w:ascii="Arial" w:hAnsi="Arial"/>
          <w:b/>
          <w:sz w:val="24"/>
          <w:szCs w:val="24"/>
        </w:rPr>
        <w:t>T   P  C</w:t>
      </w:r>
    </w:p>
    <w:p w:rsidR="00220E34" w:rsidRDefault="00220E34" w:rsidP="00220E34">
      <w:pPr>
        <w:jc w:val="both"/>
        <w:rPr>
          <w:rFonts w:ascii="Arial" w:hAnsi="Arial"/>
          <w:sz w:val="24"/>
          <w:szCs w:val="24"/>
        </w:rPr>
      </w:pPr>
      <w:r w:rsidRPr="006602B7">
        <w:rPr>
          <w:rFonts w:ascii="Arial" w:hAnsi="Arial"/>
          <w:b/>
          <w:sz w:val="24"/>
          <w:szCs w:val="24"/>
        </w:rPr>
        <w:t xml:space="preserve">                                                                    </w:t>
      </w:r>
      <w:r>
        <w:rPr>
          <w:rFonts w:ascii="Arial" w:hAnsi="Arial"/>
          <w:b/>
          <w:sz w:val="24"/>
          <w:szCs w:val="24"/>
        </w:rPr>
        <w:t xml:space="preserve">                             </w:t>
      </w:r>
      <w:r>
        <w:rPr>
          <w:rFonts w:ascii="Arial" w:hAnsi="Arial"/>
          <w:b/>
          <w:sz w:val="24"/>
          <w:szCs w:val="24"/>
        </w:rPr>
        <w:tab/>
      </w:r>
      <w:r>
        <w:rPr>
          <w:rFonts w:ascii="Arial" w:hAnsi="Arial"/>
          <w:b/>
          <w:sz w:val="24"/>
          <w:szCs w:val="24"/>
        </w:rPr>
        <w:tab/>
      </w:r>
      <w:r>
        <w:rPr>
          <w:rFonts w:ascii="Arial" w:hAnsi="Arial"/>
          <w:b/>
          <w:sz w:val="24"/>
          <w:szCs w:val="24"/>
        </w:rPr>
        <w:tab/>
        <w:t>3</w:t>
      </w:r>
      <w:r w:rsidRPr="006602B7">
        <w:rPr>
          <w:rFonts w:ascii="Arial" w:hAnsi="Arial"/>
          <w:b/>
          <w:sz w:val="24"/>
          <w:szCs w:val="24"/>
        </w:rPr>
        <w:t xml:space="preserve">   </w:t>
      </w:r>
      <w:r>
        <w:rPr>
          <w:rFonts w:ascii="Arial" w:hAnsi="Arial"/>
          <w:b/>
          <w:sz w:val="24"/>
          <w:szCs w:val="24"/>
        </w:rPr>
        <w:t>0   0</w:t>
      </w:r>
      <w:r w:rsidRPr="006602B7">
        <w:rPr>
          <w:rFonts w:ascii="Arial" w:hAnsi="Arial"/>
          <w:b/>
          <w:sz w:val="24"/>
          <w:szCs w:val="24"/>
        </w:rPr>
        <w:t xml:space="preserve">  </w:t>
      </w:r>
      <w:r>
        <w:rPr>
          <w:rFonts w:ascii="Arial" w:hAnsi="Arial"/>
          <w:b/>
          <w:sz w:val="24"/>
          <w:szCs w:val="24"/>
        </w:rPr>
        <w:t>3</w:t>
      </w:r>
      <w:r w:rsidRPr="006602B7">
        <w:rPr>
          <w:rFonts w:ascii="Arial" w:hAnsi="Arial"/>
          <w:b/>
          <w:sz w:val="24"/>
          <w:szCs w:val="24"/>
        </w:rPr>
        <w:tab/>
      </w:r>
    </w:p>
    <w:p w:rsidR="002B6983" w:rsidRDefault="00220E34" w:rsidP="002B6983">
      <w:pPr>
        <w:jc w:val="center"/>
        <w:rPr>
          <w:rFonts w:ascii="Arial" w:hAnsi="Arial"/>
          <w:b/>
          <w:bCs/>
          <w:sz w:val="24"/>
          <w:szCs w:val="24"/>
        </w:rPr>
      </w:pPr>
      <w:r w:rsidRPr="00220E34">
        <w:rPr>
          <w:rFonts w:ascii="Arial" w:hAnsi="Arial"/>
          <w:b/>
          <w:bCs/>
          <w:sz w:val="24"/>
          <w:szCs w:val="24"/>
        </w:rPr>
        <w:t>EDGE COMPUTING</w:t>
      </w:r>
    </w:p>
    <w:p w:rsidR="00220E34" w:rsidRPr="00220E34" w:rsidRDefault="002B6983" w:rsidP="002B6983">
      <w:pPr>
        <w:jc w:val="center"/>
        <w:rPr>
          <w:rFonts w:ascii="Arial" w:hAnsi="Arial"/>
          <w:b/>
          <w:bCs/>
          <w:sz w:val="24"/>
          <w:szCs w:val="24"/>
        </w:rPr>
      </w:pPr>
      <w:r w:rsidRPr="00220E34">
        <w:rPr>
          <w:rFonts w:ascii="Arial" w:hAnsi="Arial"/>
          <w:b/>
          <w:bCs/>
          <w:sz w:val="24"/>
          <w:szCs w:val="24"/>
        </w:rPr>
        <w:t xml:space="preserve">(PROFESSIONAL ELECTIVE </w:t>
      </w:r>
      <w:r>
        <w:rPr>
          <w:rFonts w:ascii="Arial" w:hAnsi="Arial"/>
          <w:b/>
          <w:bCs/>
          <w:sz w:val="24"/>
          <w:szCs w:val="24"/>
        </w:rPr>
        <w:t>-</w:t>
      </w:r>
      <w:r w:rsidRPr="00220E34">
        <w:rPr>
          <w:rFonts w:ascii="Arial" w:hAnsi="Arial"/>
          <w:b/>
          <w:bCs/>
          <w:sz w:val="24"/>
          <w:szCs w:val="24"/>
        </w:rPr>
        <w:t xml:space="preserve"> V</w:t>
      </w:r>
      <w:r>
        <w:rPr>
          <w:rFonts w:ascii="Arial" w:hAnsi="Arial"/>
          <w:b/>
          <w:bCs/>
          <w:sz w:val="24"/>
          <w:szCs w:val="24"/>
        </w:rPr>
        <w:t>I</w:t>
      </w:r>
      <w:r w:rsidRPr="00220E34">
        <w:rPr>
          <w:rFonts w:ascii="Arial" w:hAnsi="Arial"/>
          <w:b/>
          <w:bCs/>
          <w:sz w:val="24"/>
          <w:szCs w:val="24"/>
        </w:rPr>
        <w:t>)</w:t>
      </w:r>
    </w:p>
    <w:p w:rsidR="00220E34" w:rsidRPr="00220E34" w:rsidRDefault="00220E34" w:rsidP="00220E34">
      <w:pPr>
        <w:jc w:val="both"/>
        <w:rPr>
          <w:rFonts w:ascii="Arial" w:hAnsi="Arial"/>
          <w:b/>
          <w:sz w:val="24"/>
          <w:szCs w:val="24"/>
        </w:rPr>
      </w:pPr>
    </w:p>
    <w:p w:rsidR="002B6983" w:rsidRDefault="002B6983" w:rsidP="00220E34">
      <w:pPr>
        <w:jc w:val="both"/>
        <w:rPr>
          <w:rFonts w:ascii="Arial" w:hAnsi="Arial"/>
          <w:b/>
          <w:sz w:val="24"/>
          <w:szCs w:val="24"/>
        </w:rPr>
      </w:pPr>
      <w:r w:rsidRPr="00220E34">
        <w:rPr>
          <w:rFonts w:ascii="Arial" w:hAnsi="Arial"/>
          <w:b/>
          <w:sz w:val="24"/>
          <w:szCs w:val="24"/>
        </w:rPr>
        <w:t>COURSE OBJECTIVES</w:t>
      </w:r>
    </w:p>
    <w:p w:rsidR="00220E34" w:rsidRPr="00220E34" w:rsidRDefault="00220E34" w:rsidP="00220E34">
      <w:pPr>
        <w:jc w:val="both"/>
        <w:rPr>
          <w:rFonts w:ascii="Arial" w:hAnsi="Arial"/>
          <w:sz w:val="24"/>
          <w:szCs w:val="24"/>
        </w:rPr>
      </w:pPr>
      <w:r w:rsidRPr="00220E34">
        <w:rPr>
          <w:rFonts w:ascii="Arial" w:hAnsi="Arial"/>
          <w:sz w:val="24"/>
          <w:szCs w:val="24"/>
        </w:rPr>
        <w:t>Knowledge on how edge computing and Internet of Things (IoT) can be used as a way to meet application demands in intelligent IoT systems.</w:t>
      </w:r>
    </w:p>
    <w:p w:rsidR="00220E34" w:rsidRPr="00220E34" w:rsidRDefault="00220E34" w:rsidP="00220E34">
      <w:pPr>
        <w:jc w:val="both"/>
        <w:rPr>
          <w:rFonts w:ascii="Arial" w:hAnsi="Arial"/>
          <w:sz w:val="24"/>
          <w:szCs w:val="24"/>
        </w:rPr>
      </w:pPr>
    </w:p>
    <w:p w:rsidR="00220E34" w:rsidRPr="00220E34" w:rsidRDefault="002B6983" w:rsidP="00220E34">
      <w:pPr>
        <w:jc w:val="both"/>
        <w:rPr>
          <w:rFonts w:ascii="Arial" w:hAnsi="Arial"/>
          <w:b/>
          <w:bCs/>
          <w:sz w:val="24"/>
          <w:szCs w:val="24"/>
        </w:rPr>
      </w:pPr>
      <w:r w:rsidRPr="00220E34">
        <w:rPr>
          <w:rFonts w:ascii="Arial" w:hAnsi="Arial"/>
          <w:b/>
          <w:bCs/>
          <w:sz w:val="24"/>
          <w:szCs w:val="24"/>
        </w:rPr>
        <w:t>COURSE OUTCOMES</w:t>
      </w:r>
    </w:p>
    <w:p w:rsidR="00220E34" w:rsidRPr="00220E34" w:rsidRDefault="002B6983" w:rsidP="002B6983">
      <w:pPr>
        <w:jc w:val="both"/>
        <w:rPr>
          <w:rFonts w:ascii="Arial" w:hAnsi="Arial"/>
          <w:sz w:val="24"/>
          <w:szCs w:val="24"/>
        </w:rPr>
      </w:pPr>
      <w:r>
        <w:rPr>
          <w:rFonts w:ascii="Arial" w:hAnsi="Arial"/>
          <w:sz w:val="24"/>
          <w:szCs w:val="24"/>
        </w:rPr>
        <w:t xml:space="preserve">CO1: </w:t>
      </w:r>
      <w:r w:rsidR="00220E34" w:rsidRPr="00220E34">
        <w:rPr>
          <w:rFonts w:ascii="Arial" w:hAnsi="Arial"/>
          <w:sz w:val="24"/>
          <w:szCs w:val="24"/>
        </w:rPr>
        <w:t>Understand use of the IoT architecture with its entities and protocols, from the IoT devices.</w:t>
      </w:r>
    </w:p>
    <w:p w:rsidR="00220E34" w:rsidRPr="00220E34" w:rsidRDefault="002B6983" w:rsidP="002B6983">
      <w:pPr>
        <w:jc w:val="both"/>
        <w:rPr>
          <w:rFonts w:ascii="Arial" w:hAnsi="Arial"/>
          <w:sz w:val="24"/>
          <w:szCs w:val="24"/>
        </w:rPr>
      </w:pPr>
      <w:r>
        <w:rPr>
          <w:rFonts w:ascii="Arial" w:hAnsi="Arial"/>
          <w:sz w:val="24"/>
          <w:szCs w:val="24"/>
        </w:rPr>
        <w:t xml:space="preserve">CO2: </w:t>
      </w:r>
      <w:r w:rsidR="00220E34" w:rsidRPr="00220E34">
        <w:rPr>
          <w:rFonts w:ascii="Arial" w:hAnsi="Arial"/>
          <w:sz w:val="24"/>
          <w:szCs w:val="24"/>
        </w:rPr>
        <w:t>Security and privacy issues related to the area of edge computing and IoT.</w:t>
      </w:r>
    </w:p>
    <w:p w:rsidR="00220E34" w:rsidRPr="00220E34" w:rsidRDefault="002B6983" w:rsidP="002B6983">
      <w:pPr>
        <w:jc w:val="both"/>
        <w:rPr>
          <w:rFonts w:ascii="Arial" w:hAnsi="Arial"/>
          <w:sz w:val="24"/>
          <w:szCs w:val="24"/>
        </w:rPr>
      </w:pPr>
      <w:r>
        <w:rPr>
          <w:rFonts w:ascii="Arial" w:hAnsi="Arial"/>
          <w:sz w:val="24"/>
          <w:szCs w:val="24"/>
        </w:rPr>
        <w:t xml:space="preserve">CO3: </w:t>
      </w:r>
      <w:r w:rsidR="00220E34" w:rsidRPr="00220E34">
        <w:rPr>
          <w:rFonts w:ascii="Arial" w:hAnsi="Arial"/>
          <w:sz w:val="24"/>
          <w:szCs w:val="24"/>
        </w:rPr>
        <w:t>Understand the RaspberryPi architecture and its components.</w:t>
      </w:r>
    </w:p>
    <w:p w:rsidR="00220E34" w:rsidRPr="00220E34" w:rsidRDefault="002B6983" w:rsidP="002B6983">
      <w:pPr>
        <w:jc w:val="both"/>
        <w:rPr>
          <w:rFonts w:ascii="Arial" w:hAnsi="Arial"/>
          <w:sz w:val="24"/>
          <w:szCs w:val="24"/>
        </w:rPr>
      </w:pPr>
      <w:r>
        <w:rPr>
          <w:rFonts w:ascii="Arial" w:hAnsi="Arial"/>
          <w:sz w:val="24"/>
          <w:szCs w:val="24"/>
        </w:rPr>
        <w:t xml:space="preserve">CO4: </w:t>
      </w:r>
      <w:r w:rsidR="00220E34" w:rsidRPr="00220E34">
        <w:rPr>
          <w:rFonts w:ascii="Arial" w:hAnsi="Arial"/>
          <w:sz w:val="24"/>
          <w:szCs w:val="24"/>
        </w:rPr>
        <w:t>Work with RaspberryPi components and evaluate its performance.</w:t>
      </w:r>
    </w:p>
    <w:p w:rsidR="00220E34" w:rsidRPr="00220E34" w:rsidRDefault="00220E34" w:rsidP="00220E34">
      <w:pPr>
        <w:jc w:val="both"/>
        <w:rPr>
          <w:rFonts w:ascii="Arial" w:hAnsi="Arial"/>
          <w:sz w:val="24"/>
          <w:szCs w:val="24"/>
        </w:rPr>
      </w:pPr>
    </w:p>
    <w:p w:rsidR="002B6983" w:rsidRDefault="002B6983" w:rsidP="00220E34">
      <w:pPr>
        <w:jc w:val="both"/>
        <w:rPr>
          <w:rFonts w:ascii="Arial" w:hAnsi="Arial"/>
          <w:b/>
          <w:bCs/>
          <w:sz w:val="24"/>
          <w:szCs w:val="24"/>
        </w:rPr>
      </w:pPr>
      <w:r>
        <w:rPr>
          <w:rFonts w:ascii="Arial" w:hAnsi="Arial"/>
          <w:b/>
          <w:bCs/>
          <w:sz w:val="24"/>
          <w:szCs w:val="24"/>
        </w:rPr>
        <w:t>SYLLABUS</w:t>
      </w:r>
    </w:p>
    <w:p w:rsidR="00220E34" w:rsidRPr="00220E34" w:rsidRDefault="00220E34" w:rsidP="00220E34">
      <w:pPr>
        <w:jc w:val="both"/>
        <w:rPr>
          <w:rFonts w:ascii="Arial" w:hAnsi="Arial"/>
          <w:b/>
          <w:bCs/>
          <w:sz w:val="24"/>
          <w:szCs w:val="24"/>
        </w:rPr>
      </w:pPr>
      <w:r w:rsidRPr="00220E34">
        <w:rPr>
          <w:rFonts w:ascii="Arial" w:hAnsi="Arial"/>
          <w:b/>
          <w:bCs/>
          <w:sz w:val="24"/>
          <w:szCs w:val="24"/>
        </w:rPr>
        <w:t>UNIT - I</w:t>
      </w:r>
    </w:p>
    <w:p w:rsidR="00220E34" w:rsidRPr="00220E34" w:rsidRDefault="00220E34" w:rsidP="00220E34">
      <w:pPr>
        <w:jc w:val="both"/>
        <w:rPr>
          <w:rFonts w:ascii="Arial" w:hAnsi="Arial"/>
          <w:sz w:val="24"/>
          <w:szCs w:val="24"/>
        </w:rPr>
      </w:pPr>
      <w:r w:rsidRPr="00220E34">
        <w:rPr>
          <w:rFonts w:ascii="Arial" w:hAnsi="Arial"/>
          <w:sz w:val="24"/>
          <w:szCs w:val="24"/>
        </w:rPr>
        <w:t>IoT and Edge Computing Definition and Use Cases: Introduction to Edge Computing Scenario's and Use cases - Edge computing purpose and definition, Edge computing use cases, Edge computing hardware architectures, Edge platforms, Edge vs Fog Computing, Communication Models - Edge, Fog and M2M.</w:t>
      </w:r>
    </w:p>
    <w:p w:rsidR="00220E34" w:rsidRPr="00220E34" w:rsidRDefault="00220E34" w:rsidP="00220E34">
      <w:pPr>
        <w:jc w:val="both"/>
        <w:rPr>
          <w:rFonts w:ascii="Arial" w:hAnsi="Arial"/>
          <w:sz w:val="24"/>
          <w:szCs w:val="24"/>
        </w:rPr>
      </w:pPr>
    </w:p>
    <w:p w:rsidR="00220E34" w:rsidRPr="00220E34" w:rsidRDefault="00220E34" w:rsidP="00220E34">
      <w:pPr>
        <w:jc w:val="both"/>
        <w:rPr>
          <w:rFonts w:ascii="Arial" w:hAnsi="Arial"/>
          <w:b/>
          <w:bCs/>
          <w:sz w:val="24"/>
          <w:szCs w:val="24"/>
        </w:rPr>
      </w:pPr>
      <w:r w:rsidRPr="00220E34">
        <w:rPr>
          <w:rFonts w:ascii="Arial" w:hAnsi="Arial"/>
          <w:b/>
          <w:bCs/>
          <w:sz w:val="24"/>
          <w:szCs w:val="24"/>
        </w:rPr>
        <w:t>UNIT - II</w:t>
      </w:r>
    </w:p>
    <w:p w:rsidR="00220E34" w:rsidRPr="00220E34" w:rsidRDefault="00220E34" w:rsidP="00220E34">
      <w:pPr>
        <w:jc w:val="both"/>
        <w:rPr>
          <w:rFonts w:ascii="Arial" w:hAnsi="Arial"/>
          <w:sz w:val="24"/>
          <w:szCs w:val="24"/>
        </w:rPr>
      </w:pPr>
      <w:r w:rsidRPr="00220E34">
        <w:rPr>
          <w:rFonts w:ascii="Arial" w:hAnsi="Arial"/>
          <w:sz w:val="24"/>
          <w:szCs w:val="24"/>
        </w:rPr>
        <w:t>IoT Architecture and Core IoT Modules</w:t>
      </w:r>
      <w:r w:rsidR="002B6983">
        <w:rPr>
          <w:rFonts w:ascii="Arial" w:hAnsi="Arial"/>
          <w:sz w:val="24"/>
          <w:szCs w:val="24"/>
        </w:rPr>
        <w:t xml:space="preserve"> </w:t>
      </w:r>
      <w:r w:rsidRPr="00220E34">
        <w:rPr>
          <w:rFonts w:ascii="Arial" w:hAnsi="Arial"/>
          <w:sz w:val="24"/>
          <w:szCs w:val="24"/>
        </w:rPr>
        <w:t>-</w:t>
      </w:r>
      <w:r w:rsidR="002B6983">
        <w:rPr>
          <w:rFonts w:ascii="Arial" w:hAnsi="Arial"/>
          <w:sz w:val="24"/>
          <w:szCs w:val="24"/>
        </w:rPr>
        <w:t xml:space="preserve"> </w:t>
      </w:r>
      <w:r w:rsidRPr="00220E34">
        <w:rPr>
          <w:rFonts w:ascii="Arial" w:hAnsi="Arial"/>
          <w:sz w:val="24"/>
          <w:szCs w:val="24"/>
        </w:rPr>
        <w:t>A connected ecosystem,IoT versus machine-to-machine versus, SCADA, The value of a network and Metcalfe's and Beckstrom's laws, IoT and edge architecture, Role of an architect, Understanding Implementations with examples</w:t>
      </w:r>
      <w:r w:rsidR="002B6983">
        <w:rPr>
          <w:rFonts w:ascii="Arial" w:hAnsi="Arial"/>
          <w:sz w:val="24"/>
          <w:szCs w:val="24"/>
        </w:rPr>
        <w:t xml:space="preserve"> </w:t>
      </w:r>
      <w:r w:rsidRPr="00220E34">
        <w:rPr>
          <w:rFonts w:ascii="Arial" w:hAnsi="Arial"/>
          <w:sz w:val="24"/>
          <w:szCs w:val="24"/>
        </w:rPr>
        <w:t>-</w:t>
      </w:r>
      <w:r w:rsidR="002B6983">
        <w:rPr>
          <w:rFonts w:ascii="Arial" w:hAnsi="Arial"/>
          <w:sz w:val="24"/>
          <w:szCs w:val="24"/>
        </w:rPr>
        <w:t xml:space="preserve"> </w:t>
      </w:r>
      <w:r w:rsidRPr="00220E34">
        <w:rPr>
          <w:rFonts w:ascii="Arial" w:hAnsi="Arial"/>
          <w:sz w:val="24"/>
          <w:szCs w:val="24"/>
        </w:rPr>
        <w:t xml:space="preserve">Example use case and deployment, Case study </w:t>
      </w:r>
      <w:r w:rsidR="002B6983">
        <w:rPr>
          <w:rFonts w:ascii="Arial" w:hAnsi="Arial"/>
          <w:sz w:val="24"/>
          <w:szCs w:val="24"/>
        </w:rPr>
        <w:t>-</w:t>
      </w:r>
      <w:r w:rsidRPr="00220E34">
        <w:rPr>
          <w:rFonts w:ascii="Arial" w:hAnsi="Arial"/>
          <w:sz w:val="24"/>
          <w:szCs w:val="24"/>
        </w:rPr>
        <w:t xml:space="preserve"> Telemedicine palliative care, Requirements, Implementation, Use case retrospective.</w:t>
      </w:r>
    </w:p>
    <w:p w:rsidR="00220E34" w:rsidRPr="00220E34" w:rsidRDefault="00220E34" w:rsidP="00220E34">
      <w:pPr>
        <w:jc w:val="both"/>
        <w:rPr>
          <w:rFonts w:ascii="Arial" w:hAnsi="Arial"/>
          <w:sz w:val="24"/>
          <w:szCs w:val="24"/>
        </w:rPr>
      </w:pPr>
    </w:p>
    <w:p w:rsidR="00220E34" w:rsidRPr="00220E34" w:rsidRDefault="00220E34" w:rsidP="00220E34">
      <w:pPr>
        <w:jc w:val="both"/>
        <w:rPr>
          <w:rFonts w:ascii="Arial" w:hAnsi="Arial"/>
          <w:b/>
          <w:bCs/>
          <w:sz w:val="24"/>
          <w:szCs w:val="24"/>
        </w:rPr>
      </w:pPr>
      <w:r w:rsidRPr="00220E34">
        <w:rPr>
          <w:rFonts w:ascii="Arial" w:hAnsi="Arial"/>
          <w:b/>
          <w:bCs/>
          <w:sz w:val="24"/>
          <w:szCs w:val="24"/>
        </w:rPr>
        <w:t>UNIT - III</w:t>
      </w:r>
    </w:p>
    <w:p w:rsidR="00220E34" w:rsidRPr="00220E34" w:rsidRDefault="00220E34" w:rsidP="00220E34">
      <w:pPr>
        <w:jc w:val="both"/>
        <w:rPr>
          <w:rFonts w:ascii="Arial" w:hAnsi="Arial"/>
          <w:sz w:val="24"/>
          <w:szCs w:val="24"/>
        </w:rPr>
      </w:pPr>
      <w:r w:rsidRPr="00220E34">
        <w:rPr>
          <w:rFonts w:ascii="Arial" w:hAnsi="Arial"/>
          <w:sz w:val="24"/>
          <w:szCs w:val="24"/>
        </w:rPr>
        <w:t>RaspberryPi: Introduction to RaspberryPi, About the RaspberryPi Board: Hardware Layout and Pinouts, Operating Systems on RaspberryPi, Configuring RaspberryPi, Programming RaspberryPi, Connecting Raspberry Pi via SSH, Remote access tools, Interfacing DHT Sensor with Pi, Pi as Webserver, Pi Camera, Image &amp; Video Processing using Pi.</w:t>
      </w:r>
    </w:p>
    <w:p w:rsidR="00220E34" w:rsidRPr="00220E34" w:rsidRDefault="00220E34" w:rsidP="00220E34">
      <w:pPr>
        <w:jc w:val="both"/>
        <w:rPr>
          <w:rFonts w:ascii="Arial" w:hAnsi="Arial"/>
          <w:sz w:val="24"/>
          <w:szCs w:val="24"/>
        </w:rPr>
      </w:pPr>
    </w:p>
    <w:p w:rsidR="00220E34" w:rsidRPr="00220E34" w:rsidRDefault="00220E34" w:rsidP="00220E34">
      <w:pPr>
        <w:jc w:val="both"/>
        <w:rPr>
          <w:rFonts w:ascii="Arial" w:hAnsi="Arial"/>
          <w:b/>
          <w:bCs/>
          <w:sz w:val="24"/>
          <w:szCs w:val="24"/>
        </w:rPr>
      </w:pPr>
      <w:r w:rsidRPr="00220E34">
        <w:rPr>
          <w:rFonts w:ascii="Arial" w:hAnsi="Arial"/>
          <w:b/>
          <w:bCs/>
          <w:sz w:val="24"/>
          <w:szCs w:val="24"/>
        </w:rPr>
        <w:t>UNIT - IV</w:t>
      </w:r>
    </w:p>
    <w:p w:rsidR="00220E34" w:rsidRPr="00220E34" w:rsidRDefault="00220E34" w:rsidP="00220E34">
      <w:pPr>
        <w:jc w:val="both"/>
        <w:rPr>
          <w:rFonts w:ascii="Arial" w:hAnsi="Arial"/>
          <w:sz w:val="24"/>
          <w:szCs w:val="24"/>
        </w:rPr>
      </w:pPr>
      <w:r w:rsidRPr="00220E34">
        <w:rPr>
          <w:rFonts w:ascii="Arial" w:hAnsi="Arial"/>
          <w:sz w:val="24"/>
          <w:szCs w:val="24"/>
        </w:rPr>
        <w:t>Implementation of Microcomputer RaspberryPi and device Interfacing, Edge to Cloud Protocols</w:t>
      </w:r>
      <w:r w:rsidR="002B6983">
        <w:rPr>
          <w:rFonts w:ascii="Arial" w:hAnsi="Arial"/>
          <w:sz w:val="24"/>
          <w:szCs w:val="24"/>
        </w:rPr>
        <w:t xml:space="preserve"> </w:t>
      </w:r>
      <w:r w:rsidRPr="00220E34">
        <w:rPr>
          <w:rFonts w:ascii="Arial" w:hAnsi="Arial"/>
          <w:sz w:val="24"/>
          <w:szCs w:val="24"/>
        </w:rPr>
        <w:t>- Protocols, MQTT, MQTT publish-subscribe, MQTT architecture details, MQTT state transitions, MQTT packet structure, MQTT data types, MQTT communication formats, MQTT 3.1.1 working example.</w:t>
      </w:r>
    </w:p>
    <w:p w:rsidR="00220E34" w:rsidRDefault="00220E34" w:rsidP="00220E34">
      <w:pPr>
        <w:jc w:val="both"/>
        <w:rPr>
          <w:rFonts w:ascii="Arial" w:hAnsi="Arial"/>
          <w:sz w:val="24"/>
          <w:szCs w:val="24"/>
        </w:rPr>
      </w:pPr>
    </w:p>
    <w:p w:rsidR="002B6983" w:rsidRDefault="002B6983" w:rsidP="00220E34">
      <w:pPr>
        <w:jc w:val="both"/>
        <w:rPr>
          <w:rFonts w:ascii="Arial" w:hAnsi="Arial"/>
          <w:sz w:val="24"/>
          <w:szCs w:val="24"/>
        </w:rPr>
      </w:pPr>
    </w:p>
    <w:p w:rsidR="002B6983" w:rsidRPr="00220E34" w:rsidRDefault="002B6983" w:rsidP="00220E34">
      <w:pPr>
        <w:jc w:val="both"/>
        <w:rPr>
          <w:rFonts w:ascii="Arial" w:hAnsi="Arial"/>
          <w:sz w:val="24"/>
          <w:szCs w:val="24"/>
        </w:rPr>
      </w:pPr>
    </w:p>
    <w:p w:rsidR="00220E34" w:rsidRPr="00220E34" w:rsidRDefault="00220E34" w:rsidP="00220E34">
      <w:pPr>
        <w:jc w:val="both"/>
        <w:rPr>
          <w:rFonts w:ascii="Arial" w:hAnsi="Arial"/>
          <w:b/>
          <w:bCs/>
          <w:sz w:val="24"/>
          <w:szCs w:val="24"/>
        </w:rPr>
      </w:pPr>
      <w:r w:rsidRPr="00220E34">
        <w:rPr>
          <w:rFonts w:ascii="Arial" w:hAnsi="Arial"/>
          <w:b/>
          <w:bCs/>
          <w:sz w:val="24"/>
          <w:szCs w:val="24"/>
        </w:rPr>
        <w:lastRenderedPageBreak/>
        <w:t>UNIT - V</w:t>
      </w:r>
    </w:p>
    <w:p w:rsidR="00220E34" w:rsidRPr="00220E34" w:rsidRDefault="00220E34" w:rsidP="00220E34">
      <w:pPr>
        <w:jc w:val="both"/>
        <w:rPr>
          <w:rFonts w:ascii="Arial" w:hAnsi="Arial"/>
          <w:sz w:val="24"/>
          <w:szCs w:val="24"/>
        </w:rPr>
      </w:pPr>
      <w:r w:rsidRPr="00220E34">
        <w:rPr>
          <w:rFonts w:ascii="Arial" w:hAnsi="Arial"/>
          <w:sz w:val="24"/>
          <w:szCs w:val="24"/>
        </w:rPr>
        <w:t>Edge computing with RaspberryPi, Industrial and Commercial IoT and Edge, Edge computing and solutions.</w:t>
      </w:r>
    </w:p>
    <w:p w:rsidR="00220E34" w:rsidRPr="00220E34" w:rsidRDefault="00220E34" w:rsidP="00220E34">
      <w:pPr>
        <w:jc w:val="both"/>
        <w:rPr>
          <w:rFonts w:ascii="Arial" w:hAnsi="Arial"/>
          <w:sz w:val="24"/>
          <w:szCs w:val="24"/>
        </w:rPr>
      </w:pPr>
    </w:p>
    <w:p w:rsidR="00220E34" w:rsidRPr="00220E34" w:rsidRDefault="00220E34" w:rsidP="00220E34">
      <w:pPr>
        <w:jc w:val="both"/>
        <w:rPr>
          <w:rFonts w:ascii="Arial" w:hAnsi="Arial"/>
          <w:b/>
          <w:bCs/>
          <w:sz w:val="24"/>
          <w:szCs w:val="24"/>
        </w:rPr>
      </w:pPr>
      <w:r w:rsidRPr="00220E34">
        <w:rPr>
          <w:rFonts w:ascii="Arial" w:hAnsi="Arial"/>
          <w:b/>
          <w:bCs/>
          <w:sz w:val="24"/>
          <w:szCs w:val="24"/>
        </w:rPr>
        <w:t>TEXT BOOKS</w:t>
      </w:r>
    </w:p>
    <w:p w:rsidR="00220E34" w:rsidRPr="00220E34" w:rsidRDefault="00220E34" w:rsidP="002B6983">
      <w:pPr>
        <w:numPr>
          <w:ilvl w:val="0"/>
          <w:numId w:val="49"/>
        </w:numPr>
        <w:ind w:left="360"/>
        <w:jc w:val="both"/>
        <w:rPr>
          <w:rFonts w:ascii="Arial" w:hAnsi="Arial"/>
          <w:sz w:val="24"/>
          <w:szCs w:val="24"/>
        </w:rPr>
      </w:pPr>
      <w:r w:rsidRPr="00220E34">
        <w:rPr>
          <w:rFonts w:ascii="Arial" w:hAnsi="Arial"/>
          <w:sz w:val="24"/>
          <w:szCs w:val="24"/>
        </w:rPr>
        <w:t>IoT and Edge Computing for Architects</w:t>
      </w:r>
      <w:r w:rsidR="002B6983">
        <w:rPr>
          <w:rFonts w:ascii="Arial" w:hAnsi="Arial"/>
          <w:sz w:val="24"/>
          <w:szCs w:val="24"/>
        </w:rPr>
        <w:t xml:space="preserve">, </w:t>
      </w:r>
      <w:r w:rsidRPr="00220E34">
        <w:rPr>
          <w:rFonts w:ascii="Arial" w:hAnsi="Arial"/>
          <w:sz w:val="24"/>
          <w:szCs w:val="24"/>
        </w:rPr>
        <w:t>Second Edition, Perry Lea, Publisher: Packt Publishing, 2020, ISBN: 9781839214806.</w:t>
      </w:r>
    </w:p>
    <w:p w:rsidR="00220E34" w:rsidRPr="00220E34" w:rsidRDefault="00220E34" w:rsidP="002B6983">
      <w:pPr>
        <w:numPr>
          <w:ilvl w:val="0"/>
          <w:numId w:val="49"/>
        </w:numPr>
        <w:ind w:left="360"/>
        <w:jc w:val="both"/>
        <w:rPr>
          <w:rFonts w:ascii="Arial" w:hAnsi="Arial"/>
          <w:sz w:val="24"/>
          <w:szCs w:val="24"/>
        </w:rPr>
      </w:pPr>
      <w:r w:rsidRPr="00220E34">
        <w:rPr>
          <w:rFonts w:ascii="Arial" w:hAnsi="Arial"/>
          <w:sz w:val="24"/>
          <w:szCs w:val="24"/>
        </w:rPr>
        <w:t>Raspberry Pi Cookbook, 3</w:t>
      </w:r>
      <w:r w:rsidRPr="002B6983">
        <w:rPr>
          <w:rFonts w:ascii="Arial" w:hAnsi="Arial"/>
          <w:sz w:val="24"/>
          <w:szCs w:val="24"/>
          <w:vertAlign w:val="superscript"/>
        </w:rPr>
        <w:t>rd</w:t>
      </w:r>
      <w:r w:rsidR="002B6983">
        <w:rPr>
          <w:rFonts w:ascii="Arial" w:hAnsi="Arial"/>
          <w:sz w:val="24"/>
          <w:szCs w:val="24"/>
        </w:rPr>
        <w:t xml:space="preserve"> </w:t>
      </w:r>
      <w:r w:rsidRPr="00220E34">
        <w:rPr>
          <w:rFonts w:ascii="Arial" w:hAnsi="Arial"/>
          <w:sz w:val="24"/>
          <w:szCs w:val="24"/>
        </w:rPr>
        <w:t>Edition, Simon Monk, Publisher: O'Reilly Media, Inc., 2019, ISBN: 978149204322.</w:t>
      </w:r>
    </w:p>
    <w:p w:rsidR="00220E34" w:rsidRPr="00220E34" w:rsidRDefault="00220E34" w:rsidP="00220E34">
      <w:pPr>
        <w:jc w:val="both"/>
        <w:rPr>
          <w:rFonts w:ascii="Arial" w:hAnsi="Arial"/>
          <w:sz w:val="24"/>
          <w:szCs w:val="24"/>
        </w:rPr>
      </w:pPr>
    </w:p>
    <w:p w:rsidR="00220E34" w:rsidRPr="00220E34" w:rsidRDefault="00220E34" w:rsidP="00220E34">
      <w:pPr>
        <w:jc w:val="both"/>
        <w:rPr>
          <w:rFonts w:ascii="Arial" w:hAnsi="Arial"/>
          <w:b/>
          <w:bCs/>
          <w:sz w:val="24"/>
          <w:szCs w:val="24"/>
        </w:rPr>
      </w:pPr>
      <w:r w:rsidRPr="00220E34">
        <w:rPr>
          <w:rFonts w:ascii="Arial" w:hAnsi="Arial"/>
          <w:b/>
          <w:bCs/>
          <w:sz w:val="24"/>
          <w:szCs w:val="24"/>
        </w:rPr>
        <w:t>REFERENCE BOOKS</w:t>
      </w:r>
    </w:p>
    <w:p w:rsidR="00220E34" w:rsidRPr="00220E34" w:rsidRDefault="00220E34" w:rsidP="002B6983">
      <w:pPr>
        <w:numPr>
          <w:ilvl w:val="0"/>
          <w:numId w:val="48"/>
        </w:numPr>
        <w:ind w:left="360"/>
        <w:jc w:val="both"/>
        <w:rPr>
          <w:rFonts w:ascii="Arial" w:hAnsi="Arial"/>
          <w:sz w:val="24"/>
          <w:szCs w:val="24"/>
        </w:rPr>
      </w:pPr>
      <w:r w:rsidRPr="00220E34">
        <w:rPr>
          <w:rFonts w:ascii="Arial" w:hAnsi="Arial"/>
          <w:sz w:val="24"/>
          <w:szCs w:val="24"/>
        </w:rPr>
        <w:t>Fog and Edge Computing: Principles and Paradigms</w:t>
      </w:r>
      <w:r w:rsidR="002B6983">
        <w:rPr>
          <w:rFonts w:ascii="Arial" w:hAnsi="Arial"/>
          <w:sz w:val="24"/>
          <w:szCs w:val="24"/>
        </w:rPr>
        <w:t xml:space="preserve">, </w:t>
      </w:r>
      <w:r w:rsidRPr="00220E34">
        <w:rPr>
          <w:rFonts w:ascii="Arial" w:hAnsi="Arial"/>
          <w:sz w:val="24"/>
          <w:szCs w:val="24"/>
        </w:rPr>
        <w:t xml:space="preserve">Rajkumar Buyya, Satish Narayana Srirama, </w:t>
      </w:r>
      <w:r w:rsidR="002B6983">
        <w:rPr>
          <w:rFonts w:ascii="Arial" w:hAnsi="Arial"/>
          <w:sz w:val="24"/>
          <w:szCs w:val="24"/>
        </w:rPr>
        <w:t>W</w:t>
      </w:r>
      <w:r w:rsidRPr="00220E34">
        <w:rPr>
          <w:rFonts w:ascii="Arial" w:hAnsi="Arial"/>
          <w:sz w:val="24"/>
          <w:szCs w:val="24"/>
        </w:rPr>
        <w:t>iley publication, 2019, ISBN: 9781119524984.</w:t>
      </w:r>
    </w:p>
    <w:p w:rsidR="00220E34" w:rsidRPr="00220E34" w:rsidRDefault="00220E34" w:rsidP="002B6983">
      <w:pPr>
        <w:numPr>
          <w:ilvl w:val="0"/>
          <w:numId w:val="48"/>
        </w:numPr>
        <w:ind w:left="360"/>
        <w:jc w:val="both"/>
        <w:rPr>
          <w:rFonts w:ascii="Arial" w:hAnsi="Arial"/>
          <w:sz w:val="24"/>
          <w:szCs w:val="24"/>
        </w:rPr>
      </w:pPr>
      <w:r w:rsidRPr="00220E34">
        <w:rPr>
          <w:rFonts w:ascii="Arial" w:hAnsi="Arial"/>
          <w:sz w:val="24"/>
          <w:szCs w:val="24"/>
        </w:rPr>
        <w:t>David Jensen, Beginning Azure IoT Edge Computing: Extending the Cloud to the Intelligent Edge, MICROSOFT AZURE.</w:t>
      </w:r>
    </w:p>
    <w:p w:rsidR="00220E34" w:rsidRDefault="00220E34" w:rsidP="00C05BCB">
      <w:pPr>
        <w:jc w:val="both"/>
        <w:rPr>
          <w:rFonts w:ascii="Arial" w:hAnsi="Arial"/>
          <w:sz w:val="24"/>
          <w:szCs w:val="24"/>
        </w:rPr>
      </w:pPr>
    </w:p>
    <w:p w:rsidR="002B6983" w:rsidRDefault="002B6983" w:rsidP="00C05BCB">
      <w:pPr>
        <w:jc w:val="both"/>
        <w:rPr>
          <w:rFonts w:ascii="Arial" w:hAnsi="Arial"/>
          <w:sz w:val="24"/>
          <w:szCs w:val="24"/>
        </w:rPr>
      </w:pPr>
    </w:p>
    <w:p w:rsidR="002B6983" w:rsidRDefault="002B6983" w:rsidP="00C05BCB">
      <w:pPr>
        <w:jc w:val="both"/>
        <w:rPr>
          <w:rFonts w:ascii="Arial" w:hAnsi="Arial"/>
          <w:sz w:val="24"/>
          <w:szCs w:val="24"/>
        </w:rPr>
      </w:pPr>
    </w:p>
    <w:p w:rsidR="002B6983" w:rsidRPr="002B6983" w:rsidRDefault="002B6983" w:rsidP="00C05BCB">
      <w:pPr>
        <w:jc w:val="both"/>
        <w:rPr>
          <w:rFonts w:ascii="Arial" w:hAnsi="Arial"/>
          <w:b/>
          <w:sz w:val="24"/>
          <w:szCs w:val="24"/>
        </w:rPr>
      </w:pPr>
    </w:p>
    <w:sectPr w:rsidR="002B6983" w:rsidRPr="002B6983" w:rsidSect="00BC1D76">
      <w:footerReference w:type="default" r:id="rId19"/>
      <w:pgSz w:w="12240" w:h="15840"/>
      <w:pgMar w:top="1080" w:right="144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DB1" w:rsidRDefault="00626DB1" w:rsidP="009F5157">
      <w:r>
        <w:separator/>
      </w:r>
    </w:p>
  </w:endnote>
  <w:endnote w:type="continuationSeparator" w:id="0">
    <w:p w:rsidR="00626DB1" w:rsidRDefault="00626DB1" w:rsidP="009F51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Palatino LT Std">
    <w:altName w:val="Palatino LT Std"/>
    <w:panose1 w:val="00000000000000000000"/>
    <w:charset w:val="00"/>
    <w:family w:val="roman"/>
    <w:notTrueType/>
    <w:pitch w:val="default"/>
    <w:sig w:usb0="00000003" w:usb1="00000000" w:usb2="00000000" w:usb3="00000000" w:csb0="00000001" w:csb1="00000000"/>
  </w:font>
  <w:font w:name="LiberationSerif">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64750"/>
      <w:docPartObj>
        <w:docPartGallery w:val="Page Numbers (Bottom of Page)"/>
        <w:docPartUnique/>
      </w:docPartObj>
    </w:sdtPr>
    <w:sdtContent>
      <w:p w:rsidR="0075519F" w:rsidRDefault="007100F8">
        <w:pPr>
          <w:pStyle w:val="Footer"/>
          <w:jc w:val="right"/>
        </w:pPr>
        <w:fldSimple w:instr=" PAGE   \* MERGEFORMAT ">
          <w:r w:rsidR="00D232C1">
            <w:rPr>
              <w:noProof/>
            </w:rPr>
            <w:t>28</w:t>
          </w:r>
        </w:fldSimple>
      </w:p>
    </w:sdtContent>
  </w:sdt>
  <w:p w:rsidR="0075519F" w:rsidRDefault="007551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DB1" w:rsidRDefault="00626DB1" w:rsidP="009F5157">
      <w:r>
        <w:separator/>
      </w:r>
    </w:p>
  </w:footnote>
  <w:footnote w:type="continuationSeparator" w:id="0">
    <w:p w:rsidR="00626DB1" w:rsidRDefault="00626DB1" w:rsidP="009F51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7"/>
    <w:lvl w:ilvl="0">
      <w:start w:val="1"/>
      <w:numFmt w:val="decimal"/>
      <w:lvlText w:val="%1."/>
      <w:lvlJc w:val="left"/>
      <w:pPr>
        <w:tabs>
          <w:tab w:val="num" w:pos="720"/>
        </w:tabs>
        <w:ind w:left="720" w:hanging="360"/>
      </w:pPr>
    </w:lvl>
  </w:abstractNum>
  <w:abstractNum w:abstractNumId="1">
    <w:nsid w:val="0000000B"/>
    <w:multiLevelType w:val="singleLevel"/>
    <w:tmpl w:val="0000000B"/>
    <w:name w:val="WW8Num11"/>
    <w:lvl w:ilvl="0">
      <w:start w:val="1"/>
      <w:numFmt w:val="decimal"/>
      <w:lvlText w:val="%1."/>
      <w:lvlJc w:val="left"/>
      <w:pPr>
        <w:tabs>
          <w:tab w:val="num" w:pos="0"/>
        </w:tabs>
        <w:ind w:left="0" w:firstLine="0"/>
      </w:pPr>
    </w:lvl>
  </w:abstractNum>
  <w:abstractNum w:abstractNumId="2">
    <w:nsid w:val="0000000F"/>
    <w:multiLevelType w:val="singleLevel"/>
    <w:tmpl w:val="0000000F"/>
    <w:name w:val="WW8Num15"/>
    <w:lvl w:ilvl="0">
      <w:start w:val="1"/>
      <w:numFmt w:val="decimal"/>
      <w:lvlText w:val="%1."/>
      <w:lvlJc w:val="left"/>
      <w:pPr>
        <w:tabs>
          <w:tab w:val="num" w:pos="720"/>
        </w:tabs>
        <w:ind w:left="720" w:hanging="360"/>
      </w:pPr>
      <w:rPr>
        <w:rFonts w:cs="Times New Roman"/>
      </w:rPr>
    </w:lvl>
  </w:abstractNum>
  <w:abstractNum w:abstractNumId="3">
    <w:nsid w:val="0000002C"/>
    <w:multiLevelType w:val="singleLevel"/>
    <w:tmpl w:val="0000002C"/>
    <w:name w:val="WW8Num43"/>
    <w:lvl w:ilvl="0">
      <w:start w:val="1"/>
      <w:numFmt w:val="decimal"/>
      <w:lvlText w:val="%1."/>
      <w:lvlJc w:val="left"/>
      <w:pPr>
        <w:tabs>
          <w:tab w:val="num" w:pos="990"/>
        </w:tabs>
        <w:ind w:left="990" w:hanging="360"/>
      </w:pPr>
    </w:lvl>
  </w:abstractNum>
  <w:abstractNum w:abstractNumId="4">
    <w:nsid w:val="02175ED4"/>
    <w:multiLevelType w:val="hybridMultilevel"/>
    <w:tmpl w:val="6D388A62"/>
    <w:lvl w:ilvl="0" w:tplc="7B1A187E">
      <w:start w:val="1"/>
      <w:numFmt w:val="decimal"/>
      <w:lvlText w:val="%1."/>
      <w:lvlJc w:val="left"/>
      <w:pPr>
        <w:ind w:left="1120" w:hanging="360"/>
      </w:pPr>
      <w:rPr>
        <w:rFonts w:ascii="Arial MT" w:eastAsia="Arial MT" w:hAnsi="Arial MT" w:cs="Arial MT" w:hint="default"/>
        <w:spacing w:val="-2"/>
        <w:w w:val="100"/>
        <w:sz w:val="24"/>
        <w:szCs w:val="24"/>
        <w:lang w:val="en-US" w:eastAsia="en-US" w:bidi="ar-SA"/>
      </w:rPr>
    </w:lvl>
    <w:lvl w:ilvl="1" w:tplc="86725EB0">
      <w:numFmt w:val="bullet"/>
      <w:lvlText w:val="•"/>
      <w:lvlJc w:val="left"/>
      <w:pPr>
        <w:ind w:left="2018" w:hanging="360"/>
      </w:pPr>
      <w:rPr>
        <w:rFonts w:hint="default"/>
        <w:lang w:val="en-US" w:eastAsia="en-US" w:bidi="ar-SA"/>
      </w:rPr>
    </w:lvl>
    <w:lvl w:ilvl="2" w:tplc="1E669F86">
      <w:numFmt w:val="bullet"/>
      <w:lvlText w:val="•"/>
      <w:lvlJc w:val="left"/>
      <w:pPr>
        <w:ind w:left="2916" w:hanging="360"/>
      </w:pPr>
      <w:rPr>
        <w:rFonts w:hint="default"/>
        <w:lang w:val="en-US" w:eastAsia="en-US" w:bidi="ar-SA"/>
      </w:rPr>
    </w:lvl>
    <w:lvl w:ilvl="3" w:tplc="3F2CCB38">
      <w:numFmt w:val="bullet"/>
      <w:lvlText w:val="•"/>
      <w:lvlJc w:val="left"/>
      <w:pPr>
        <w:ind w:left="3814" w:hanging="360"/>
      </w:pPr>
      <w:rPr>
        <w:rFonts w:hint="default"/>
        <w:lang w:val="en-US" w:eastAsia="en-US" w:bidi="ar-SA"/>
      </w:rPr>
    </w:lvl>
    <w:lvl w:ilvl="4" w:tplc="D898FF44">
      <w:numFmt w:val="bullet"/>
      <w:lvlText w:val="•"/>
      <w:lvlJc w:val="left"/>
      <w:pPr>
        <w:ind w:left="4712" w:hanging="360"/>
      </w:pPr>
      <w:rPr>
        <w:rFonts w:hint="default"/>
        <w:lang w:val="en-US" w:eastAsia="en-US" w:bidi="ar-SA"/>
      </w:rPr>
    </w:lvl>
    <w:lvl w:ilvl="5" w:tplc="5B30CD74">
      <w:numFmt w:val="bullet"/>
      <w:lvlText w:val="•"/>
      <w:lvlJc w:val="left"/>
      <w:pPr>
        <w:ind w:left="5610" w:hanging="360"/>
      </w:pPr>
      <w:rPr>
        <w:rFonts w:hint="default"/>
        <w:lang w:val="en-US" w:eastAsia="en-US" w:bidi="ar-SA"/>
      </w:rPr>
    </w:lvl>
    <w:lvl w:ilvl="6" w:tplc="94C84F44">
      <w:numFmt w:val="bullet"/>
      <w:lvlText w:val="•"/>
      <w:lvlJc w:val="left"/>
      <w:pPr>
        <w:ind w:left="6508" w:hanging="360"/>
      </w:pPr>
      <w:rPr>
        <w:rFonts w:hint="default"/>
        <w:lang w:val="en-US" w:eastAsia="en-US" w:bidi="ar-SA"/>
      </w:rPr>
    </w:lvl>
    <w:lvl w:ilvl="7" w:tplc="58FE729A">
      <w:numFmt w:val="bullet"/>
      <w:lvlText w:val="•"/>
      <w:lvlJc w:val="left"/>
      <w:pPr>
        <w:ind w:left="7406" w:hanging="360"/>
      </w:pPr>
      <w:rPr>
        <w:rFonts w:hint="default"/>
        <w:lang w:val="en-US" w:eastAsia="en-US" w:bidi="ar-SA"/>
      </w:rPr>
    </w:lvl>
    <w:lvl w:ilvl="8" w:tplc="1116FB20">
      <w:numFmt w:val="bullet"/>
      <w:lvlText w:val="•"/>
      <w:lvlJc w:val="left"/>
      <w:pPr>
        <w:ind w:left="8304" w:hanging="360"/>
      </w:pPr>
      <w:rPr>
        <w:rFonts w:hint="default"/>
        <w:lang w:val="en-US" w:eastAsia="en-US" w:bidi="ar-SA"/>
      </w:rPr>
    </w:lvl>
  </w:abstractNum>
  <w:abstractNum w:abstractNumId="5">
    <w:nsid w:val="03EA6343"/>
    <w:multiLevelType w:val="hybridMultilevel"/>
    <w:tmpl w:val="014AB032"/>
    <w:lvl w:ilvl="0" w:tplc="224C2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7C1A95"/>
    <w:multiLevelType w:val="hybridMultilevel"/>
    <w:tmpl w:val="E3FE073C"/>
    <w:lvl w:ilvl="0" w:tplc="F2065EC2">
      <w:start w:val="1"/>
      <w:numFmt w:val="decimal"/>
      <w:lvlText w:val="%1."/>
      <w:lvlJc w:val="left"/>
      <w:pPr>
        <w:ind w:left="1120" w:hanging="360"/>
      </w:pPr>
      <w:rPr>
        <w:rFonts w:ascii="Arial MT" w:eastAsia="Arial MT" w:hAnsi="Arial MT" w:cs="Arial MT" w:hint="default"/>
        <w:spacing w:val="-2"/>
        <w:w w:val="100"/>
        <w:sz w:val="20"/>
        <w:szCs w:val="20"/>
        <w:lang w:val="en-US" w:eastAsia="en-US" w:bidi="ar-SA"/>
      </w:rPr>
    </w:lvl>
    <w:lvl w:ilvl="1" w:tplc="91CCD8D4">
      <w:numFmt w:val="bullet"/>
      <w:lvlText w:val="•"/>
      <w:lvlJc w:val="left"/>
      <w:pPr>
        <w:ind w:left="2018" w:hanging="360"/>
      </w:pPr>
      <w:rPr>
        <w:rFonts w:hint="default"/>
        <w:lang w:val="en-US" w:eastAsia="en-US" w:bidi="ar-SA"/>
      </w:rPr>
    </w:lvl>
    <w:lvl w:ilvl="2" w:tplc="C658D66E">
      <w:numFmt w:val="bullet"/>
      <w:lvlText w:val="•"/>
      <w:lvlJc w:val="left"/>
      <w:pPr>
        <w:ind w:left="2916" w:hanging="360"/>
      </w:pPr>
      <w:rPr>
        <w:rFonts w:hint="default"/>
        <w:lang w:val="en-US" w:eastAsia="en-US" w:bidi="ar-SA"/>
      </w:rPr>
    </w:lvl>
    <w:lvl w:ilvl="3" w:tplc="B54C9BBA">
      <w:numFmt w:val="bullet"/>
      <w:lvlText w:val="•"/>
      <w:lvlJc w:val="left"/>
      <w:pPr>
        <w:ind w:left="3814" w:hanging="360"/>
      </w:pPr>
      <w:rPr>
        <w:rFonts w:hint="default"/>
        <w:lang w:val="en-US" w:eastAsia="en-US" w:bidi="ar-SA"/>
      </w:rPr>
    </w:lvl>
    <w:lvl w:ilvl="4" w:tplc="9E92CFC8">
      <w:numFmt w:val="bullet"/>
      <w:lvlText w:val="•"/>
      <w:lvlJc w:val="left"/>
      <w:pPr>
        <w:ind w:left="4712" w:hanging="360"/>
      </w:pPr>
      <w:rPr>
        <w:rFonts w:hint="default"/>
        <w:lang w:val="en-US" w:eastAsia="en-US" w:bidi="ar-SA"/>
      </w:rPr>
    </w:lvl>
    <w:lvl w:ilvl="5" w:tplc="D6EE1D08">
      <w:numFmt w:val="bullet"/>
      <w:lvlText w:val="•"/>
      <w:lvlJc w:val="left"/>
      <w:pPr>
        <w:ind w:left="5610" w:hanging="360"/>
      </w:pPr>
      <w:rPr>
        <w:rFonts w:hint="default"/>
        <w:lang w:val="en-US" w:eastAsia="en-US" w:bidi="ar-SA"/>
      </w:rPr>
    </w:lvl>
    <w:lvl w:ilvl="6" w:tplc="FEAA88DC">
      <w:numFmt w:val="bullet"/>
      <w:lvlText w:val="•"/>
      <w:lvlJc w:val="left"/>
      <w:pPr>
        <w:ind w:left="6508" w:hanging="360"/>
      </w:pPr>
      <w:rPr>
        <w:rFonts w:hint="default"/>
        <w:lang w:val="en-US" w:eastAsia="en-US" w:bidi="ar-SA"/>
      </w:rPr>
    </w:lvl>
    <w:lvl w:ilvl="7" w:tplc="CB3A0348">
      <w:numFmt w:val="bullet"/>
      <w:lvlText w:val="•"/>
      <w:lvlJc w:val="left"/>
      <w:pPr>
        <w:ind w:left="7406" w:hanging="360"/>
      </w:pPr>
      <w:rPr>
        <w:rFonts w:hint="default"/>
        <w:lang w:val="en-US" w:eastAsia="en-US" w:bidi="ar-SA"/>
      </w:rPr>
    </w:lvl>
    <w:lvl w:ilvl="8" w:tplc="3CDC4530">
      <w:numFmt w:val="bullet"/>
      <w:lvlText w:val="•"/>
      <w:lvlJc w:val="left"/>
      <w:pPr>
        <w:ind w:left="8304" w:hanging="360"/>
      </w:pPr>
      <w:rPr>
        <w:rFonts w:hint="default"/>
        <w:lang w:val="en-US" w:eastAsia="en-US" w:bidi="ar-SA"/>
      </w:rPr>
    </w:lvl>
  </w:abstractNum>
  <w:abstractNum w:abstractNumId="7">
    <w:nsid w:val="06337928"/>
    <w:multiLevelType w:val="hybridMultilevel"/>
    <w:tmpl w:val="98904E1E"/>
    <w:lvl w:ilvl="0" w:tplc="2CB69B7E">
      <w:start w:val="1"/>
      <w:numFmt w:val="decimal"/>
      <w:lvlText w:val="%1."/>
      <w:lvlJc w:val="left"/>
      <w:pPr>
        <w:ind w:left="1096" w:hanging="341"/>
      </w:pPr>
      <w:rPr>
        <w:rFonts w:ascii="Arial MT" w:eastAsia="Arial MT" w:hAnsi="Arial MT" w:cs="Arial MT" w:hint="default"/>
        <w:spacing w:val="-2"/>
        <w:w w:val="100"/>
        <w:sz w:val="20"/>
        <w:szCs w:val="20"/>
        <w:lang w:val="en-US" w:eastAsia="en-US" w:bidi="ar-SA"/>
      </w:rPr>
    </w:lvl>
    <w:lvl w:ilvl="1" w:tplc="C8A6FB5A">
      <w:numFmt w:val="bullet"/>
      <w:lvlText w:val="•"/>
      <w:lvlJc w:val="left"/>
      <w:pPr>
        <w:ind w:left="2000" w:hanging="341"/>
      </w:pPr>
      <w:rPr>
        <w:rFonts w:hint="default"/>
        <w:lang w:val="en-US" w:eastAsia="en-US" w:bidi="ar-SA"/>
      </w:rPr>
    </w:lvl>
    <w:lvl w:ilvl="2" w:tplc="4468C550">
      <w:numFmt w:val="bullet"/>
      <w:lvlText w:val="•"/>
      <w:lvlJc w:val="left"/>
      <w:pPr>
        <w:ind w:left="2900" w:hanging="341"/>
      </w:pPr>
      <w:rPr>
        <w:rFonts w:hint="default"/>
        <w:lang w:val="en-US" w:eastAsia="en-US" w:bidi="ar-SA"/>
      </w:rPr>
    </w:lvl>
    <w:lvl w:ilvl="3" w:tplc="1D7095EA">
      <w:numFmt w:val="bullet"/>
      <w:lvlText w:val="•"/>
      <w:lvlJc w:val="left"/>
      <w:pPr>
        <w:ind w:left="3800" w:hanging="341"/>
      </w:pPr>
      <w:rPr>
        <w:rFonts w:hint="default"/>
        <w:lang w:val="en-US" w:eastAsia="en-US" w:bidi="ar-SA"/>
      </w:rPr>
    </w:lvl>
    <w:lvl w:ilvl="4" w:tplc="D8FE42A0">
      <w:numFmt w:val="bullet"/>
      <w:lvlText w:val="•"/>
      <w:lvlJc w:val="left"/>
      <w:pPr>
        <w:ind w:left="4700" w:hanging="341"/>
      </w:pPr>
      <w:rPr>
        <w:rFonts w:hint="default"/>
        <w:lang w:val="en-US" w:eastAsia="en-US" w:bidi="ar-SA"/>
      </w:rPr>
    </w:lvl>
    <w:lvl w:ilvl="5" w:tplc="58C03A42">
      <w:numFmt w:val="bullet"/>
      <w:lvlText w:val="•"/>
      <w:lvlJc w:val="left"/>
      <w:pPr>
        <w:ind w:left="5600" w:hanging="341"/>
      </w:pPr>
      <w:rPr>
        <w:rFonts w:hint="default"/>
        <w:lang w:val="en-US" w:eastAsia="en-US" w:bidi="ar-SA"/>
      </w:rPr>
    </w:lvl>
    <w:lvl w:ilvl="6" w:tplc="8A321F36">
      <w:numFmt w:val="bullet"/>
      <w:lvlText w:val="•"/>
      <w:lvlJc w:val="left"/>
      <w:pPr>
        <w:ind w:left="6500" w:hanging="341"/>
      </w:pPr>
      <w:rPr>
        <w:rFonts w:hint="default"/>
        <w:lang w:val="en-US" w:eastAsia="en-US" w:bidi="ar-SA"/>
      </w:rPr>
    </w:lvl>
    <w:lvl w:ilvl="7" w:tplc="9CB4563A">
      <w:numFmt w:val="bullet"/>
      <w:lvlText w:val="•"/>
      <w:lvlJc w:val="left"/>
      <w:pPr>
        <w:ind w:left="7400" w:hanging="341"/>
      </w:pPr>
      <w:rPr>
        <w:rFonts w:hint="default"/>
        <w:lang w:val="en-US" w:eastAsia="en-US" w:bidi="ar-SA"/>
      </w:rPr>
    </w:lvl>
    <w:lvl w:ilvl="8" w:tplc="7F509558">
      <w:numFmt w:val="bullet"/>
      <w:lvlText w:val="•"/>
      <w:lvlJc w:val="left"/>
      <w:pPr>
        <w:ind w:left="8300" w:hanging="341"/>
      </w:pPr>
      <w:rPr>
        <w:rFonts w:hint="default"/>
        <w:lang w:val="en-US" w:eastAsia="en-US" w:bidi="ar-SA"/>
      </w:rPr>
    </w:lvl>
  </w:abstractNum>
  <w:abstractNum w:abstractNumId="8">
    <w:nsid w:val="07895641"/>
    <w:multiLevelType w:val="hybridMultilevel"/>
    <w:tmpl w:val="F810FF3A"/>
    <w:lvl w:ilvl="0" w:tplc="06902FA6">
      <w:start w:val="1"/>
      <w:numFmt w:val="decimal"/>
      <w:lvlText w:val="%1."/>
      <w:lvlJc w:val="left"/>
      <w:pPr>
        <w:ind w:left="1120" w:hanging="360"/>
      </w:pPr>
      <w:rPr>
        <w:rFonts w:ascii="Arial MT" w:eastAsia="Arial MT" w:hAnsi="Arial MT" w:cs="Arial MT" w:hint="default"/>
        <w:spacing w:val="-2"/>
        <w:w w:val="100"/>
        <w:sz w:val="24"/>
        <w:szCs w:val="24"/>
        <w:lang w:val="en-US" w:eastAsia="en-US" w:bidi="ar-SA"/>
      </w:rPr>
    </w:lvl>
    <w:lvl w:ilvl="1" w:tplc="B4968CEA">
      <w:numFmt w:val="bullet"/>
      <w:lvlText w:val="•"/>
      <w:lvlJc w:val="left"/>
      <w:pPr>
        <w:ind w:left="2018" w:hanging="360"/>
      </w:pPr>
      <w:rPr>
        <w:rFonts w:hint="default"/>
        <w:lang w:val="en-US" w:eastAsia="en-US" w:bidi="ar-SA"/>
      </w:rPr>
    </w:lvl>
    <w:lvl w:ilvl="2" w:tplc="5FE0978C">
      <w:numFmt w:val="bullet"/>
      <w:lvlText w:val="•"/>
      <w:lvlJc w:val="left"/>
      <w:pPr>
        <w:ind w:left="2916" w:hanging="360"/>
      </w:pPr>
      <w:rPr>
        <w:rFonts w:hint="default"/>
        <w:lang w:val="en-US" w:eastAsia="en-US" w:bidi="ar-SA"/>
      </w:rPr>
    </w:lvl>
    <w:lvl w:ilvl="3" w:tplc="429E38C0">
      <w:numFmt w:val="bullet"/>
      <w:lvlText w:val="•"/>
      <w:lvlJc w:val="left"/>
      <w:pPr>
        <w:ind w:left="3814" w:hanging="360"/>
      </w:pPr>
      <w:rPr>
        <w:rFonts w:hint="default"/>
        <w:lang w:val="en-US" w:eastAsia="en-US" w:bidi="ar-SA"/>
      </w:rPr>
    </w:lvl>
    <w:lvl w:ilvl="4" w:tplc="96BC2BCE">
      <w:numFmt w:val="bullet"/>
      <w:lvlText w:val="•"/>
      <w:lvlJc w:val="left"/>
      <w:pPr>
        <w:ind w:left="4712" w:hanging="360"/>
      </w:pPr>
      <w:rPr>
        <w:rFonts w:hint="default"/>
        <w:lang w:val="en-US" w:eastAsia="en-US" w:bidi="ar-SA"/>
      </w:rPr>
    </w:lvl>
    <w:lvl w:ilvl="5" w:tplc="F0F8EAF4">
      <w:numFmt w:val="bullet"/>
      <w:lvlText w:val="•"/>
      <w:lvlJc w:val="left"/>
      <w:pPr>
        <w:ind w:left="5610" w:hanging="360"/>
      </w:pPr>
      <w:rPr>
        <w:rFonts w:hint="default"/>
        <w:lang w:val="en-US" w:eastAsia="en-US" w:bidi="ar-SA"/>
      </w:rPr>
    </w:lvl>
    <w:lvl w:ilvl="6" w:tplc="1336854A">
      <w:numFmt w:val="bullet"/>
      <w:lvlText w:val="•"/>
      <w:lvlJc w:val="left"/>
      <w:pPr>
        <w:ind w:left="6508" w:hanging="360"/>
      </w:pPr>
      <w:rPr>
        <w:rFonts w:hint="default"/>
        <w:lang w:val="en-US" w:eastAsia="en-US" w:bidi="ar-SA"/>
      </w:rPr>
    </w:lvl>
    <w:lvl w:ilvl="7" w:tplc="F3629FEE">
      <w:numFmt w:val="bullet"/>
      <w:lvlText w:val="•"/>
      <w:lvlJc w:val="left"/>
      <w:pPr>
        <w:ind w:left="7406" w:hanging="360"/>
      </w:pPr>
      <w:rPr>
        <w:rFonts w:hint="default"/>
        <w:lang w:val="en-US" w:eastAsia="en-US" w:bidi="ar-SA"/>
      </w:rPr>
    </w:lvl>
    <w:lvl w:ilvl="8" w:tplc="E03CF71C">
      <w:numFmt w:val="bullet"/>
      <w:lvlText w:val="•"/>
      <w:lvlJc w:val="left"/>
      <w:pPr>
        <w:ind w:left="8304" w:hanging="360"/>
      </w:pPr>
      <w:rPr>
        <w:rFonts w:hint="default"/>
        <w:lang w:val="en-US" w:eastAsia="en-US" w:bidi="ar-SA"/>
      </w:rPr>
    </w:lvl>
  </w:abstractNum>
  <w:abstractNum w:abstractNumId="9">
    <w:nsid w:val="08AC54CC"/>
    <w:multiLevelType w:val="hybridMultilevel"/>
    <w:tmpl w:val="DB143F40"/>
    <w:lvl w:ilvl="0" w:tplc="D7C64D46">
      <w:start w:val="1"/>
      <w:numFmt w:val="decimal"/>
      <w:lvlText w:val="%1."/>
      <w:lvlJc w:val="left"/>
      <w:pPr>
        <w:ind w:left="1120" w:hanging="360"/>
      </w:pPr>
      <w:rPr>
        <w:rFonts w:ascii="Arial MT" w:eastAsia="Arial MT" w:hAnsi="Arial MT" w:cs="Arial MT" w:hint="default"/>
        <w:spacing w:val="-2"/>
        <w:w w:val="100"/>
        <w:sz w:val="20"/>
        <w:szCs w:val="20"/>
        <w:lang w:val="en-US" w:eastAsia="en-US" w:bidi="ar-SA"/>
      </w:rPr>
    </w:lvl>
    <w:lvl w:ilvl="1" w:tplc="CDEC961A">
      <w:numFmt w:val="bullet"/>
      <w:lvlText w:val="•"/>
      <w:lvlJc w:val="left"/>
      <w:pPr>
        <w:ind w:left="2018" w:hanging="360"/>
      </w:pPr>
      <w:rPr>
        <w:rFonts w:hint="default"/>
        <w:lang w:val="en-US" w:eastAsia="en-US" w:bidi="ar-SA"/>
      </w:rPr>
    </w:lvl>
    <w:lvl w:ilvl="2" w:tplc="EF8A08FC">
      <w:numFmt w:val="bullet"/>
      <w:lvlText w:val="•"/>
      <w:lvlJc w:val="left"/>
      <w:pPr>
        <w:ind w:left="2916" w:hanging="360"/>
      </w:pPr>
      <w:rPr>
        <w:rFonts w:hint="default"/>
        <w:lang w:val="en-US" w:eastAsia="en-US" w:bidi="ar-SA"/>
      </w:rPr>
    </w:lvl>
    <w:lvl w:ilvl="3" w:tplc="2DDA83D6">
      <w:numFmt w:val="bullet"/>
      <w:lvlText w:val="•"/>
      <w:lvlJc w:val="left"/>
      <w:pPr>
        <w:ind w:left="3814" w:hanging="360"/>
      </w:pPr>
      <w:rPr>
        <w:rFonts w:hint="default"/>
        <w:lang w:val="en-US" w:eastAsia="en-US" w:bidi="ar-SA"/>
      </w:rPr>
    </w:lvl>
    <w:lvl w:ilvl="4" w:tplc="0CE4DC3A">
      <w:numFmt w:val="bullet"/>
      <w:lvlText w:val="•"/>
      <w:lvlJc w:val="left"/>
      <w:pPr>
        <w:ind w:left="4712" w:hanging="360"/>
      </w:pPr>
      <w:rPr>
        <w:rFonts w:hint="default"/>
        <w:lang w:val="en-US" w:eastAsia="en-US" w:bidi="ar-SA"/>
      </w:rPr>
    </w:lvl>
    <w:lvl w:ilvl="5" w:tplc="512A2CFC">
      <w:numFmt w:val="bullet"/>
      <w:lvlText w:val="•"/>
      <w:lvlJc w:val="left"/>
      <w:pPr>
        <w:ind w:left="5610" w:hanging="360"/>
      </w:pPr>
      <w:rPr>
        <w:rFonts w:hint="default"/>
        <w:lang w:val="en-US" w:eastAsia="en-US" w:bidi="ar-SA"/>
      </w:rPr>
    </w:lvl>
    <w:lvl w:ilvl="6" w:tplc="21FAF97C">
      <w:numFmt w:val="bullet"/>
      <w:lvlText w:val="•"/>
      <w:lvlJc w:val="left"/>
      <w:pPr>
        <w:ind w:left="6508" w:hanging="360"/>
      </w:pPr>
      <w:rPr>
        <w:rFonts w:hint="default"/>
        <w:lang w:val="en-US" w:eastAsia="en-US" w:bidi="ar-SA"/>
      </w:rPr>
    </w:lvl>
    <w:lvl w:ilvl="7" w:tplc="986A911E">
      <w:numFmt w:val="bullet"/>
      <w:lvlText w:val="•"/>
      <w:lvlJc w:val="left"/>
      <w:pPr>
        <w:ind w:left="7406" w:hanging="360"/>
      </w:pPr>
      <w:rPr>
        <w:rFonts w:hint="default"/>
        <w:lang w:val="en-US" w:eastAsia="en-US" w:bidi="ar-SA"/>
      </w:rPr>
    </w:lvl>
    <w:lvl w:ilvl="8" w:tplc="C13E0B18">
      <w:numFmt w:val="bullet"/>
      <w:lvlText w:val="•"/>
      <w:lvlJc w:val="left"/>
      <w:pPr>
        <w:ind w:left="8304" w:hanging="360"/>
      </w:pPr>
      <w:rPr>
        <w:rFonts w:hint="default"/>
        <w:lang w:val="en-US" w:eastAsia="en-US" w:bidi="ar-SA"/>
      </w:rPr>
    </w:lvl>
  </w:abstractNum>
  <w:abstractNum w:abstractNumId="10">
    <w:nsid w:val="0E04610F"/>
    <w:multiLevelType w:val="hybridMultilevel"/>
    <w:tmpl w:val="7674DE74"/>
    <w:lvl w:ilvl="0" w:tplc="998E864E">
      <w:start w:val="1"/>
      <w:numFmt w:val="decimal"/>
      <w:lvlText w:val="%1."/>
      <w:lvlJc w:val="left"/>
      <w:pPr>
        <w:ind w:left="1115" w:hanging="360"/>
      </w:pPr>
      <w:rPr>
        <w:rFonts w:ascii="Arial MT" w:eastAsia="Arial MT" w:hAnsi="Arial MT" w:cs="Arial MT" w:hint="default"/>
        <w:spacing w:val="-2"/>
        <w:w w:val="100"/>
        <w:sz w:val="20"/>
        <w:szCs w:val="20"/>
        <w:lang w:val="en-US" w:eastAsia="en-US" w:bidi="ar-SA"/>
      </w:rPr>
    </w:lvl>
    <w:lvl w:ilvl="1" w:tplc="F0D22D66">
      <w:numFmt w:val="bullet"/>
      <w:lvlText w:val="•"/>
      <w:lvlJc w:val="left"/>
      <w:pPr>
        <w:ind w:left="2018" w:hanging="360"/>
      </w:pPr>
      <w:rPr>
        <w:rFonts w:hint="default"/>
        <w:lang w:val="en-US" w:eastAsia="en-US" w:bidi="ar-SA"/>
      </w:rPr>
    </w:lvl>
    <w:lvl w:ilvl="2" w:tplc="29ECC816">
      <w:numFmt w:val="bullet"/>
      <w:lvlText w:val="•"/>
      <w:lvlJc w:val="left"/>
      <w:pPr>
        <w:ind w:left="2916" w:hanging="360"/>
      </w:pPr>
      <w:rPr>
        <w:rFonts w:hint="default"/>
        <w:lang w:val="en-US" w:eastAsia="en-US" w:bidi="ar-SA"/>
      </w:rPr>
    </w:lvl>
    <w:lvl w:ilvl="3" w:tplc="8ED2A266">
      <w:numFmt w:val="bullet"/>
      <w:lvlText w:val="•"/>
      <w:lvlJc w:val="left"/>
      <w:pPr>
        <w:ind w:left="3814" w:hanging="360"/>
      </w:pPr>
      <w:rPr>
        <w:rFonts w:hint="default"/>
        <w:lang w:val="en-US" w:eastAsia="en-US" w:bidi="ar-SA"/>
      </w:rPr>
    </w:lvl>
    <w:lvl w:ilvl="4" w:tplc="91F4EB4C">
      <w:numFmt w:val="bullet"/>
      <w:lvlText w:val="•"/>
      <w:lvlJc w:val="left"/>
      <w:pPr>
        <w:ind w:left="4712" w:hanging="360"/>
      </w:pPr>
      <w:rPr>
        <w:rFonts w:hint="default"/>
        <w:lang w:val="en-US" w:eastAsia="en-US" w:bidi="ar-SA"/>
      </w:rPr>
    </w:lvl>
    <w:lvl w:ilvl="5" w:tplc="53CE64C6">
      <w:numFmt w:val="bullet"/>
      <w:lvlText w:val="•"/>
      <w:lvlJc w:val="left"/>
      <w:pPr>
        <w:ind w:left="5610" w:hanging="360"/>
      </w:pPr>
      <w:rPr>
        <w:rFonts w:hint="default"/>
        <w:lang w:val="en-US" w:eastAsia="en-US" w:bidi="ar-SA"/>
      </w:rPr>
    </w:lvl>
    <w:lvl w:ilvl="6" w:tplc="6338F69C">
      <w:numFmt w:val="bullet"/>
      <w:lvlText w:val="•"/>
      <w:lvlJc w:val="left"/>
      <w:pPr>
        <w:ind w:left="6508" w:hanging="360"/>
      </w:pPr>
      <w:rPr>
        <w:rFonts w:hint="default"/>
        <w:lang w:val="en-US" w:eastAsia="en-US" w:bidi="ar-SA"/>
      </w:rPr>
    </w:lvl>
    <w:lvl w:ilvl="7" w:tplc="58E6DB22">
      <w:numFmt w:val="bullet"/>
      <w:lvlText w:val="•"/>
      <w:lvlJc w:val="left"/>
      <w:pPr>
        <w:ind w:left="7406" w:hanging="360"/>
      </w:pPr>
      <w:rPr>
        <w:rFonts w:hint="default"/>
        <w:lang w:val="en-US" w:eastAsia="en-US" w:bidi="ar-SA"/>
      </w:rPr>
    </w:lvl>
    <w:lvl w:ilvl="8" w:tplc="24B6BC16">
      <w:numFmt w:val="bullet"/>
      <w:lvlText w:val="•"/>
      <w:lvlJc w:val="left"/>
      <w:pPr>
        <w:ind w:left="8304" w:hanging="360"/>
      </w:pPr>
      <w:rPr>
        <w:rFonts w:hint="default"/>
        <w:lang w:val="en-US" w:eastAsia="en-US" w:bidi="ar-SA"/>
      </w:rPr>
    </w:lvl>
  </w:abstractNum>
  <w:abstractNum w:abstractNumId="11">
    <w:nsid w:val="13FB28AD"/>
    <w:multiLevelType w:val="hybridMultilevel"/>
    <w:tmpl w:val="5C5A3D18"/>
    <w:lvl w:ilvl="0" w:tplc="30B61646">
      <w:start w:val="1"/>
      <w:numFmt w:val="decimal"/>
      <w:lvlText w:val="%1."/>
      <w:lvlJc w:val="left"/>
      <w:pPr>
        <w:ind w:left="1120" w:hanging="360"/>
      </w:pPr>
      <w:rPr>
        <w:rFonts w:ascii="Arial MT" w:eastAsia="Arial MT" w:hAnsi="Arial MT" w:cs="Arial MT" w:hint="default"/>
        <w:spacing w:val="-2"/>
        <w:w w:val="100"/>
        <w:sz w:val="20"/>
        <w:szCs w:val="20"/>
        <w:lang w:val="en-US" w:eastAsia="en-US" w:bidi="ar-SA"/>
      </w:rPr>
    </w:lvl>
    <w:lvl w:ilvl="1" w:tplc="E8ACC81E">
      <w:numFmt w:val="bullet"/>
      <w:lvlText w:val="•"/>
      <w:lvlJc w:val="left"/>
      <w:pPr>
        <w:ind w:left="2018" w:hanging="360"/>
      </w:pPr>
      <w:rPr>
        <w:rFonts w:hint="default"/>
        <w:lang w:val="en-US" w:eastAsia="en-US" w:bidi="ar-SA"/>
      </w:rPr>
    </w:lvl>
    <w:lvl w:ilvl="2" w:tplc="AFC6C338">
      <w:numFmt w:val="bullet"/>
      <w:lvlText w:val="•"/>
      <w:lvlJc w:val="left"/>
      <w:pPr>
        <w:ind w:left="2916" w:hanging="360"/>
      </w:pPr>
      <w:rPr>
        <w:rFonts w:hint="default"/>
        <w:lang w:val="en-US" w:eastAsia="en-US" w:bidi="ar-SA"/>
      </w:rPr>
    </w:lvl>
    <w:lvl w:ilvl="3" w:tplc="B9101352">
      <w:numFmt w:val="bullet"/>
      <w:lvlText w:val="•"/>
      <w:lvlJc w:val="left"/>
      <w:pPr>
        <w:ind w:left="3814" w:hanging="360"/>
      </w:pPr>
      <w:rPr>
        <w:rFonts w:hint="default"/>
        <w:lang w:val="en-US" w:eastAsia="en-US" w:bidi="ar-SA"/>
      </w:rPr>
    </w:lvl>
    <w:lvl w:ilvl="4" w:tplc="9A48351E">
      <w:numFmt w:val="bullet"/>
      <w:lvlText w:val="•"/>
      <w:lvlJc w:val="left"/>
      <w:pPr>
        <w:ind w:left="4712" w:hanging="360"/>
      </w:pPr>
      <w:rPr>
        <w:rFonts w:hint="default"/>
        <w:lang w:val="en-US" w:eastAsia="en-US" w:bidi="ar-SA"/>
      </w:rPr>
    </w:lvl>
    <w:lvl w:ilvl="5" w:tplc="439AE7F2">
      <w:numFmt w:val="bullet"/>
      <w:lvlText w:val="•"/>
      <w:lvlJc w:val="left"/>
      <w:pPr>
        <w:ind w:left="5610" w:hanging="360"/>
      </w:pPr>
      <w:rPr>
        <w:rFonts w:hint="default"/>
        <w:lang w:val="en-US" w:eastAsia="en-US" w:bidi="ar-SA"/>
      </w:rPr>
    </w:lvl>
    <w:lvl w:ilvl="6" w:tplc="AE628964">
      <w:numFmt w:val="bullet"/>
      <w:lvlText w:val="•"/>
      <w:lvlJc w:val="left"/>
      <w:pPr>
        <w:ind w:left="6508" w:hanging="360"/>
      </w:pPr>
      <w:rPr>
        <w:rFonts w:hint="default"/>
        <w:lang w:val="en-US" w:eastAsia="en-US" w:bidi="ar-SA"/>
      </w:rPr>
    </w:lvl>
    <w:lvl w:ilvl="7" w:tplc="5CF80DBE">
      <w:numFmt w:val="bullet"/>
      <w:lvlText w:val="•"/>
      <w:lvlJc w:val="left"/>
      <w:pPr>
        <w:ind w:left="7406" w:hanging="360"/>
      </w:pPr>
      <w:rPr>
        <w:rFonts w:hint="default"/>
        <w:lang w:val="en-US" w:eastAsia="en-US" w:bidi="ar-SA"/>
      </w:rPr>
    </w:lvl>
    <w:lvl w:ilvl="8" w:tplc="8EA6F11A">
      <w:numFmt w:val="bullet"/>
      <w:lvlText w:val="•"/>
      <w:lvlJc w:val="left"/>
      <w:pPr>
        <w:ind w:left="8304" w:hanging="360"/>
      </w:pPr>
      <w:rPr>
        <w:rFonts w:hint="default"/>
        <w:lang w:val="en-US" w:eastAsia="en-US" w:bidi="ar-SA"/>
      </w:rPr>
    </w:lvl>
  </w:abstractNum>
  <w:abstractNum w:abstractNumId="12">
    <w:nsid w:val="16EC073E"/>
    <w:multiLevelType w:val="hybridMultilevel"/>
    <w:tmpl w:val="304AFD5C"/>
    <w:lvl w:ilvl="0" w:tplc="61E4EEF4">
      <w:start w:val="1"/>
      <w:numFmt w:val="decimal"/>
      <w:lvlText w:val="%1."/>
      <w:lvlJc w:val="left"/>
      <w:pPr>
        <w:ind w:left="1115" w:hanging="360"/>
      </w:pPr>
      <w:rPr>
        <w:rFonts w:hint="default"/>
        <w:spacing w:val="-2"/>
        <w:w w:val="100"/>
        <w:lang w:val="en-US" w:eastAsia="en-US" w:bidi="ar-SA"/>
      </w:rPr>
    </w:lvl>
    <w:lvl w:ilvl="1" w:tplc="85DEFF2C">
      <w:numFmt w:val="bullet"/>
      <w:lvlText w:val="•"/>
      <w:lvlJc w:val="left"/>
      <w:pPr>
        <w:ind w:left="2018" w:hanging="360"/>
      </w:pPr>
      <w:rPr>
        <w:rFonts w:hint="default"/>
        <w:lang w:val="en-US" w:eastAsia="en-US" w:bidi="ar-SA"/>
      </w:rPr>
    </w:lvl>
    <w:lvl w:ilvl="2" w:tplc="F8848E1E">
      <w:numFmt w:val="bullet"/>
      <w:lvlText w:val="•"/>
      <w:lvlJc w:val="left"/>
      <w:pPr>
        <w:ind w:left="2916" w:hanging="360"/>
      </w:pPr>
      <w:rPr>
        <w:rFonts w:hint="default"/>
        <w:lang w:val="en-US" w:eastAsia="en-US" w:bidi="ar-SA"/>
      </w:rPr>
    </w:lvl>
    <w:lvl w:ilvl="3" w:tplc="90B61504">
      <w:numFmt w:val="bullet"/>
      <w:lvlText w:val="•"/>
      <w:lvlJc w:val="left"/>
      <w:pPr>
        <w:ind w:left="3814" w:hanging="360"/>
      </w:pPr>
      <w:rPr>
        <w:rFonts w:hint="default"/>
        <w:lang w:val="en-US" w:eastAsia="en-US" w:bidi="ar-SA"/>
      </w:rPr>
    </w:lvl>
    <w:lvl w:ilvl="4" w:tplc="90B28E16">
      <w:numFmt w:val="bullet"/>
      <w:lvlText w:val="•"/>
      <w:lvlJc w:val="left"/>
      <w:pPr>
        <w:ind w:left="4712" w:hanging="360"/>
      </w:pPr>
      <w:rPr>
        <w:rFonts w:hint="default"/>
        <w:lang w:val="en-US" w:eastAsia="en-US" w:bidi="ar-SA"/>
      </w:rPr>
    </w:lvl>
    <w:lvl w:ilvl="5" w:tplc="69B47A4A">
      <w:numFmt w:val="bullet"/>
      <w:lvlText w:val="•"/>
      <w:lvlJc w:val="left"/>
      <w:pPr>
        <w:ind w:left="5610" w:hanging="360"/>
      </w:pPr>
      <w:rPr>
        <w:rFonts w:hint="default"/>
        <w:lang w:val="en-US" w:eastAsia="en-US" w:bidi="ar-SA"/>
      </w:rPr>
    </w:lvl>
    <w:lvl w:ilvl="6" w:tplc="ECE22622">
      <w:numFmt w:val="bullet"/>
      <w:lvlText w:val="•"/>
      <w:lvlJc w:val="left"/>
      <w:pPr>
        <w:ind w:left="6508" w:hanging="360"/>
      </w:pPr>
      <w:rPr>
        <w:rFonts w:hint="default"/>
        <w:lang w:val="en-US" w:eastAsia="en-US" w:bidi="ar-SA"/>
      </w:rPr>
    </w:lvl>
    <w:lvl w:ilvl="7" w:tplc="45263A1A">
      <w:numFmt w:val="bullet"/>
      <w:lvlText w:val="•"/>
      <w:lvlJc w:val="left"/>
      <w:pPr>
        <w:ind w:left="7406" w:hanging="360"/>
      </w:pPr>
      <w:rPr>
        <w:rFonts w:hint="default"/>
        <w:lang w:val="en-US" w:eastAsia="en-US" w:bidi="ar-SA"/>
      </w:rPr>
    </w:lvl>
    <w:lvl w:ilvl="8" w:tplc="75663522">
      <w:numFmt w:val="bullet"/>
      <w:lvlText w:val="•"/>
      <w:lvlJc w:val="left"/>
      <w:pPr>
        <w:ind w:left="8304" w:hanging="360"/>
      </w:pPr>
      <w:rPr>
        <w:rFonts w:hint="default"/>
        <w:lang w:val="en-US" w:eastAsia="en-US" w:bidi="ar-SA"/>
      </w:rPr>
    </w:lvl>
  </w:abstractNum>
  <w:abstractNum w:abstractNumId="13">
    <w:nsid w:val="16FF7A1F"/>
    <w:multiLevelType w:val="hybridMultilevel"/>
    <w:tmpl w:val="5538B348"/>
    <w:lvl w:ilvl="0" w:tplc="767006DA">
      <w:start w:val="1"/>
      <w:numFmt w:val="decimal"/>
      <w:lvlText w:val="%1."/>
      <w:lvlJc w:val="left"/>
      <w:pPr>
        <w:ind w:left="1120" w:hanging="360"/>
      </w:pPr>
      <w:rPr>
        <w:rFonts w:ascii="Arial MT" w:eastAsia="Arial MT" w:hAnsi="Arial MT" w:cs="Arial MT" w:hint="default"/>
        <w:spacing w:val="-2"/>
        <w:w w:val="100"/>
        <w:sz w:val="24"/>
        <w:szCs w:val="24"/>
        <w:lang w:val="en-US" w:eastAsia="en-US" w:bidi="ar-SA"/>
      </w:rPr>
    </w:lvl>
    <w:lvl w:ilvl="1" w:tplc="0EA42FD2">
      <w:numFmt w:val="bullet"/>
      <w:lvlText w:val="•"/>
      <w:lvlJc w:val="left"/>
      <w:pPr>
        <w:ind w:left="2018" w:hanging="360"/>
      </w:pPr>
      <w:rPr>
        <w:rFonts w:hint="default"/>
        <w:lang w:val="en-US" w:eastAsia="en-US" w:bidi="ar-SA"/>
      </w:rPr>
    </w:lvl>
    <w:lvl w:ilvl="2" w:tplc="F0188914">
      <w:numFmt w:val="bullet"/>
      <w:lvlText w:val="•"/>
      <w:lvlJc w:val="left"/>
      <w:pPr>
        <w:ind w:left="2916" w:hanging="360"/>
      </w:pPr>
      <w:rPr>
        <w:rFonts w:hint="default"/>
        <w:lang w:val="en-US" w:eastAsia="en-US" w:bidi="ar-SA"/>
      </w:rPr>
    </w:lvl>
    <w:lvl w:ilvl="3" w:tplc="2A848090">
      <w:numFmt w:val="bullet"/>
      <w:lvlText w:val="•"/>
      <w:lvlJc w:val="left"/>
      <w:pPr>
        <w:ind w:left="3814" w:hanging="360"/>
      </w:pPr>
      <w:rPr>
        <w:rFonts w:hint="default"/>
        <w:lang w:val="en-US" w:eastAsia="en-US" w:bidi="ar-SA"/>
      </w:rPr>
    </w:lvl>
    <w:lvl w:ilvl="4" w:tplc="78A280B8">
      <w:numFmt w:val="bullet"/>
      <w:lvlText w:val="•"/>
      <w:lvlJc w:val="left"/>
      <w:pPr>
        <w:ind w:left="4712" w:hanging="360"/>
      </w:pPr>
      <w:rPr>
        <w:rFonts w:hint="default"/>
        <w:lang w:val="en-US" w:eastAsia="en-US" w:bidi="ar-SA"/>
      </w:rPr>
    </w:lvl>
    <w:lvl w:ilvl="5" w:tplc="7EAACE14">
      <w:numFmt w:val="bullet"/>
      <w:lvlText w:val="•"/>
      <w:lvlJc w:val="left"/>
      <w:pPr>
        <w:ind w:left="5610" w:hanging="360"/>
      </w:pPr>
      <w:rPr>
        <w:rFonts w:hint="default"/>
        <w:lang w:val="en-US" w:eastAsia="en-US" w:bidi="ar-SA"/>
      </w:rPr>
    </w:lvl>
    <w:lvl w:ilvl="6" w:tplc="530EBDFE">
      <w:numFmt w:val="bullet"/>
      <w:lvlText w:val="•"/>
      <w:lvlJc w:val="left"/>
      <w:pPr>
        <w:ind w:left="6508" w:hanging="360"/>
      </w:pPr>
      <w:rPr>
        <w:rFonts w:hint="default"/>
        <w:lang w:val="en-US" w:eastAsia="en-US" w:bidi="ar-SA"/>
      </w:rPr>
    </w:lvl>
    <w:lvl w:ilvl="7" w:tplc="506216E4">
      <w:numFmt w:val="bullet"/>
      <w:lvlText w:val="•"/>
      <w:lvlJc w:val="left"/>
      <w:pPr>
        <w:ind w:left="7406" w:hanging="360"/>
      </w:pPr>
      <w:rPr>
        <w:rFonts w:hint="default"/>
        <w:lang w:val="en-US" w:eastAsia="en-US" w:bidi="ar-SA"/>
      </w:rPr>
    </w:lvl>
    <w:lvl w:ilvl="8" w:tplc="A6744DDC">
      <w:numFmt w:val="bullet"/>
      <w:lvlText w:val="•"/>
      <w:lvlJc w:val="left"/>
      <w:pPr>
        <w:ind w:left="8304" w:hanging="360"/>
      </w:pPr>
      <w:rPr>
        <w:rFonts w:hint="default"/>
        <w:lang w:val="en-US" w:eastAsia="en-US" w:bidi="ar-SA"/>
      </w:rPr>
    </w:lvl>
  </w:abstractNum>
  <w:abstractNum w:abstractNumId="14">
    <w:nsid w:val="1CD259E8"/>
    <w:multiLevelType w:val="hybridMultilevel"/>
    <w:tmpl w:val="AA66B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991ABD"/>
    <w:multiLevelType w:val="hybridMultilevel"/>
    <w:tmpl w:val="4B72EDB8"/>
    <w:lvl w:ilvl="0" w:tplc="6BBEEA24">
      <w:start w:val="1"/>
      <w:numFmt w:val="decimal"/>
      <w:lvlText w:val="%1."/>
      <w:lvlJc w:val="left"/>
      <w:pPr>
        <w:ind w:left="1115" w:hanging="360"/>
      </w:pPr>
      <w:rPr>
        <w:rFonts w:ascii="Arial MT" w:eastAsia="Arial MT" w:hAnsi="Arial MT" w:cs="Arial MT" w:hint="default"/>
        <w:spacing w:val="-2"/>
        <w:w w:val="100"/>
        <w:sz w:val="24"/>
        <w:szCs w:val="24"/>
        <w:lang w:val="en-US" w:eastAsia="en-US" w:bidi="ar-SA"/>
      </w:rPr>
    </w:lvl>
    <w:lvl w:ilvl="1" w:tplc="4B4AA7EE">
      <w:numFmt w:val="bullet"/>
      <w:lvlText w:val="•"/>
      <w:lvlJc w:val="left"/>
      <w:pPr>
        <w:ind w:left="2018" w:hanging="360"/>
      </w:pPr>
      <w:rPr>
        <w:rFonts w:hint="default"/>
        <w:lang w:val="en-US" w:eastAsia="en-US" w:bidi="ar-SA"/>
      </w:rPr>
    </w:lvl>
    <w:lvl w:ilvl="2" w:tplc="02E0BE5A">
      <w:numFmt w:val="bullet"/>
      <w:lvlText w:val="•"/>
      <w:lvlJc w:val="left"/>
      <w:pPr>
        <w:ind w:left="2916" w:hanging="360"/>
      </w:pPr>
      <w:rPr>
        <w:rFonts w:hint="default"/>
        <w:lang w:val="en-US" w:eastAsia="en-US" w:bidi="ar-SA"/>
      </w:rPr>
    </w:lvl>
    <w:lvl w:ilvl="3" w:tplc="163A3626">
      <w:numFmt w:val="bullet"/>
      <w:lvlText w:val="•"/>
      <w:lvlJc w:val="left"/>
      <w:pPr>
        <w:ind w:left="3814" w:hanging="360"/>
      </w:pPr>
      <w:rPr>
        <w:rFonts w:hint="default"/>
        <w:lang w:val="en-US" w:eastAsia="en-US" w:bidi="ar-SA"/>
      </w:rPr>
    </w:lvl>
    <w:lvl w:ilvl="4" w:tplc="C1F8EC0E">
      <w:numFmt w:val="bullet"/>
      <w:lvlText w:val="•"/>
      <w:lvlJc w:val="left"/>
      <w:pPr>
        <w:ind w:left="4712" w:hanging="360"/>
      </w:pPr>
      <w:rPr>
        <w:rFonts w:hint="default"/>
        <w:lang w:val="en-US" w:eastAsia="en-US" w:bidi="ar-SA"/>
      </w:rPr>
    </w:lvl>
    <w:lvl w:ilvl="5" w:tplc="9E3E4AD4">
      <w:numFmt w:val="bullet"/>
      <w:lvlText w:val="•"/>
      <w:lvlJc w:val="left"/>
      <w:pPr>
        <w:ind w:left="5610" w:hanging="360"/>
      </w:pPr>
      <w:rPr>
        <w:rFonts w:hint="default"/>
        <w:lang w:val="en-US" w:eastAsia="en-US" w:bidi="ar-SA"/>
      </w:rPr>
    </w:lvl>
    <w:lvl w:ilvl="6" w:tplc="25EE9374">
      <w:numFmt w:val="bullet"/>
      <w:lvlText w:val="•"/>
      <w:lvlJc w:val="left"/>
      <w:pPr>
        <w:ind w:left="6508" w:hanging="360"/>
      </w:pPr>
      <w:rPr>
        <w:rFonts w:hint="default"/>
        <w:lang w:val="en-US" w:eastAsia="en-US" w:bidi="ar-SA"/>
      </w:rPr>
    </w:lvl>
    <w:lvl w:ilvl="7" w:tplc="4A5C3818">
      <w:numFmt w:val="bullet"/>
      <w:lvlText w:val="•"/>
      <w:lvlJc w:val="left"/>
      <w:pPr>
        <w:ind w:left="7406" w:hanging="360"/>
      </w:pPr>
      <w:rPr>
        <w:rFonts w:hint="default"/>
        <w:lang w:val="en-US" w:eastAsia="en-US" w:bidi="ar-SA"/>
      </w:rPr>
    </w:lvl>
    <w:lvl w:ilvl="8" w:tplc="7ADA7D96">
      <w:numFmt w:val="bullet"/>
      <w:lvlText w:val="•"/>
      <w:lvlJc w:val="left"/>
      <w:pPr>
        <w:ind w:left="8304" w:hanging="360"/>
      </w:pPr>
      <w:rPr>
        <w:rFonts w:hint="default"/>
        <w:lang w:val="en-US" w:eastAsia="en-US" w:bidi="ar-SA"/>
      </w:rPr>
    </w:lvl>
  </w:abstractNum>
  <w:abstractNum w:abstractNumId="16">
    <w:nsid w:val="231F1E9A"/>
    <w:multiLevelType w:val="hybridMultilevel"/>
    <w:tmpl w:val="520E71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FD7F70"/>
    <w:multiLevelType w:val="hybridMultilevel"/>
    <w:tmpl w:val="AC32A088"/>
    <w:lvl w:ilvl="0" w:tplc="17A2133C">
      <w:start w:val="1"/>
      <w:numFmt w:val="decimal"/>
      <w:lvlText w:val="%1."/>
      <w:lvlJc w:val="left"/>
      <w:pPr>
        <w:ind w:left="1120" w:hanging="360"/>
      </w:pPr>
      <w:rPr>
        <w:rFonts w:ascii="Arial MT" w:eastAsia="Arial MT" w:hAnsi="Arial MT" w:cs="Arial MT" w:hint="default"/>
        <w:spacing w:val="-2"/>
        <w:w w:val="100"/>
        <w:sz w:val="24"/>
        <w:szCs w:val="24"/>
        <w:lang w:val="en-US" w:eastAsia="en-US" w:bidi="ar-SA"/>
      </w:rPr>
    </w:lvl>
    <w:lvl w:ilvl="1" w:tplc="E0EC73B0">
      <w:numFmt w:val="bullet"/>
      <w:lvlText w:val="•"/>
      <w:lvlJc w:val="left"/>
      <w:pPr>
        <w:ind w:left="2018" w:hanging="360"/>
      </w:pPr>
      <w:rPr>
        <w:rFonts w:hint="default"/>
        <w:lang w:val="en-US" w:eastAsia="en-US" w:bidi="ar-SA"/>
      </w:rPr>
    </w:lvl>
    <w:lvl w:ilvl="2" w:tplc="A7B8E888">
      <w:numFmt w:val="bullet"/>
      <w:lvlText w:val="•"/>
      <w:lvlJc w:val="left"/>
      <w:pPr>
        <w:ind w:left="2916" w:hanging="360"/>
      </w:pPr>
      <w:rPr>
        <w:rFonts w:hint="default"/>
        <w:lang w:val="en-US" w:eastAsia="en-US" w:bidi="ar-SA"/>
      </w:rPr>
    </w:lvl>
    <w:lvl w:ilvl="3" w:tplc="3BA24334">
      <w:numFmt w:val="bullet"/>
      <w:lvlText w:val="•"/>
      <w:lvlJc w:val="left"/>
      <w:pPr>
        <w:ind w:left="3814" w:hanging="360"/>
      </w:pPr>
      <w:rPr>
        <w:rFonts w:hint="default"/>
        <w:lang w:val="en-US" w:eastAsia="en-US" w:bidi="ar-SA"/>
      </w:rPr>
    </w:lvl>
    <w:lvl w:ilvl="4" w:tplc="7B8E84B0">
      <w:numFmt w:val="bullet"/>
      <w:lvlText w:val="•"/>
      <w:lvlJc w:val="left"/>
      <w:pPr>
        <w:ind w:left="4712" w:hanging="360"/>
      </w:pPr>
      <w:rPr>
        <w:rFonts w:hint="default"/>
        <w:lang w:val="en-US" w:eastAsia="en-US" w:bidi="ar-SA"/>
      </w:rPr>
    </w:lvl>
    <w:lvl w:ilvl="5" w:tplc="C5AE59A6">
      <w:numFmt w:val="bullet"/>
      <w:lvlText w:val="•"/>
      <w:lvlJc w:val="left"/>
      <w:pPr>
        <w:ind w:left="5610" w:hanging="360"/>
      </w:pPr>
      <w:rPr>
        <w:rFonts w:hint="default"/>
        <w:lang w:val="en-US" w:eastAsia="en-US" w:bidi="ar-SA"/>
      </w:rPr>
    </w:lvl>
    <w:lvl w:ilvl="6" w:tplc="C1B60670">
      <w:numFmt w:val="bullet"/>
      <w:lvlText w:val="•"/>
      <w:lvlJc w:val="left"/>
      <w:pPr>
        <w:ind w:left="6508" w:hanging="360"/>
      </w:pPr>
      <w:rPr>
        <w:rFonts w:hint="default"/>
        <w:lang w:val="en-US" w:eastAsia="en-US" w:bidi="ar-SA"/>
      </w:rPr>
    </w:lvl>
    <w:lvl w:ilvl="7" w:tplc="50205708">
      <w:numFmt w:val="bullet"/>
      <w:lvlText w:val="•"/>
      <w:lvlJc w:val="left"/>
      <w:pPr>
        <w:ind w:left="7406" w:hanging="360"/>
      </w:pPr>
      <w:rPr>
        <w:rFonts w:hint="default"/>
        <w:lang w:val="en-US" w:eastAsia="en-US" w:bidi="ar-SA"/>
      </w:rPr>
    </w:lvl>
    <w:lvl w:ilvl="8" w:tplc="2A847C0A">
      <w:numFmt w:val="bullet"/>
      <w:lvlText w:val="•"/>
      <w:lvlJc w:val="left"/>
      <w:pPr>
        <w:ind w:left="8304" w:hanging="360"/>
      </w:pPr>
      <w:rPr>
        <w:rFonts w:hint="default"/>
        <w:lang w:val="en-US" w:eastAsia="en-US" w:bidi="ar-SA"/>
      </w:rPr>
    </w:lvl>
  </w:abstractNum>
  <w:abstractNum w:abstractNumId="18">
    <w:nsid w:val="2C766CB3"/>
    <w:multiLevelType w:val="hybridMultilevel"/>
    <w:tmpl w:val="C604004C"/>
    <w:lvl w:ilvl="0" w:tplc="C64CF58C">
      <w:start w:val="1"/>
      <w:numFmt w:val="decimal"/>
      <w:lvlText w:val="%1."/>
      <w:lvlJc w:val="left"/>
      <w:pPr>
        <w:ind w:left="1115" w:hanging="360"/>
      </w:pPr>
      <w:rPr>
        <w:rFonts w:ascii="Arial MT" w:eastAsia="Arial MT" w:hAnsi="Arial MT" w:cs="Arial MT" w:hint="default"/>
        <w:spacing w:val="-2"/>
        <w:w w:val="100"/>
        <w:sz w:val="20"/>
        <w:szCs w:val="20"/>
        <w:lang w:val="en-US" w:eastAsia="en-US" w:bidi="ar-SA"/>
      </w:rPr>
    </w:lvl>
    <w:lvl w:ilvl="1" w:tplc="A5EE2182">
      <w:numFmt w:val="bullet"/>
      <w:lvlText w:val="•"/>
      <w:lvlJc w:val="left"/>
      <w:pPr>
        <w:ind w:left="2018" w:hanging="360"/>
      </w:pPr>
      <w:rPr>
        <w:rFonts w:hint="default"/>
        <w:lang w:val="en-US" w:eastAsia="en-US" w:bidi="ar-SA"/>
      </w:rPr>
    </w:lvl>
    <w:lvl w:ilvl="2" w:tplc="D5D4B196">
      <w:numFmt w:val="bullet"/>
      <w:lvlText w:val="•"/>
      <w:lvlJc w:val="left"/>
      <w:pPr>
        <w:ind w:left="2916" w:hanging="360"/>
      </w:pPr>
      <w:rPr>
        <w:rFonts w:hint="default"/>
        <w:lang w:val="en-US" w:eastAsia="en-US" w:bidi="ar-SA"/>
      </w:rPr>
    </w:lvl>
    <w:lvl w:ilvl="3" w:tplc="58563290">
      <w:numFmt w:val="bullet"/>
      <w:lvlText w:val="•"/>
      <w:lvlJc w:val="left"/>
      <w:pPr>
        <w:ind w:left="3814" w:hanging="360"/>
      </w:pPr>
      <w:rPr>
        <w:rFonts w:hint="default"/>
        <w:lang w:val="en-US" w:eastAsia="en-US" w:bidi="ar-SA"/>
      </w:rPr>
    </w:lvl>
    <w:lvl w:ilvl="4" w:tplc="4EEE84C6">
      <w:numFmt w:val="bullet"/>
      <w:lvlText w:val="•"/>
      <w:lvlJc w:val="left"/>
      <w:pPr>
        <w:ind w:left="4712" w:hanging="360"/>
      </w:pPr>
      <w:rPr>
        <w:rFonts w:hint="default"/>
        <w:lang w:val="en-US" w:eastAsia="en-US" w:bidi="ar-SA"/>
      </w:rPr>
    </w:lvl>
    <w:lvl w:ilvl="5" w:tplc="20920D36">
      <w:numFmt w:val="bullet"/>
      <w:lvlText w:val="•"/>
      <w:lvlJc w:val="left"/>
      <w:pPr>
        <w:ind w:left="5610" w:hanging="360"/>
      </w:pPr>
      <w:rPr>
        <w:rFonts w:hint="default"/>
        <w:lang w:val="en-US" w:eastAsia="en-US" w:bidi="ar-SA"/>
      </w:rPr>
    </w:lvl>
    <w:lvl w:ilvl="6" w:tplc="16787060">
      <w:numFmt w:val="bullet"/>
      <w:lvlText w:val="•"/>
      <w:lvlJc w:val="left"/>
      <w:pPr>
        <w:ind w:left="6508" w:hanging="360"/>
      </w:pPr>
      <w:rPr>
        <w:rFonts w:hint="default"/>
        <w:lang w:val="en-US" w:eastAsia="en-US" w:bidi="ar-SA"/>
      </w:rPr>
    </w:lvl>
    <w:lvl w:ilvl="7" w:tplc="734468F8">
      <w:numFmt w:val="bullet"/>
      <w:lvlText w:val="•"/>
      <w:lvlJc w:val="left"/>
      <w:pPr>
        <w:ind w:left="7406" w:hanging="360"/>
      </w:pPr>
      <w:rPr>
        <w:rFonts w:hint="default"/>
        <w:lang w:val="en-US" w:eastAsia="en-US" w:bidi="ar-SA"/>
      </w:rPr>
    </w:lvl>
    <w:lvl w:ilvl="8" w:tplc="85BAAD58">
      <w:numFmt w:val="bullet"/>
      <w:lvlText w:val="•"/>
      <w:lvlJc w:val="left"/>
      <w:pPr>
        <w:ind w:left="8304" w:hanging="360"/>
      </w:pPr>
      <w:rPr>
        <w:rFonts w:hint="default"/>
        <w:lang w:val="en-US" w:eastAsia="en-US" w:bidi="ar-SA"/>
      </w:rPr>
    </w:lvl>
  </w:abstractNum>
  <w:abstractNum w:abstractNumId="19">
    <w:nsid w:val="2C921E1E"/>
    <w:multiLevelType w:val="hybridMultilevel"/>
    <w:tmpl w:val="7F6CEE2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662EAB"/>
    <w:multiLevelType w:val="hybridMultilevel"/>
    <w:tmpl w:val="1AEAECF6"/>
    <w:lvl w:ilvl="0" w:tplc="DBEC8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4013715"/>
    <w:multiLevelType w:val="hybridMultilevel"/>
    <w:tmpl w:val="5FC21AA8"/>
    <w:lvl w:ilvl="0" w:tplc="F2D46ED6">
      <w:start w:val="1"/>
      <w:numFmt w:val="decimal"/>
      <w:lvlText w:val="%1."/>
      <w:lvlJc w:val="left"/>
      <w:pPr>
        <w:ind w:left="1115" w:hanging="360"/>
      </w:pPr>
      <w:rPr>
        <w:rFonts w:ascii="Arial MT" w:eastAsia="Arial MT" w:hAnsi="Arial MT" w:cs="Arial MT" w:hint="default"/>
        <w:spacing w:val="-2"/>
        <w:w w:val="100"/>
        <w:sz w:val="24"/>
        <w:szCs w:val="24"/>
        <w:lang w:val="en-US" w:eastAsia="en-US" w:bidi="ar-SA"/>
      </w:rPr>
    </w:lvl>
    <w:lvl w:ilvl="1" w:tplc="68CCF25C">
      <w:numFmt w:val="bullet"/>
      <w:lvlText w:val="•"/>
      <w:lvlJc w:val="left"/>
      <w:pPr>
        <w:ind w:left="2018" w:hanging="360"/>
      </w:pPr>
      <w:rPr>
        <w:rFonts w:hint="default"/>
        <w:lang w:val="en-US" w:eastAsia="en-US" w:bidi="ar-SA"/>
      </w:rPr>
    </w:lvl>
    <w:lvl w:ilvl="2" w:tplc="7E423D1E">
      <w:numFmt w:val="bullet"/>
      <w:lvlText w:val="•"/>
      <w:lvlJc w:val="left"/>
      <w:pPr>
        <w:ind w:left="2916" w:hanging="360"/>
      </w:pPr>
      <w:rPr>
        <w:rFonts w:hint="default"/>
        <w:lang w:val="en-US" w:eastAsia="en-US" w:bidi="ar-SA"/>
      </w:rPr>
    </w:lvl>
    <w:lvl w:ilvl="3" w:tplc="192C1538">
      <w:numFmt w:val="bullet"/>
      <w:lvlText w:val="•"/>
      <w:lvlJc w:val="left"/>
      <w:pPr>
        <w:ind w:left="3814" w:hanging="360"/>
      </w:pPr>
      <w:rPr>
        <w:rFonts w:hint="default"/>
        <w:lang w:val="en-US" w:eastAsia="en-US" w:bidi="ar-SA"/>
      </w:rPr>
    </w:lvl>
    <w:lvl w:ilvl="4" w:tplc="6EF64264">
      <w:numFmt w:val="bullet"/>
      <w:lvlText w:val="•"/>
      <w:lvlJc w:val="left"/>
      <w:pPr>
        <w:ind w:left="4712" w:hanging="360"/>
      </w:pPr>
      <w:rPr>
        <w:rFonts w:hint="default"/>
        <w:lang w:val="en-US" w:eastAsia="en-US" w:bidi="ar-SA"/>
      </w:rPr>
    </w:lvl>
    <w:lvl w:ilvl="5" w:tplc="65862058">
      <w:numFmt w:val="bullet"/>
      <w:lvlText w:val="•"/>
      <w:lvlJc w:val="left"/>
      <w:pPr>
        <w:ind w:left="5610" w:hanging="360"/>
      </w:pPr>
      <w:rPr>
        <w:rFonts w:hint="default"/>
        <w:lang w:val="en-US" w:eastAsia="en-US" w:bidi="ar-SA"/>
      </w:rPr>
    </w:lvl>
    <w:lvl w:ilvl="6" w:tplc="33744086">
      <w:numFmt w:val="bullet"/>
      <w:lvlText w:val="•"/>
      <w:lvlJc w:val="left"/>
      <w:pPr>
        <w:ind w:left="6508" w:hanging="360"/>
      </w:pPr>
      <w:rPr>
        <w:rFonts w:hint="default"/>
        <w:lang w:val="en-US" w:eastAsia="en-US" w:bidi="ar-SA"/>
      </w:rPr>
    </w:lvl>
    <w:lvl w:ilvl="7" w:tplc="BF20AD3E">
      <w:numFmt w:val="bullet"/>
      <w:lvlText w:val="•"/>
      <w:lvlJc w:val="left"/>
      <w:pPr>
        <w:ind w:left="7406" w:hanging="360"/>
      </w:pPr>
      <w:rPr>
        <w:rFonts w:hint="default"/>
        <w:lang w:val="en-US" w:eastAsia="en-US" w:bidi="ar-SA"/>
      </w:rPr>
    </w:lvl>
    <w:lvl w:ilvl="8" w:tplc="8E664DB4">
      <w:numFmt w:val="bullet"/>
      <w:lvlText w:val="•"/>
      <w:lvlJc w:val="left"/>
      <w:pPr>
        <w:ind w:left="8304" w:hanging="360"/>
      </w:pPr>
      <w:rPr>
        <w:rFonts w:hint="default"/>
        <w:lang w:val="en-US" w:eastAsia="en-US" w:bidi="ar-SA"/>
      </w:rPr>
    </w:lvl>
  </w:abstractNum>
  <w:abstractNum w:abstractNumId="22">
    <w:nsid w:val="35844EA7"/>
    <w:multiLevelType w:val="hybridMultilevel"/>
    <w:tmpl w:val="C16CD214"/>
    <w:lvl w:ilvl="0" w:tplc="C56C50AE">
      <w:start w:val="1"/>
      <w:numFmt w:val="decimal"/>
      <w:lvlText w:val="%1."/>
      <w:lvlJc w:val="left"/>
      <w:pPr>
        <w:ind w:left="1120" w:hanging="360"/>
      </w:pPr>
      <w:rPr>
        <w:rFonts w:ascii="Arial MT" w:eastAsia="Arial MT" w:hAnsi="Arial MT" w:cs="Arial MT" w:hint="default"/>
        <w:spacing w:val="-2"/>
        <w:w w:val="100"/>
        <w:sz w:val="24"/>
        <w:szCs w:val="24"/>
        <w:lang w:val="en-US" w:eastAsia="en-US" w:bidi="ar-SA"/>
      </w:rPr>
    </w:lvl>
    <w:lvl w:ilvl="1" w:tplc="438EEA00">
      <w:numFmt w:val="bullet"/>
      <w:lvlText w:val="•"/>
      <w:lvlJc w:val="left"/>
      <w:pPr>
        <w:ind w:left="2018" w:hanging="360"/>
      </w:pPr>
      <w:rPr>
        <w:rFonts w:hint="default"/>
        <w:lang w:val="en-US" w:eastAsia="en-US" w:bidi="ar-SA"/>
      </w:rPr>
    </w:lvl>
    <w:lvl w:ilvl="2" w:tplc="96F84E78">
      <w:numFmt w:val="bullet"/>
      <w:lvlText w:val="•"/>
      <w:lvlJc w:val="left"/>
      <w:pPr>
        <w:ind w:left="2916" w:hanging="360"/>
      </w:pPr>
      <w:rPr>
        <w:rFonts w:hint="default"/>
        <w:lang w:val="en-US" w:eastAsia="en-US" w:bidi="ar-SA"/>
      </w:rPr>
    </w:lvl>
    <w:lvl w:ilvl="3" w:tplc="AA5652A0">
      <w:numFmt w:val="bullet"/>
      <w:lvlText w:val="•"/>
      <w:lvlJc w:val="left"/>
      <w:pPr>
        <w:ind w:left="3814" w:hanging="360"/>
      </w:pPr>
      <w:rPr>
        <w:rFonts w:hint="default"/>
        <w:lang w:val="en-US" w:eastAsia="en-US" w:bidi="ar-SA"/>
      </w:rPr>
    </w:lvl>
    <w:lvl w:ilvl="4" w:tplc="1FEAD83E">
      <w:numFmt w:val="bullet"/>
      <w:lvlText w:val="•"/>
      <w:lvlJc w:val="left"/>
      <w:pPr>
        <w:ind w:left="4712" w:hanging="360"/>
      </w:pPr>
      <w:rPr>
        <w:rFonts w:hint="default"/>
        <w:lang w:val="en-US" w:eastAsia="en-US" w:bidi="ar-SA"/>
      </w:rPr>
    </w:lvl>
    <w:lvl w:ilvl="5" w:tplc="478C2E76">
      <w:numFmt w:val="bullet"/>
      <w:lvlText w:val="•"/>
      <w:lvlJc w:val="left"/>
      <w:pPr>
        <w:ind w:left="5610" w:hanging="360"/>
      </w:pPr>
      <w:rPr>
        <w:rFonts w:hint="default"/>
        <w:lang w:val="en-US" w:eastAsia="en-US" w:bidi="ar-SA"/>
      </w:rPr>
    </w:lvl>
    <w:lvl w:ilvl="6" w:tplc="C8D08FBE">
      <w:numFmt w:val="bullet"/>
      <w:lvlText w:val="•"/>
      <w:lvlJc w:val="left"/>
      <w:pPr>
        <w:ind w:left="6508" w:hanging="360"/>
      </w:pPr>
      <w:rPr>
        <w:rFonts w:hint="default"/>
        <w:lang w:val="en-US" w:eastAsia="en-US" w:bidi="ar-SA"/>
      </w:rPr>
    </w:lvl>
    <w:lvl w:ilvl="7" w:tplc="F510E6FA">
      <w:numFmt w:val="bullet"/>
      <w:lvlText w:val="•"/>
      <w:lvlJc w:val="left"/>
      <w:pPr>
        <w:ind w:left="7406" w:hanging="360"/>
      </w:pPr>
      <w:rPr>
        <w:rFonts w:hint="default"/>
        <w:lang w:val="en-US" w:eastAsia="en-US" w:bidi="ar-SA"/>
      </w:rPr>
    </w:lvl>
    <w:lvl w:ilvl="8" w:tplc="939065D8">
      <w:numFmt w:val="bullet"/>
      <w:lvlText w:val="•"/>
      <w:lvlJc w:val="left"/>
      <w:pPr>
        <w:ind w:left="8304" w:hanging="360"/>
      </w:pPr>
      <w:rPr>
        <w:rFonts w:hint="default"/>
        <w:lang w:val="en-US" w:eastAsia="en-US" w:bidi="ar-SA"/>
      </w:rPr>
    </w:lvl>
  </w:abstractNum>
  <w:abstractNum w:abstractNumId="23">
    <w:nsid w:val="378C3647"/>
    <w:multiLevelType w:val="hybridMultilevel"/>
    <w:tmpl w:val="687E08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9581800"/>
    <w:multiLevelType w:val="hybridMultilevel"/>
    <w:tmpl w:val="CD605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7874D0"/>
    <w:multiLevelType w:val="hybridMultilevel"/>
    <w:tmpl w:val="014AB032"/>
    <w:lvl w:ilvl="0" w:tplc="224C2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9A7635"/>
    <w:multiLevelType w:val="hybridMultilevel"/>
    <w:tmpl w:val="5538B348"/>
    <w:lvl w:ilvl="0" w:tplc="767006DA">
      <w:start w:val="1"/>
      <w:numFmt w:val="decimal"/>
      <w:lvlText w:val="%1."/>
      <w:lvlJc w:val="left"/>
      <w:pPr>
        <w:ind w:left="1120" w:hanging="360"/>
      </w:pPr>
      <w:rPr>
        <w:rFonts w:ascii="Arial MT" w:eastAsia="Arial MT" w:hAnsi="Arial MT" w:cs="Arial MT" w:hint="default"/>
        <w:spacing w:val="-2"/>
        <w:w w:val="100"/>
        <w:sz w:val="24"/>
        <w:szCs w:val="24"/>
        <w:lang w:val="en-US" w:eastAsia="en-US" w:bidi="ar-SA"/>
      </w:rPr>
    </w:lvl>
    <w:lvl w:ilvl="1" w:tplc="0EA42FD2">
      <w:numFmt w:val="bullet"/>
      <w:lvlText w:val="•"/>
      <w:lvlJc w:val="left"/>
      <w:pPr>
        <w:ind w:left="2018" w:hanging="360"/>
      </w:pPr>
      <w:rPr>
        <w:rFonts w:hint="default"/>
        <w:lang w:val="en-US" w:eastAsia="en-US" w:bidi="ar-SA"/>
      </w:rPr>
    </w:lvl>
    <w:lvl w:ilvl="2" w:tplc="F0188914">
      <w:numFmt w:val="bullet"/>
      <w:lvlText w:val="•"/>
      <w:lvlJc w:val="left"/>
      <w:pPr>
        <w:ind w:left="2916" w:hanging="360"/>
      </w:pPr>
      <w:rPr>
        <w:rFonts w:hint="default"/>
        <w:lang w:val="en-US" w:eastAsia="en-US" w:bidi="ar-SA"/>
      </w:rPr>
    </w:lvl>
    <w:lvl w:ilvl="3" w:tplc="2A848090">
      <w:numFmt w:val="bullet"/>
      <w:lvlText w:val="•"/>
      <w:lvlJc w:val="left"/>
      <w:pPr>
        <w:ind w:left="3814" w:hanging="360"/>
      </w:pPr>
      <w:rPr>
        <w:rFonts w:hint="default"/>
        <w:lang w:val="en-US" w:eastAsia="en-US" w:bidi="ar-SA"/>
      </w:rPr>
    </w:lvl>
    <w:lvl w:ilvl="4" w:tplc="78A280B8">
      <w:numFmt w:val="bullet"/>
      <w:lvlText w:val="•"/>
      <w:lvlJc w:val="left"/>
      <w:pPr>
        <w:ind w:left="4712" w:hanging="360"/>
      </w:pPr>
      <w:rPr>
        <w:rFonts w:hint="default"/>
        <w:lang w:val="en-US" w:eastAsia="en-US" w:bidi="ar-SA"/>
      </w:rPr>
    </w:lvl>
    <w:lvl w:ilvl="5" w:tplc="7EAACE14">
      <w:numFmt w:val="bullet"/>
      <w:lvlText w:val="•"/>
      <w:lvlJc w:val="left"/>
      <w:pPr>
        <w:ind w:left="5610" w:hanging="360"/>
      </w:pPr>
      <w:rPr>
        <w:rFonts w:hint="default"/>
        <w:lang w:val="en-US" w:eastAsia="en-US" w:bidi="ar-SA"/>
      </w:rPr>
    </w:lvl>
    <w:lvl w:ilvl="6" w:tplc="530EBDFE">
      <w:numFmt w:val="bullet"/>
      <w:lvlText w:val="•"/>
      <w:lvlJc w:val="left"/>
      <w:pPr>
        <w:ind w:left="6508" w:hanging="360"/>
      </w:pPr>
      <w:rPr>
        <w:rFonts w:hint="default"/>
        <w:lang w:val="en-US" w:eastAsia="en-US" w:bidi="ar-SA"/>
      </w:rPr>
    </w:lvl>
    <w:lvl w:ilvl="7" w:tplc="506216E4">
      <w:numFmt w:val="bullet"/>
      <w:lvlText w:val="•"/>
      <w:lvlJc w:val="left"/>
      <w:pPr>
        <w:ind w:left="7406" w:hanging="360"/>
      </w:pPr>
      <w:rPr>
        <w:rFonts w:hint="default"/>
        <w:lang w:val="en-US" w:eastAsia="en-US" w:bidi="ar-SA"/>
      </w:rPr>
    </w:lvl>
    <w:lvl w:ilvl="8" w:tplc="A6744DDC">
      <w:numFmt w:val="bullet"/>
      <w:lvlText w:val="•"/>
      <w:lvlJc w:val="left"/>
      <w:pPr>
        <w:ind w:left="8304" w:hanging="360"/>
      </w:pPr>
      <w:rPr>
        <w:rFonts w:hint="default"/>
        <w:lang w:val="en-US" w:eastAsia="en-US" w:bidi="ar-SA"/>
      </w:rPr>
    </w:lvl>
  </w:abstractNum>
  <w:abstractNum w:abstractNumId="27">
    <w:nsid w:val="39B33FA0"/>
    <w:multiLevelType w:val="hybridMultilevel"/>
    <w:tmpl w:val="2CE0F772"/>
    <w:lvl w:ilvl="0" w:tplc="8F4CD6BC">
      <w:start w:val="1"/>
      <w:numFmt w:val="decimal"/>
      <w:lvlText w:val="%1."/>
      <w:lvlJc w:val="left"/>
      <w:pPr>
        <w:ind w:left="1120" w:hanging="360"/>
      </w:pPr>
      <w:rPr>
        <w:rFonts w:ascii="Arial MT" w:eastAsia="Arial MT" w:hAnsi="Arial MT" w:cs="Arial MT" w:hint="default"/>
        <w:spacing w:val="-2"/>
        <w:w w:val="100"/>
        <w:sz w:val="20"/>
        <w:szCs w:val="20"/>
        <w:lang w:val="en-US" w:eastAsia="en-US" w:bidi="ar-SA"/>
      </w:rPr>
    </w:lvl>
    <w:lvl w:ilvl="1" w:tplc="9AE0308A">
      <w:numFmt w:val="bullet"/>
      <w:lvlText w:val="•"/>
      <w:lvlJc w:val="left"/>
      <w:pPr>
        <w:ind w:left="2018" w:hanging="360"/>
      </w:pPr>
      <w:rPr>
        <w:rFonts w:hint="default"/>
        <w:lang w:val="en-US" w:eastAsia="en-US" w:bidi="ar-SA"/>
      </w:rPr>
    </w:lvl>
    <w:lvl w:ilvl="2" w:tplc="84AC5880">
      <w:numFmt w:val="bullet"/>
      <w:lvlText w:val="•"/>
      <w:lvlJc w:val="left"/>
      <w:pPr>
        <w:ind w:left="2916" w:hanging="360"/>
      </w:pPr>
      <w:rPr>
        <w:rFonts w:hint="default"/>
        <w:lang w:val="en-US" w:eastAsia="en-US" w:bidi="ar-SA"/>
      </w:rPr>
    </w:lvl>
    <w:lvl w:ilvl="3" w:tplc="948C261A">
      <w:numFmt w:val="bullet"/>
      <w:lvlText w:val="•"/>
      <w:lvlJc w:val="left"/>
      <w:pPr>
        <w:ind w:left="3814" w:hanging="360"/>
      </w:pPr>
      <w:rPr>
        <w:rFonts w:hint="default"/>
        <w:lang w:val="en-US" w:eastAsia="en-US" w:bidi="ar-SA"/>
      </w:rPr>
    </w:lvl>
    <w:lvl w:ilvl="4" w:tplc="388E14FA">
      <w:numFmt w:val="bullet"/>
      <w:lvlText w:val="•"/>
      <w:lvlJc w:val="left"/>
      <w:pPr>
        <w:ind w:left="4712" w:hanging="360"/>
      </w:pPr>
      <w:rPr>
        <w:rFonts w:hint="default"/>
        <w:lang w:val="en-US" w:eastAsia="en-US" w:bidi="ar-SA"/>
      </w:rPr>
    </w:lvl>
    <w:lvl w:ilvl="5" w:tplc="09BCF562">
      <w:numFmt w:val="bullet"/>
      <w:lvlText w:val="•"/>
      <w:lvlJc w:val="left"/>
      <w:pPr>
        <w:ind w:left="5610" w:hanging="360"/>
      </w:pPr>
      <w:rPr>
        <w:rFonts w:hint="default"/>
        <w:lang w:val="en-US" w:eastAsia="en-US" w:bidi="ar-SA"/>
      </w:rPr>
    </w:lvl>
    <w:lvl w:ilvl="6" w:tplc="314CB738">
      <w:numFmt w:val="bullet"/>
      <w:lvlText w:val="•"/>
      <w:lvlJc w:val="left"/>
      <w:pPr>
        <w:ind w:left="6508" w:hanging="360"/>
      </w:pPr>
      <w:rPr>
        <w:rFonts w:hint="default"/>
        <w:lang w:val="en-US" w:eastAsia="en-US" w:bidi="ar-SA"/>
      </w:rPr>
    </w:lvl>
    <w:lvl w:ilvl="7" w:tplc="9208BA3A">
      <w:numFmt w:val="bullet"/>
      <w:lvlText w:val="•"/>
      <w:lvlJc w:val="left"/>
      <w:pPr>
        <w:ind w:left="7406" w:hanging="360"/>
      </w:pPr>
      <w:rPr>
        <w:rFonts w:hint="default"/>
        <w:lang w:val="en-US" w:eastAsia="en-US" w:bidi="ar-SA"/>
      </w:rPr>
    </w:lvl>
    <w:lvl w:ilvl="8" w:tplc="FAB0F046">
      <w:numFmt w:val="bullet"/>
      <w:lvlText w:val="•"/>
      <w:lvlJc w:val="left"/>
      <w:pPr>
        <w:ind w:left="8304" w:hanging="360"/>
      </w:pPr>
      <w:rPr>
        <w:rFonts w:hint="default"/>
        <w:lang w:val="en-US" w:eastAsia="en-US" w:bidi="ar-SA"/>
      </w:rPr>
    </w:lvl>
  </w:abstractNum>
  <w:abstractNum w:abstractNumId="28">
    <w:nsid w:val="3B3D40D9"/>
    <w:multiLevelType w:val="hybridMultilevel"/>
    <w:tmpl w:val="F810FF3A"/>
    <w:lvl w:ilvl="0" w:tplc="06902FA6">
      <w:start w:val="1"/>
      <w:numFmt w:val="decimal"/>
      <w:lvlText w:val="%1."/>
      <w:lvlJc w:val="left"/>
      <w:pPr>
        <w:ind w:left="1120" w:hanging="360"/>
      </w:pPr>
      <w:rPr>
        <w:rFonts w:ascii="Arial MT" w:eastAsia="Arial MT" w:hAnsi="Arial MT" w:cs="Arial MT" w:hint="default"/>
        <w:spacing w:val="-2"/>
        <w:w w:val="100"/>
        <w:sz w:val="24"/>
        <w:szCs w:val="24"/>
        <w:lang w:val="en-US" w:eastAsia="en-US" w:bidi="ar-SA"/>
      </w:rPr>
    </w:lvl>
    <w:lvl w:ilvl="1" w:tplc="B4968CEA">
      <w:numFmt w:val="bullet"/>
      <w:lvlText w:val="•"/>
      <w:lvlJc w:val="left"/>
      <w:pPr>
        <w:ind w:left="2018" w:hanging="360"/>
      </w:pPr>
      <w:rPr>
        <w:rFonts w:hint="default"/>
        <w:lang w:val="en-US" w:eastAsia="en-US" w:bidi="ar-SA"/>
      </w:rPr>
    </w:lvl>
    <w:lvl w:ilvl="2" w:tplc="5FE0978C">
      <w:numFmt w:val="bullet"/>
      <w:lvlText w:val="•"/>
      <w:lvlJc w:val="left"/>
      <w:pPr>
        <w:ind w:left="2916" w:hanging="360"/>
      </w:pPr>
      <w:rPr>
        <w:rFonts w:hint="default"/>
        <w:lang w:val="en-US" w:eastAsia="en-US" w:bidi="ar-SA"/>
      </w:rPr>
    </w:lvl>
    <w:lvl w:ilvl="3" w:tplc="429E38C0">
      <w:numFmt w:val="bullet"/>
      <w:lvlText w:val="•"/>
      <w:lvlJc w:val="left"/>
      <w:pPr>
        <w:ind w:left="3814" w:hanging="360"/>
      </w:pPr>
      <w:rPr>
        <w:rFonts w:hint="default"/>
        <w:lang w:val="en-US" w:eastAsia="en-US" w:bidi="ar-SA"/>
      </w:rPr>
    </w:lvl>
    <w:lvl w:ilvl="4" w:tplc="96BC2BCE">
      <w:numFmt w:val="bullet"/>
      <w:lvlText w:val="•"/>
      <w:lvlJc w:val="left"/>
      <w:pPr>
        <w:ind w:left="4712" w:hanging="360"/>
      </w:pPr>
      <w:rPr>
        <w:rFonts w:hint="default"/>
        <w:lang w:val="en-US" w:eastAsia="en-US" w:bidi="ar-SA"/>
      </w:rPr>
    </w:lvl>
    <w:lvl w:ilvl="5" w:tplc="F0F8EAF4">
      <w:numFmt w:val="bullet"/>
      <w:lvlText w:val="•"/>
      <w:lvlJc w:val="left"/>
      <w:pPr>
        <w:ind w:left="5610" w:hanging="360"/>
      </w:pPr>
      <w:rPr>
        <w:rFonts w:hint="default"/>
        <w:lang w:val="en-US" w:eastAsia="en-US" w:bidi="ar-SA"/>
      </w:rPr>
    </w:lvl>
    <w:lvl w:ilvl="6" w:tplc="1336854A">
      <w:numFmt w:val="bullet"/>
      <w:lvlText w:val="•"/>
      <w:lvlJc w:val="left"/>
      <w:pPr>
        <w:ind w:left="6508" w:hanging="360"/>
      </w:pPr>
      <w:rPr>
        <w:rFonts w:hint="default"/>
        <w:lang w:val="en-US" w:eastAsia="en-US" w:bidi="ar-SA"/>
      </w:rPr>
    </w:lvl>
    <w:lvl w:ilvl="7" w:tplc="F3629FEE">
      <w:numFmt w:val="bullet"/>
      <w:lvlText w:val="•"/>
      <w:lvlJc w:val="left"/>
      <w:pPr>
        <w:ind w:left="7406" w:hanging="360"/>
      </w:pPr>
      <w:rPr>
        <w:rFonts w:hint="default"/>
        <w:lang w:val="en-US" w:eastAsia="en-US" w:bidi="ar-SA"/>
      </w:rPr>
    </w:lvl>
    <w:lvl w:ilvl="8" w:tplc="E03CF71C">
      <w:numFmt w:val="bullet"/>
      <w:lvlText w:val="•"/>
      <w:lvlJc w:val="left"/>
      <w:pPr>
        <w:ind w:left="8304" w:hanging="360"/>
      </w:pPr>
      <w:rPr>
        <w:rFonts w:hint="default"/>
        <w:lang w:val="en-US" w:eastAsia="en-US" w:bidi="ar-SA"/>
      </w:rPr>
    </w:lvl>
  </w:abstractNum>
  <w:abstractNum w:abstractNumId="29">
    <w:nsid w:val="452D0278"/>
    <w:multiLevelType w:val="hybridMultilevel"/>
    <w:tmpl w:val="C5C22CC2"/>
    <w:lvl w:ilvl="0" w:tplc="819A8974">
      <w:start w:val="1"/>
      <w:numFmt w:val="decimal"/>
      <w:lvlText w:val="%1."/>
      <w:lvlJc w:val="left"/>
      <w:pPr>
        <w:ind w:left="1120" w:hanging="360"/>
      </w:pPr>
      <w:rPr>
        <w:rFonts w:ascii="Arial MT" w:eastAsia="Arial MT" w:hAnsi="Arial MT" w:cs="Arial MT" w:hint="default"/>
        <w:spacing w:val="-2"/>
        <w:w w:val="100"/>
        <w:sz w:val="20"/>
        <w:szCs w:val="20"/>
        <w:lang w:val="en-US" w:eastAsia="en-US" w:bidi="ar-SA"/>
      </w:rPr>
    </w:lvl>
    <w:lvl w:ilvl="1" w:tplc="ABDA3692">
      <w:numFmt w:val="bullet"/>
      <w:lvlText w:val="•"/>
      <w:lvlJc w:val="left"/>
      <w:pPr>
        <w:ind w:left="2018" w:hanging="360"/>
      </w:pPr>
      <w:rPr>
        <w:rFonts w:hint="default"/>
        <w:lang w:val="en-US" w:eastAsia="en-US" w:bidi="ar-SA"/>
      </w:rPr>
    </w:lvl>
    <w:lvl w:ilvl="2" w:tplc="DF7C3B24">
      <w:numFmt w:val="bullet"/>
      <w:lvlText w:val="•"/>
      <w:lvlJc w:val="left"/>
      <w:pPr>
        <w:ind w:left="2916" w:hanging="360"/>
      </w:pPr>
      <w:rPr>
        <w:rFonts w:hint="default"/>
        <w:lang w:val="en-US" w:eastAsia="en-US" w:bidi="ar-SA"/>
      </w:rPr>
    </w:lvl>
    <w:lvl w:ilvl="3" w:tplc="61BC01D0">
      <w:numFmt w:val="bullet"/>
      <w:lvlText w:val="•"/>
      <w:lvlJc w:val="left"/>
      <w:pPr>
        <w:ind w:left="3814" w:hanging="360"/>
      </w:pPr>
      <w:rPr>
        <w:rFonts w:hint="default"/>
        <w:lang w:val="en-US" w:eastAsia="en-US" w:bidi="ar-SA"/>
      </w:rPr>
    </w:lvl>
    <w:lvl w:ilvl="4" w:tplc="F204171E">
      <w:numFmt w:val="bullet"/>
      <w:lvlText w:val="•"/>
      <w:lvlJc w:val="left"/>
      <w:pPr>
        <w:ind w:left="4712" w:hanging="360"/>
      </w:pPr>
      <w:rPr>
        <w:rFonts w:hint="default"/>
        <w:lang w:val="en-US" w:eastAsia="en-US" w:bidi="ar-SA"/>
      </w:rPr>
    </w:lvl>
    <w:lvl w:ilvl="5" w:tplc="4CACCA4E">
      <w:numFmt w:val="bullet"/>
      <w:lvlText w:val="•"/>
      <w:lvlJc w:val="left"/>
      <w:pPr>
        <w:ind w:left="5610" w:hanging="360"/>
      </w:pPr>
      <w:rPr>
        <w:rFonts w:hint="default"/>
        <w:lang w:val="en-US" w:eastAsia="en-US" w:bidi="ar-SA"/>
      </w:rPr>
    </w:lvl>
    <w:lvl w:ilvl="6" w:tplc="A1CA3188">
      <w:numFmt w:val="bullet"/>
      <w:lvlText w:val="•"/>
      <w:lvlJc w:val="left"/>
      <w:pPr>
        <w:ind w:left="6508" w:hanging="360"/>
      </w:pPr>
      <w:rPr>
        <w:rFonts w:hint="default"/>
        <w:lang w:val="en-US" w:eastAsia="en-US" w:bidi="ar-SA"/>
      </w:rPr>
    </w:lvl>
    <w:lvl w:ilvl="7" w:tplc="94261B04">
      <w:numFmt w:val="bullet"/>
      <w:lvlText w:val="•"/>
      <w:lvlJc w:val="left"/>
      <w:pPr>
        <w:ind w:left="7406" w:hanging="360"/>
      </w:pPr>
      <w:rPr>
        <w:rFonts w:hint="default"/>
        <w:lang w:val="en-US" w:eastAsia="en-US" w:bidi="ar-SA"/>
      </w:rPr>
    </w:lvl>
    <w:lvl w:ilvl="8" w:tplc="B144FD90">
      <w:numFmt w:val="bullet"/>
      <w:lvlText w:val="•"/>
      <w:lvlJc w:val="left"/>
      <w:pPr>
        <w:ind w:left="8304" w:hanging="360"/>
      </w:pPr>
      <w:rPr>
        <w:rFonts w:hint="default"/>
        <w:lang w:val="en-US" w:eastAsia="en-US" w:bidi="ar-SA"/>
      </w:rPr>
    </w:lvl>
  </w:abstractNum>
  <w:abstractNum w:abstractNumId="30">
    <w:nsid w:val="45E77409"/>
    <w:multiLevelType w:val="hybridMultilevel"/>
    <w:tmpl w:val="7F6CEE2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CD3ECB"/>
    <w:multiLevelType w:val="hybridMultilevel"/>
    <w:tmpl w:val="687E0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242EAE"/>
    <w:multiLevelType w:val="hybridMultilevel"/>
    <w:tmpl w:val="ADB8E66A"/>
    <w:lvl w:ilvl="0" w:tplc="5636B88A">
      <w:start w:val="1"/>
      <w:numFmt w:val="decimal"/>
      <w:lvlText w:val="%1."/>
      <w:lvlJc w:val="left"/>
      <w:pPr>
        <w:ind w:left="625" w:hanging="226"/>
      </w:pPr>
      <w:rPr>
        <w:rFonts w:ascii="Arial MT" w:eastAsia="Arial MT" w:hAnsi="Arial MT" w:cs="Arial MT" w:hint="default"/>
        <w:spacing w:val="-2"/>
        <w:w w:val="100"/>
        <w:sz w:val="24"/>
        <w:szCs w:val="24"/>
        <w:lang w:val="en-US" w:eastAsia="en-US" w:bidi="ar-SA"/>
      </w:rPr>
    </w:lvl>
    <w:lvl w:ilvl="1" w:tplc="22C094EE">
      <w:start w:val="1"/>
      <w:numFmt w:val="lowerLetter"/>
      <w:lvlText w:val="%2."/>
      <w:lvlJc w:val="left"/>
      <w:pPr>
        <w:ind w:left="1345" w:hanging="226"/>
      </w:pPr>
      <w:rPr>
        <w:rFonts w:ascii="Arial MT" w:eastAsia="Arial MT" w:hAnsi="Arial MT" w:cs="Arial MT" w:hint="default"/>
        <w:spacing w:val="-2"/>
        <w:w w:val="100"/>
        <w:sz w:val="24"/>
        <w:szCs w:val="24"/>
        <w:lang w:val="en-US" w:eastAsia="en-US" w:bidi="ar-SA"/>
      </w:rPr>
    </w:lvl>
    <w:lvl w:ilvl="2" w:tplc="4F26F3E0">
      <w:numFmt w:val="bullet"/>
      <w:lvlText w:val="•"/>
      <w:lvlJc w:val="left"/>
      <w:pPr>
        <w:ind w:left="2313" w:hanging="226"/>
      </w:pPr>
      <w:rPr>
        <w:rFonts w:hint="default"/>
        <w:lang w:val="en-US" w:eastAsia="en-US" w:bidi="ar-SA"/>
      </w:rPr>
    </w:lvl>
    <w:lvl w:ilvl="3" w:tplc="956E41B6">
      <w:numFmt w:val="bullet"/>
      <w:lvlText w:val="•"/>
      <w:lvlJc w:val="left"/>
      <w:pPr>
        <w:ind w:left="3286" w:hanging="226"/>
      </w:pPr>
      <w:rPr>
        <w:rFonts w:hint="default"/>
        <w:lang w:val="en-US" w:eastAsia="en-US" w:bidi="ar-SA"/>
      </w:rPr>
    </w:lvl>
    <w:lvl w:ilvl="4" w:tplc="38626ECE">
      <w:numFmt w:val="bullet"/>
      <w:lvlText w:val="•"/>
      <w:lvlJc w:val="left"/>
      <w:pPr>
        <w:ind w:left="4260" w:hanging="226"/>
      </w:pPr>
      <w:rPr>
        <w:rFonts w:hint="default"/>
        <w:lang w:val="en-US" w:eastAsia="en-US" w:bidi="ar-SA"/>
      </w:rPr>
    </w:lvl>
    <w:lvl w:ilvl="5" w:tplc="623CF5AA">
      <w:numFmt w:val="bullet"/>
      <w:lvlText w:val="•"/>
      <w:lvlJc w:val="left"/>
      <w:pPr>
        <w:ind w:left="5233" w:hanging="226"/>
      </w:pPr>
      <w:rPr>
        <w:rFonts w:hint="default"/>
        <w:lang w:val="en-US" w:eastAsia="en-US" w:bidi="ar-SA"/>
      </w:rPr>
    </w:lvl>
    <w:lvl w:ilvl="6" w:tplc="3C9A4826">
      <w:numFmt w:val="bullet"/>
      <w:lvlText w:val="•"/>
      <w:lvlJc w:val="left"/>
      <w:pPr>
        <w:ind w:left="6206" w:hanging="226"/>
      </w:pPr>
      <w:rPr>
        <w:rFonts w:hint="default"/>
        <w:lang w:val="en-US" w:eastAsia="en-US" w:bidi="ar-SA"/>
      </w:rPr>
    </w:lvl>
    <w:lvl w:ilvl="7" w:tplc="4826394E">
      <w:numFmt w:val="bullet"/>
      <w:lvlText w:val="•"/>
      <w:lvlJc w:val="left"/>
      <w:pPr>
        <w:ind w:left="7180" w:hanging="226"/>
      </w:pPr>
      <w:rPr>
        <w:rFonts w:hint="default"/>
        <w:lang w:val="en-US" w:eastAsia="en-US" w:bidi="ar-SA"/>
      </w:rPr>
    </w:lvl>
    <w:lvl w:ilvl="8" w:tplc="DDE2E8BC">
      <w:numFmt w:val="bullet"/>
      <w:lvlText w:val="•"/>
      <w:lvlJc w:val="left"/>
      <w:pPr>
        <w:ind w:left="8153" w:hanging="226"/>
      </w:pPr>
      <w:rPr>
        <w:rFonts w:hint="default"/>
        <w:lang w:val="en-US" w:eastAsia="en-US" w:bidi="ar-SA"/>
      </w:rPr>
    </w:lvl>
  </w:abstractNum>
  <w:abstractNum w:abstractNumId="33">
    <w:nsid w:val="4DC71DBC"/>
    <w:multiLevelType w:val="hybridMultilevel"/>
    <w:tmpl w:val="ABCAE2AA"/>
    <w:lvl w:ilvl="0" w:tplc="240A1F28">
      <w:start w:val="1"/>
      <w:numFmt w:val="decimal"/>
      <w:lvlText w:val="%1."/>
      <w:lvlJc w:val="left"/>
      <w:pPr>
        <w:ind w:left="1115" w:hanging="360"/>
      </w:pPr>
      <w:rPr>
        <w:rFonts w:ascii="Arial MT" w:eastAsia="Arial MT" w:hAnsi="Arial MT" w:cs="Arial MT" w:hint="default"/>
        <w:spacing w:val="-2"/>
        <w:w w:val="100"/>
        <w:sz w:val="24"/>
        <w:szCs w:val="24"/>
        <w:lang w:val="en-US" w:eastAsia="en-US" w:bidi="ar-SA"/>
      </w:rPr>
    </w:lvl>
    <w:lvl w:ilvl="1" w:tplc="67A8FB0C">
      <w:numFmt w:val="bullet"/>
      <w:lvlText w:val="•"/>
      <w:lvlJc w:val="left"/>
      <w:pPr>
        <w:ind w:left="2018" w:hanging="360"/>
      </w:pPr>
      <w:rPr>
        <w:rFonts w:hint="default"/>
        <w:lang w:val="en-US" w:eastAsia="en-US" w:bidi="ar-SA"/>
      </w:rPr>
    </w:lvl>
    <w:lvl w:ilvl="2" w:tplc="8620DCB0">
      <w:numFmt w:val="bullet"/>
      <w:lvlText w:val="•"/>
      <w:lvlJc w:val="left"/>
      <w:pPr>
        <w:ind w:left="2916" w:hanging="360"/>
      </w:pPr>
      <w:rPr>
        <w:rFonts w:hint="default"/>
        <w:lang w:val="en-US" w:eastAsia="en-US" w:bidi="ar-SA"/>
      </w:rPr>
    </w:lvl>
    <w:lvl w:ilvl="3" w:tplc="078E42B4">
      <w:numFmt w:val="bullet"/>
      <w:lvlText w:val="•"/>
      <w:lvlJc w:val="left"/>
      <w:pPr>
        <w:ind w:left="3814" w:hanging="360"/>
      </w:pPr>
      <w:rPr>
        <w:rFonts w:hint="default"/>
        <w:lang w:val="en-US" w:eastAsia="en-US" w:bidi="ar-SA"/>
      </w:rPr>
    </w:lvl>
    <w:lvl w:ilvl="4" w:tplc="7048EC06">
      <w:numFmt w:val="bullet"/>
      <w:lvlText w:val="•"/>
      <w:lvlJc w:val="left"/>
      <w:pPr>
        <w:ind w:left="4712" w:hanging="360"/>
      </w:pPr>
      <w:rPr>
        <w:rFonts w:hint="default"/>
        <w:lang w:val="en-US" w:eastAsia="en-US" w:bidi="ar-SA"/>
      </w:rPr>
    </w:lvl>
    <w:lvl w:ilvl="5" w:tplc="56D8048E">
      <w:numFmt w:val="bullet"/>
      <w:lvlText w:val="•"/>
      <w:lvlJc w:val="left"/>
      <w:pPr>
        <w:ind w:left="5610" w:hanging="360"/>
      </w:pPr>
      <w:rPr>
        <w:rFonts w:hint="default"/>
        <w:lang w:val="en-US" w:eastAsia="en-US" w:bidi="ar-SA"/>
      </w:rPr>
    </w:lvl>
    <w:lvl w:ilvl="6" w:tplc="2A6607AA">
      <w:numFmt w:val="bullet"/>
      <w:lvlText w:val="•"/>
      <w:lvlJc w:val="left"/>
      <w:pPr>
        <w:ind w:left="6508" w:hanging="360"/>
      </w:pPr>
      <w:rPr>
        <w:rFonts w:hint="default"/>
        <w:lang w:val="en-US" w:eastAsia="en-US" w:bidi="ar-SA"/>
      </w:rPr>
    </w:lvl>
    <w:lvl w:ilvl="7" w:tplc="4680FF54">
      <w:numFmt w:val="bullet"/>
      <w:lvlText w:val="•"/>
      <w:lvlJc w:val="left"/>
      <w:pPr>
        <w:ind w:left="7406" w:hanging="360"/>
      </w:pPr>
      <w:rPr>
        <w:rFonts w:hint="default"/>
        <w:lang w:val="en-US" w:eastAsia="en-US" w:bidi="ar-SA"/>
      </w:rPr>
    </w:lvl>
    <w:lvl w:ilvl="8" w:tplc="D8FE0E7A">
      <w:numFmt w:val="bullet"/>
      <w:lvlText w:val="•"/>
      <w:lvlJc w:val="left"/>
      <w:pPr>
        <w:ind w:left="8304" w:hanging="360"/>
      </w:pPr>
      <w:rPr>
        <w:rFonts w:hint="default"/>
        <w:lang w:val="en-US" w:eastAsia="en-US" w:bidi="ar-SA"/>
      </w:rPr>
    </w:lvl>
  </w:abstractNum>
  <w:abstractNum w:abstractNumId="34">
    <w:nsid w:val="4E085646"/>
    <w:multiLevelType w:val="hybridMultilevel"/>
    <w:tmpl w:val="FB964334"/>
    <w:lvl w:ilvl="0" w:tplc="84809F4C">
      <w:start w:val="1"/>
      <w:numFmt w:val="decimal"/>
      <w:lvlText w:val="%1."/>
      <w:lvlJc w:val="left"/>
      <w:pPr>
        <w:ind w:left="1115" w:hanging="360"/>
      </w:pPr>
      <w:rPr>
        <w:rFonts w:ascii="Arial MT" w:eastAsia="Arial MT" w:hAnsi="Arial MT" w:cs="Arial MT" w:hint="default"/>
        <w:spacing w:val="-2"/>
        <w:w w:val="100"/>
        <w:sz w:val="20"/>
        <w:szCs w:val="20"/>
        <w:lang w:val="en-US" w:eastAsia="en-US" w:bidi="ar-SA"/>
      </w:rPr>
    </w:lvl>
    <w:lvl w:ilvl="1" w:tplc="BEB0D5BC">
      <w:numFmt w:val="bullet"/>
      <w:lvlText w:val="•"/>
      <w:lvlJc w:val="left"/>
      <w:pPr>
        <w:ind w:left="2018" w:hanging="360"/>
      </w:pPr>
      <w:rPr>
        <w:rFonts w:hint="default"/>
        <w:lang w:val="en-US" w:eastAsia="en-US" w:bidi="ar-SA"/>
      </w:rPr>
    </w:lvl>
    <w:lvl w:ilvl="2" w:tplc="3EBAE778">
      <w:numFmt w:val="bullet"/>
      <w:lvlText w:val="•"/>
      <w:lvlJc w:val="left"/>
      <w:pPr>
        <w:ind w:left="2916" w:hanging="360"/>
      </w:pPr>
      <w:rPr>
        <w:rFonts w:hint="default"/>
        <w:lang w:val="en-US" w:eastAsia="en-US" w:bidi="ar-SA"/>
      </w:rPr>
    </w:lvl>
    <w:lvl w:ilvl="3" w:tplc="70C4AE06">
      <w:numFmt w:val="bullet"/>
      <w:lvlText w:val="•"/>
      <w:lvlJc w:val="left"/>
      <w:pPr>
        <w:ind w:left="3814" w:hanging="360"/>
      </w:pPr>
      <w:rPr>
        <w:rFonts w:hint="default"/>
        <w:lang w:val="en-US" w:eastAsia="en-US" w:bidi="ar-SA"/>
      </w:rPr>
    </w:lvl>
    <w:lvl w:ilvl="4" w:tplc="87B6E0F2">
      <w:numFmt w:val="bullet"/>
      <w:lvlText w:val="•"/>
      <w:lvlJc w:val="left"/>
      <w:pPr>
        <w:ind w:left="4712" w:hanging="360"/>
      </w:pPr>
      <w:rPr>
        <w:rFonts w:hint="default"/>
        <w:lang w:val="en-US" w:eastAsia="en-US" w:bidi="ar-SA"/>
      </w:rPr>
    </w:lvl>
    <w:lvl w:ilvl="5" w:tplc="31469AE6">
      <w:numFmt w:val="bullet"/>
      <w:lvlText w:val="•"/>
      <w:lvlJc w:val="left"/>
      <w:pPr>
        <w:ind w:left="5610" w:hanging="360"/>
      </w:pPr>
      <w:rPr>
        <w:rFonts w:hint="default"/>
        <w:lang w:val="en-US" w:eastAsia="en-US" w:bidi="ar-SA"/>
      </w:rPr>
    </w:lvl>
    <w:lvl w:ilvl="6" w:tplc="D96A66C4">
      <w:numFmt w:val="bullet"/>
      <w:lvlText w:val="•"/>
      <w:lvlJc w:val="left"/>
      <w:pPr>
        <w:ind w:left="6508" w:hanging="360"/>
      </w:pPr>
      <w:rPr>
        <w:rFonts w:hint="default"/>
        <w:lang w:val="en-US" w:eastAsia="en-US" w:bidi="ar-SA"/>
      </w:rPr>
    </w:lvl>
    <w:lvl w:ilvl="7" w:tplc="DB3AB8E4">
      <w:numFmt w:val="bullet"/>
      <w:lvlText w:val="•"/>
      <w:lvlJc w:val="left"/>
      <w:pPr>
        <w:ind w:left="7406" w:hanging="360"/>
      </w:pPr>
      <w:rPr>
        <w:rFonts w:hint="default"/>
        <w:lang w:val="en-US" w:eastAsia="en-US" w:bidi="ar-SA"/>
      </w:rPr>
    </w:lvl>
    <w:lvl w:ilvl="8" w:tplc="9406284A">
      <w:numFmt w:val="bullet"/>
      <w:lvlText w:val="•"/>
      <w:lvlJc w:val="left"/>
      <w:pPr>
        <w:ind w:left="8304" w:hanging="360"/>
      </w:pPr>
      <w:rPr>
        <w:rFonts w:hint="default"/>
        <w:lang w:val="en-US" w:eastAsia="en-US" w:bidi="ar-SA"/>
      </w:rPr>
    </w:lvl>
  </w:abstractNum>
  <w:abstractNum w:abstractNumId="35">
    <w:nsid w:val="53D02713"/>
    <w:multiLevelType w:val="hybridMultilevel"/>
    <w:tmpl w:val="DD42B4EA"/>
    <w:lvl w:ilvl="0" w:tplc="ED2A2676">
      <w:start w:val="1"/>
      <w:numFmt w:val="decimal"/>
      <w:lvlText w:val="%1."/>
      <w:lvlJc w:val="left"/>
      <w:pPr>
        <w:ind w:left="1115" w:hanging="360"/>
      </w:pPr>
      <w:rPr>
        <w:rFonts w:ascii="Arial MT" w:eastAsia="Arial MT" w:hAnsi="Arial MT" w:cs="Arial MT" w:hint="default"/>
        <w:spacing w:val="-2"/>
        <w:w w:val="100"/>
        <w:sz w:val="24"/>
        <w:szCs w:val="24"/>
        <w:lang w:val="en-US" w:eastAsia="en-US" w:bidi="ar-SA"/>
      </w:rPr>
    </w:lvl>
    <w:lvl w:ilvl="1" w:tplc="D5F82500">
      <w:numFmt w:val="bullet"/>
      <w:lvlText w:val="•"/>
      <w:lvlJc w:val="left"/>
      <w:pPr>
        <w:ind w:left="2018" w:hanging="360"/>
      </w:pPr>
      <w:rPr>
        <w:rFonts w:hint="default"/>
        <w:lang w:val="en-US" w:eastAsia="en-US" w:bidi="ar-SA"/>
      </w:rPr>
    </w:lvl>
    <w:lvl w:ilvl="2" w:tplc="EACE76D2">
      <w:numFmt w:val="bullet"/>
      <w:lvlText w:val="•"/>
      <w:lvlJc w:val="left"/>
      <w:pPr>
        <w:ind w:left="2916" w:hanging="360"/>
      </w:pPr>
      <w:rPr>
        <w:rFonts w:hint="default"/>
        <w:lang w:val="en-US" w:eastAsia="en-US" w:bidi="ar-SA"/>
      </w:rPr>
    </w:lvl>
    <w:lvl w:ilvl="3" w:tplc="EAC88EA6">
      <w:numFmt w:val="bullet"/>
      <w:lvlText w:val="•"/>
      <w:lvlJc w:val="left"/>
      <w:pPr>
        <w:ind w:left="3814" w:hanging="360"/>
      </w:pPr>
      <w:rPr>
        <w:rFonts w:hint="default"/>
        <w:lang w:val="en-US" w:eastAsia="en-US" w:bidi="ar-SA"/>
      </w:rPr>
    </w:lvl>
    <w:lvl w:ilvl="4" w:tplc="FB0EEDFE">
      <w:numFmt w:val="bullet"/>
      <w:lvlText w:val="•"/>
      <w:lvlJc w:val="left"/>
      <w:pPr>
        <w:ind w:left="4712" w:hanging="360"/>
      </w:pPr>
      <w:rPr>
        <w:rFonts w:hint="default"/>
        <w:lang w:val="en-US" w:eastAsia="en-US" w:bidi="ar-SA"/>
      </w:rPr>
    </w:lvl>
    <w:lvl w:ilvl="5" w:tplc="AC4EC54E">
      <w:numFmt w:val="bullet"/>
      <w:lvlText w:val="•"/>
      <w:lvlJc w:val="left"/>
      <w:pPr>
        <w:ind w:left="5610" w:hanging="360"/>
      </w:pPr>
      <w:rPr>
        <w:rFonts w:hint="default"/>
        <w:lang w:val="en-US" w:eastAsia="en-US" w:bidi="ar-SA"/>
      </w:rPr>
    </w:lvl>
    <w:lvl w:ilvl="6" w:tplc="EB84AC22">
      <w:numFmt w:val="bullet"/>
      <w:lvlText w:val="•"/>
      <w:lvlJc w:val="left"/>
      <w:pPr>
        <w:ind w:left="6508" w:hanging="360"/>
      </w:pPr>
      <w:rPr>
        <w:rFonts w:hint="default"/>
        <w:lang w:val="en-US" w:eastAsia="en-US" w:bidi="ar-SA"/>
      </w:rPr>
    </w:lvl>
    <w:lvl w:ilvl="7" w:tplc="206AD7A8">
      <w:numFmt w:val="bullet"/>
      <w:lvlText w:val="•"/>
      <w:lvlJc w:val="left"/>
      <w:pPr>
        <w:ind w:left="7406" w:hanging="360"/>
      </w:pPr>
      <w:rPr>
        <w:rFonts w:hint="default"/>
        <w:lang w:val="en-US" w:eastAsia="en-US" w:bidi="ar-SA"/>
      </w:rPr>
    </w:lvl>
    <w:lvl w:ilvl="8" w:tplc="F41C6A84">
      <w:numFmt w:val="bullet"/>
      <w:lvlText w:val="•"/>
      <w:lvlJc w:val="left"/>
      <w:pPr>
        <w:ind w:left="8304" w:hanging="360"/>
      </w:pPr>
      <w:rPr>
        <w:rFonts w:hint="default"/>
        <w:lang w:val="en-US" w:eastAsia="en-US" w:bidi="ar-SA"/>
      </w:rPr>
    </w:lvl>
  </w:abstractNum>
  <w:abstractNum w:abstractNumId="36">
    <w:nsid w:val="544C1EB0"/>
    <w:multiLevelType w:val="hybridMultilevel"/>
    <w:tmpl w:val="2E027706"/>
    <w:lvl w:ilvl="0" w:tplc="8ADEC738">
      <w:start w:val="1"/>
      <w:numFmt w:val="decimal"/>
      <w:lvlText w:val="%1."/>
      <w:lvlJc w:val="left"/>
      <w:pPr>
        <w:ind w:left="1096" w:hanging="341"/>
      </w:pPr>
      <w:rPr>
        <w:rFonts w:ascii="Arial MT" w:eastAsia="Arial MT" w:hAnsi="Arial MT" w:cs="Arial MT" w:hint="default"/>
        <w:spacing w:val="-2"/>
        <w:w w:val="100"/>
        <w:sz w:val="24"/>
        <w:szCs w:val="24"/>
        <w:lang w:val="en-US" w:eastAsia="en-US" w:bidi="ar-SA"/>
      </w:rPr>
    </w:lvl>
    <w:lvl w:ilvl="1" w:tplc="D50E2938">
      <w:numFmt w:val="bullet"/>
      <w:lvlText w:val="•"/>
      <w:lvlJc w:val="left"/>
      <w:pPr>
        <w:ind w:left="2000" w:hanging="341"/>
      </w:pPr>
      <w:rPr>
        <w:rFonts w:hint="default"/>
        <w:lang w:val="en-US" w:eastAsia="en-US" w:bidi="ar-SA"/>
      </w:rPr>
    </w:lvl>
    <w:lvl w:ilvl="2" w:tplc="D4CC2824">
      <w:numFmt w:val="bullet"/>
      <w:lvlText w:val="•"/>
      <w:lvlJc w:val="left"/>
      <w:pPr>
        <w:ind w:left="2900" w:hanging="341"/>
      </w:pPr>
      <w:rPr>
        <w:rFonts w:hint="default"/>
        <w:lang w:val="en-US" w:eastAsia="en-US" w:bidi="ar-SA"/>
      </w:rPr>
    </w:lvl>
    <w:lvl w:ilvl="3" w:tplc="603EA016">
      <w:numFmt w:val="bullet"/>
      <w:lvlText w:val="•"/>
      <w:lvlJc w:val="left"/>
      <w:pPr>
        <w:ind w:left="3800" w:hanging="341"/>
      </w:pPr>
      <w:rPr>
        <w:rFonts w:hint="default"/>
        <w:lang w:val="en-US" w:eastAsia="en-US" w:bidi="ar-SA"/>
      </w:rPr>
    </w:lvl>
    <w:lvl w:ilvl="4" w:tplc="0646F2BC">
      <w:numFmt w:val="bullet"/>
      <w:lvlText w:val="•"/>
      <w:lvlJc w:val="left"/>
      <w:pPr>
        <w:ind w:left="4700" w:hanging="341"/>
      </w:pPr>
      <w:rPr>
        <w:rFonts w:hint="default"/>
        <w:lang w:val="en-US" w:eastAsia="en-US" w:bidi="ar-SA"/>
      </w:rPr>
    </w:lvl>
    <w:lvl w:ilvl="5" w:tplc="9C04CC7E">
      <w:numFmt w:val="bullet"/>
      <w:lvlText w:val="•"/>
      <w:lvlJc w:val="left"/>
      <w:pPr>
        <w:ind w:left="5600" w:hanging="341"/>
      </w:pPr>
      <w:rPr>
        <w:rFonts w:hint="default"/>
        <w:lang w:val="en-US" w:eastAsia="en-US" w:bidi="ar-SA"/>
      </w:rPr>
    </w:lvl>
    <w:lvl w:ilvl="6" w:tplc="94D08ED0">
      <w:numFmt w:val="bullet"/>
      <w:lvlText w:val="•"/>
      <w:lvlJc w:val="left"/>
      <w:pPr>
        <w:ind w:left="6500" w:hanging="341"/>
      </w:pPr>
      <w:rPr>
        <w:rFonts w:hint="default"/>
        <w:lang w:val="en-US" w:eastAsia="en-US" w:bidi="ar-SA"/>
      </w:rPr>
    </w:lvl>
    <w:lvl w:ilvl="7" w:tplc="4246E818">
      <w:numFmt w:val="bullet"/>
      <w:lvlText w:val="•"/>
      <w:lvlJc w:val="left"/>
      <w:pPr>
        <w:ind w:left="7400" w:hanging="341"/>
      </w:pPr>
      <w:rPr>
        <w:rFonts w:hint="default"/>
        <w:lang w:val="en-US" w:eastAsia="en-US" w:bidi="ar-SA"/>
      </w:rPr>
    </w:lvl>
    <w:lvl w:ilvl="8" w:tplc="968E6946">
      <w:numFmt w:val="bullet"/>
      <w:lvlText w:val="•"/>
      <w:lvlJc w:val="left"/>
      <w:pPr>
        <w:ind w:left="8300" w:hanging="341"/>
      </w:pPr>
      <w:rPr>
        <w:rFonts w:hint="default"/>
        <w:lang w:val="en-US" w:eastAsia="en-US" w:bidi="ar-SA"/>
      </w:rPr>
    </w:lvl>
  </w:abstractNum>
  <w:abstractNum w:abstractNumId="37">
    <w:nsid w:val="5D281762"/>
    <w:multiLevelType w:val="hybridMultilevel"/>
    <w:tmpl w:val="4DA4E882"/>
    <w:lvl w:ilvl="0" w:tplc="5A0AA49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7C2B66"/>
    <w:multiLevelType w:val="hybridMultilevel"/>
    <w:tmpl w:val="A12A6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F012C9"/>
    <w:multiLevelType w:val="hybridMultilevel"/>
    <w:tmpl w:val="A0985FE0"/>
    <w:lvl w:ilvl="0" w:tplc="80D8621A">
      <w:start w:val="1"/>
      <w:numFmt w:val="decimal"/>
      <w:lvlText w:val="%1."/>
      <w:lvlJc w:val="left"/>
      <w:pPr>
        <w:ind w:left="1120" w:hanging="360"/>
      </w:pPr>
      <w:rPr>
        <w:rFonts w:ascii="Arial MT" w:eastAsia="Arial MT" w:hAnsi="Arial MT" w:cs="Arial MT" w:hint="default"/>
        <w:spacing w:val="-2"/>
        <w:w w:val="100"/>
        <w:sz w:val="24"/>
        <w:szCs w:val="24"/>
        <w:lang w:val="en-US" w:eastAsia="en-US" w:bidi="ar-SA"/>
      </w:rPr>
    </w:lvl>
    <w:lvl w:ilvl="1" w:tplc="8E0E549E">
      <w:numFmt w:val="bullet"/>
      <w:lvlText w:val="•"/>
      <w:lvlJc w:val="left"/>
      <w:pPr>
        <w:ind w:left="2018" w:hanging="360"/>
      </w:pPr>
      <w:rPr>
        <w:rFonts w:hint="default"/>
        <w:lang w:val="en-US" w:eastAsia="en-US" w:bidi="ar-SA"/>
      </w:rPr>
    </w:lvl>
    <w:lvl w:ilvl="2" w:tplc="A7F62B24">
      <w:numFmt w:val="bullet"/>
      <w:lvlText w:val="•"/>
      <w:lvlJc w:val="left"/>
      <w:pPr>
        <w:ind w:left="2916" w:hanging="360"/>
      </w:pPr>
      <w:rPr>
        <w:rFonts w:hint="default"/>
        <w:lang w:val="en-US" w:eastAsia="en-US" w:bidi="ar-SA"/>
      </w:rPr>
    </w:lvl>
    <w:lvl w:ilvl="3" w:tplc="4BE4C5DE">
      <w:numFmt w:val="bullet"/>
      <w:lvlText w:val="•"/>
      <w:lvlJc w:val="left"/>
      <w:pPr>
        <w:ind w:left="3814" w:hanging="360"/>
      </w:pPr>
      <w:rPr>
        <w:rFonts w:hint="default"/>
        <w:lang w:val="en-US" w:eastAsia="en-US" w:bidi="ar-SA"/>
      </w:rPr>
    </w:lvl>
    <w:lvl w:ilvl="4" w:tplc="52F05396">
      <w:numFmt w:val="bullet"/>
      <w:lvlText w:val="•"/>
      <w:lvlJc w:val="left"/>
      <w:pPr>
        <w:ind w:left="4712" w:hanging="360"/>
      </w:pPr>
      <w:rPr>
        <w:rFonts w:hint="default"/>
        <w:lang w:val="en-US" w:eastAsia="en-US" w:bidi="ar-SA"/>
      </w:rPr>
    </w:lvl>
    <w:lvl w:ilvl="5" w:tplc="25A206C8">
      <w:numFmt w:val="bullet"/>
      <w:lvlText w:val="•"/>
      <w:lvlJc w:val="left"/>
      <w:pPr>
        <w:ind w:left="5610" w:hanging="360"/>
      </w:pPr>
      <w:rPr>
        <w:rFonts w:hint="default"/>
        <w:lang w:val="en-US" w:eastAsia="en-US" w:bidi="ar-SA"/>
      </w:rPr>
    </w:lvl>
    <w:lvl w:ilvl="6" w:tplc="89CAB472">
      <w:numFmt w:val="bullet"/>
      <w:lvlText w:val="•"/>
      <w:lvlJc w:val="left"/>
      <w:pPr>
        <w:ind w:left="6508" w:hanging="360"/>
      </w:pPr>
      <w:rPr>
        <w:rFonts w:hint="default"/>
        <w:lang w:val="en-US" w:eastAsia="en-US" w:bidi="ar-SA"/>
      </w:rPr>
    </w:lvl>
    <w:lvl w:ilvl="7" w:tplc="2B943C4A">
      <w:numFmt w:val="bullet"/>
      <w:lvlText w:val="•"/>
      <w:lvlJc w:val="left"/>
      <w:pPr>
        <w:ind w:left="7406" w:hanging="360"/>
      </w:pPr>
      <w:rPr>
        <w:rFonts w:hint="default"/>
        <w:lang w:val="en-US" w:eastAsia="en-US" w:bidi="ar-SA"/>
      </w:rPr>
    </w:lvl>
    <w:lvl w:ilvl="8" w:tplc="4088ED2E">
      <w:numFmt w:val="bullet"/>
      <w:lvlText w:val="•"/>
      <w:lvlJc w:val="left"/>
      <w:pPr>
        <w:ind w:left="8304" w:hanging="360"/>
      </w:pPr>
      <w:rPr>
        <w:rFonts w:hint="default"/>
        <w:lang w:val="en-US" w:eastAsia="en-US" w:bidi="ar-SA"/>
      </w:rPr>
    </w:lvl>
  </w:abstractNum>
  <w:abstractNum w:abstractNumId="40">
    <w:nsid w:val="62466514"/>
    <w:multiLevelType w:val="hybridMultilevel"/>
    <w:tmpl w:val="D4320572"/>
    <w:lvl w:ilvl="0" w:tplc="29EA5880">
      <w:start w:val="1"/>
      <w:numFmt w:val="decimal"/>
      <w:lvlText w:val="%1."/>
      <w:lvlJc w:val="left"/>
      <w:pPr>
        <w:ind w:left="1115" w:hanging="360"/>
      </w:pPr>
      <w:rPr>
        <w:rFonts w:ascii="Arial MT" w:eastAsia="Arial MT" w:hAnsi="Arial MT" w:cs="Arial MT" w:hint="default"/>
        <w:spacing w:val="-2"/>
        <w:w w:val="100"/>
        <w:sz w:val="24"/>
        <w:szCs w:val="24"/>
        <w:lang w:val="en-US" w:eastAsia="en-US" w:bidi="ar-SA"/>
      </w:rPr>
    </w:lvl>
    <w:lvl w:ilvl="1" w:tplc="BC8E22D6">
      <w:numFmt w:val="bullet"/>
      <w:lvlText w:val="•"/>
      <w:lvlJc w:val="left"/>
      <w:pPr>
        <w:ind w:left="2018" w:hanging="360"/>
      </w:pPr>
      <w:rPr>
        <w:rFonts w:hint="default"/>
        <w:lang w:val="en-US" w:eastAsia="en-US" w:bidi="ar-SA"/>
      </w:rPr>
    </w:lvl>
    <w:lvl w:ilvl="2" w:tplc="B8E0137C">
      <w:numFmt w:val="bullet"/>
      <w:lvlText w:val="•"/>
      <w:lvlJc w:val="left"/>
      <w:pPr>
        <w:ind w:left="2916" w:hanging="360"/>
      </w:pPr>
      <w:rPr>
        <w:rFonts w:hint="default"/>
        <w:lang w:val="en-US" w:eastAsia="en-US" w:bidi="ar-SA"/>
      </w:rPr>
    </w:lvl>
    <w:lvl w:ilvl="3" w:tplc="BD308836">
      <w:numFmt w:val="bullet"/>
      <w:lvlText w:val="•"/>
      <w:lvlJc w:val="left"/>
      <w:pPr>
        <w:ind w:left="3814" w:hanging="360"/>
      </w:pPr>
      <w:rPr>
        <w:rFonts w:hint="default"/>
        <w:lang w:val="en-US" w:eastAsia="en-US" w:bidi="ar-SA"/>
      </w:rPr>
    </w:lvl>
    <w:lvl w:ilvl="4" w:tplc="12E09BF6">
      <w:numFmt w:val="bullet"/>
      <w:lvlText w:val="•"/>
      <w:lvlJc w:val="left"/>
      <w:pPr>
        <w:ind w:left="4712" w:hanging="360"/>
      </w:pPr>
      <w:rPr>
        <w:rFonts w:hint="default"/>
        <w:lang w:val="en-US" w:eastAsia="en-US" w:bidi="ar-SA"/>
      </w:rPr>
    </w:lvl>
    <w:lvl w:ilvl="5" w:tplc="B290CE4C">
      <w:numFmt w:val="bullet"/>
      <w:lvlText w:val="•"/>
      <w:lvlJc w:val="left"/>
      <w:pPr>
        <w:ind w:left="5610" w:hanging="360"/>
      </w:pPr>
      <w:rPr>
        <w:rFonts w:hint="default"/>
        <w:lang w:val="en-US" w:eastAsia="en-US" w:bidi="ar-SA"/>
      </w:rPr>
    </w:lvl>
    <w:lvl w:ilvl="6" w:tplc="D458DEE4">
      <w:numFmt w:val="bullet"/>
      <w:lvlText w:val="•"/>
      <w:lvlJc w:val="left"/>
      <w:pPr>
        <w:ind w:left="6508" w:hanging="360"/>
      </w:pPr>
      <w:rPr>
        <w:rFonts w:hint="default"/>
        <w:lang w:val="en-US" w:eastAsia="en-US" w:bidi="ar-SA"/>
      </w:rPr>
    </w:lvl>
    <w:lvl w:ilvl="7" w:tplc="921A7F9E">
      <w:numFmt w:val="bullet"/>
      <w:lvlText w:val="•"/>
      <w:lvlJc w:val="left"/>
      <w:pPr>
        <w:ind w:left="7406" w:hanging="360"/>
      </w:pPr>
      <w:rPr>
        <w:rFonts w:hint="default"/>
        <w:lang w:val="en-US" w:eastAsia="en-US" w:bidi="ar-SA"/>
      </w:rPr>
    </w:lvl>
    <w:lvl w:ilvl="8" w:tplc="464C620E">
      <w:numFmt w:val="bullet"/>
      <w:lvlText w:val="•"/>
      <w:lvlJc w:val="left"/>
      <w:pPr>
        <w:ind w:left="8304" w:hanging="360"/>
      </w:pPr>
      <w:rPr>
        <w:rFonts w:hint="default"/>
        <w:lang w:val="en-US" w:eastAsia="en-US" w:bidi="ar-SA"/>
      </w:rPr>
    </w:lvl>
  </w:abstractNum>
  <w:abstractNum w:abstractNumId="41">
    <w:nsid w:val="62F63D59"/>
    <w:multiLevelType w:val="hybridMultilevel"/>
    <w:tmpl w:val="677C66EE"/>
    <w:lvl w:ilvl="0" w:tplc="2356E830">
      <w:start w:val="1"/>
      <w:numFmt w:val="decimal"/>
      <w:lvlText w:val="%1."/>
      <w:lvlJc w:val="left"/>
      <w:pPr>
        <w:ind w:left="1120" w:hanging="360"/>
      </w:pPr>
      <w:rPr>
        <w:rFonts w:ascii="Arial MT" w:eastAsia="Arial MT" w:hAnsi="Arial MT" w:cs="Arial MT" w:hint="default"/>
        <w:spacing w:val="-2"/>
        <w:w w:val="100"/>
        <w:sz w:val="24"/>
        <w:szCs w:val="24"/>
        <w:lang w:val="en-US" w:eastAsia="en-US" w:bidi="ar-SA"/>
      </w:rPr>
    </w:lvl>
    <w:lvl w:ilvl="1" w:tplc="28DCEF36">
      <w:numFmt w:val="bullet"/>
      <w:lvlText w:val="•"/>
      <w:lvlJc w:val="left"/>
      <w:pPr>
        <w:ind w:left="2018" w:hanging="360"/>
      </w:pPr>
      <w:rPr>
        <w:rFonts w:hint="default"/>
        <w:lang w:val="en-US" w:eastAsia="en-US" w:bidi="ar-SA"/>
      </w:rPr>
    </w:lvl>
    <w:lvl w:ilvl="2" w:tplc="A638446C">
      <w:numFmt w:val="bullet"/>
      <w:lvlText w:val="•"/>
      <w:lvlJc w:val="left"/>
      <w:pPr>
        <w:ind w:left="2916" w:hanging="360"/>
      </w:pPr>
      <w:rPr>
        <w:rFonts w:hint="default"/>
        <w:lang w:val="en-US" w:eastAsia="en-US" w:bidi="ar-SA"/>
      </w:rPr>
    </w:lvl>
    <w:lvl w:ilvl="3" w:tplc="51CEB79C">
      <w:numFmt w:val="bullet"/>
      <w:lvlText w:val="•"/>
      <w:lvlJc w:val="left"/>
      <w:pPr>
        <w:ind w:left="3814" w:hanging="360"/>
      </w:pPr>
      <w:rPr>
        <w:rFonts w:hint="default"/>
        <w:lang w:val="en-US" w:eastAsia="en-US" w:bidi="ar-SA"/>
      </w:rPr>
    </w:lvl>
    <w:lvl w:ilvl="4" w:tplc="614615DC">
      <w:numFmt w:val="bullet"/>
      <w:lvlText w:val="•"/>
      <w:lvlJc w:val="left"/>
      <w:pPr>
        <w:ind w:left="4712" w:hanging="360"/>
      </w:pPr>
      <w:rPr>
        <w:rFonts w:hint="default"/>
        <w:lang w:val="en-US" w:eastAsia="en-US" w:bidi="ar-SA"/>
      </w:rPr>
    </w:lvl>
    <w:lvl w:ilvl="5" w:tplc="15966276">
      <w:numFmt w:val="bullet"/>
      <w:lvlText w:val="•"/>
      <w:lvlJc w:val="left"/>
      <w:pPr>
        <w:ind w:left="5610" w:hanging="360"/>
      </w:pPr>
      <w:rPr>
        <w:rFonts w:hint="default"/>
        <w:lang w:val="en-US" w:eastAsia="en-US" w:bidi="ar-SA"/>
      </w:rPr>
    </w:lvl>
    <w:lvl w:ilvl="6" w:tplc="B2444D06">
      <w:numFmt w:val="bullet"/>
      <w:lvlText w:val="•"/>
      <w:lvlJc w:val="left"/>
      <w:pPr>
        <w:ind w:left="6508" w:hanging="360"/>
      </w:pPr>
      <w:rPr>
        <w:rFonts w:hint="default"/>
        <w:lang w:val="en-US" w:eastAsia="en-US" w:bidi="ar-SA"/>
      </w:rPr>
    </w:lvl>
    <w:lvl w:ilvl="7" w:tplc="4EA8FA5A">
      <w:numFmt w:val="bullet"/>
      <w:lvlText w:val="•"/>
      <w:lvlJc w:val="left"/>
      <w:pPr>
        <w:ind w:left="7406" w:hanging="360"/>
      </w:pPr>
      <w:rPr>
        <w:rFonts w:hint="default"/>
        <w:lang w:val="en-US" w:eastAsia="en-US" w:bidi="ar-SA"/>
      </w:rPr>
    </w:lvl>
    <w:lvl w:ilvl="8" w:tplc="FC8C34A4">
      <w:numFmt w:val="bullet"/>
      <w:lvlText w:val="•"/>
      <w:lvlJc w:val="left"/>
      <w:pPr>
        <w:ind w:left="8304" w:hanging="360"/>
      </w:pPr>
      <w:rPr>
        <w:rFonts w:hint="default"/>
        <w:lang w:val="en-US" w:eastAsia="en-US" w:bidi="ar-SA"/>
      </w:rPr>
    </w:lvl>
  </w:abstractNum>
  <w:abstractNum w:abstractNumId="42">
    <w:nsid w:val="64DB6BEA"/>
    <w:multiLevelType w:val="hybridMultilevel"/>
    <w:tmpl w:val="49DE49DC"/>
    <w:lvl w:ilvl="0" w:tplc="10F4B04E">
      <w:start w:val="1"/>
      <w:numFmt w:val="decimal"/>
      <w:lvlText w:val="%1."/>
      <w:lvlJc w:val="left"/>
      <w:pPr>
        <w:ind w:left="1120" w:hanging="360"/>
      </w:pPr>
      <w:rPr>
        <w:rFonts w:ascii="Arial MT" w:eastAsia="Arial MT" w:hAnsi="Arial MT" w:cs="Arial MT" w:hint="default"/>
        <w:spacing w:val="-2"/>
        <w:w w:val="100"/>
        <w:sz w:val="24"/>
        <w:szCs w:val="24"/>
        <w:lang w:val="en-US" w:eastAsia="en-US" w:bidi="ar-SA"/>
      </w:rPr>
    </w:lvl>
    <w:lvl w:ilvl="1" w:tplc="8F8A3EA8">
      <w:numFmt w:val="bullet"/>
      <w:lvlText w:val="•"/>
      <w:lvlJc w:val="left"/>
      <w:pPr>
        <w:ind w:left="2018" w:hanging="360"/>
      </w:pPr>
      <w:rPr>
        <w:rFonts w:hint="default"/>
        <w:lang w:val="en-US" w:eastAsia="en-US" w:bidi="ar-SA"/>
      </w:rPr>
    </w:lvl>
    <w:lvl w:ilvl="2" w:tplc="177680C4">
      <w:numFmt w:val="bullet"/>
      <w:lvlText w:val="•"/>
      <w:lvlJc w:val="left"/>
      <w:pPr>
        <w:ind w:left="2916" w:hanging="360"/>
      </w:pPr>
      <w:rPr>
        <w:rFonts w:hint="default"/>
        <w:lang w:val="en-US" w:eastAsia="en-US" w:bidi="ar-SA"/>
      </w:rPr>
    </w:lvl>
    <w:lvl w:ilvl="3" w:tplc="457AD278">
      <w:numFmt w:val="bullet"/>
      <w:lvlText w:val="•"/>
      <w:lvlJc w:val="left"/>
      <w:pPr>
        <w:ind w:left="3814" w:hanging="360"/>
      </w:pPr>
      <w:rPr>
        <w:rFonts w:hint="default"/>
        <w:lang w:val="en-US" w:eastAsia="en-US" w:bidi="ar-SA"/>
      </w:rPr>
    </w:lvl>
    <w:lvl w:ilvl="4" w:tplc="C7D48BCC">
      <w:numFmt w:val="bullet"/>
      <w:lvlText w:val="•"/>
      <w:lvlJc w:val="left"/>
      <w:pPr>
        <w:ind w:left="4712" w:hanging="360"/>
      </w:pPr>
      <w:rPr>
        <w:rFonts w:hint="default"/>
        <w:lang w:val="en-US" w:eastAsia="en-US" w:bidi="ar-SA"/>
      </w:rPr>
    </w:lvl>
    <w:lvl w:ilvl="5" w:tplc="AE768570">
      <w:numFmt w:val="bullet"/>
      <w:lvlText w:val="•"/>
      <w:lvlJc w:val="left"/>
      <w:pPr>
        <w:ind w:left="5610" w:hanging="360"/>
      </w:pPr>
      <w:rPr>
        <w:rFonts w:hint="default"/>
        <w:lang w:val="en-US" w:eastAsia="en-US" w:bidi="ar-SA"/>
      </w:rPr>
    </w:lvl>
    <w:lvl w:ilvl="6" w:tplc="B67A0ACA">
      <w:numFmt w:val="bullet"/>
      <w:lvlText w:val="•"/>
      <w:lvlJc w:val="left"/>
      <w:pPr>
        <w:ind w:left="6508" w:hanging="360"/>
      </w:pPr>
      <w:rPr>
        <w:rFonts w:hint="default"/>
        <w:lang w:val="en-US" w:eastAsia="en-US" w:bidi="ar-SA"/>
      </w:rPr>
    </w:lvl>
    <w:lvl w:ilvl="7" w:tplc="3266E330">
      <w:numFmt w:val="bullet"/>
      <w:lvlText w:val="•"/>
      <w:lvlJc w:val="left"/>
      <w:pPr>
        <w:ind w:left="7406" w:hanging="360"/>
      </w:pPr>
      <w:rPr>
        <w:rFonts w:hint="default"/>
        <w:lang w:val="en-US" w:eastAsia="en-US" w:bidi="ar-SA"/>
      </w:rPr>
    </w:lvl>
    <w:lvl w:ilvl="8" w:tplc="3A0E7CE0">
      <w:numFmt w:val="bullet"/>
      <w:lvlText w:val="•"/>
      <w:lvlJc w:val="left"/>
      <w:pPr>
        <w:ind w:left="8304" w:hanging="360"/>
      </w:pPr>
      <w:rPr>
        <w:rFonts w:hint="default"/>
        <w:lang w:val="en-US" w:eastAsia="en-US" w:bidi="ar-SA"/>
      </w:rPr>
    </w:lvl>
  </w:abstractNum>
  <w:abstractNum w:abstractNumId="43">
    <w:nsid w:val="664661BC"/>
    <w:multiLevelType w:val="hybridMultilevel"/>
    <w:tmpl w:val="247AE00A"/>
    <w:lvl w:ilvl="0" w:tplc="0484B2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6742F90"/>
    <w:multiLevelType w:val="hybridMultilevel"/>
    <w:tmpl w:val="64B4D1A4"/>
    <w:lvl w:ilvl="0" w:tplc="3D3EFC70">
      <w:start w:val="1"/>
      <w:numFmt w:val="decimal"/>
      <w:lvlText w:val="%1."/>
      <w:lvlJc w:val="left"/>
      <w:pPr>
        <w:ind w:left="1115" w:hanging="360"/>
      </w:pPr>
      <w:rPr>
        <w:rFonts w:ascii="Arial MT" w:eastAsia="Arial MT" w:hAnsi="Arial MT" w:cs="Arial MT" w:hint="default"/>
        <w:spacing w:val="-2"/>
        <w:w w:val="100"/>
        <w:sz w:val="24"/>
        <w:szCs w:val="24"/>
        <w:lang w:val="en-US" w:eastAsia="en-US" w:bidi="ar-SA"/>
      </w:rPr>
    </w:lvl>
    <w:lvl w:ilvl="1" w:tplc="80C445B2">
      <w:numFmt w:val="bullet"/>
      <w:lvlText w:val="•"/>
      <w:lvlJc w:val="left"/>
      <w:pPr>
        <w:ind w:left="2018" w:hanging="360"/>
      </w:pPr>
      <w:rPr>
        <w:rFonts w:hint="default"/>
        <w:lang w:val="en-US" w:eastAsia="en-US" w:bidi="ar-SA"/>
      </w:rPr>
    </w:lvl>
    <w:lvl w:ilvl="2" w:tplc="4BA217B8">
      <w:numFmt w:val="bullet"/>
      <w:lvlText w:val="•"/>
      <w:lvlJc w:val="left"/>
      <w:pPr>
        <w:ind w:left="2916" w:hanging="360"/>
      </w:pPr>
      <w:rPr>
        <w:rFonts w:hint="default"/>
        <w:lang w:val="en-US" w:eastAsia="en-US" w:bidi="ar-SA"/>
      </w:rPr>
    </w:lvl>
    <w:lvl w:ilvl="3" w:tplc="5FB88D52">
      <w:numFmt w:val="bullet"/>
      <w:lvlText w:val="•"/>
      <w:lvlJc w:val="left"/>
      <w:pPr>
        <w:ind w:left="3814" w:hanging="360"/>
      </w:pPr>
      <w:rPr>
        <w:rFonts w:hint="default"/>
        <w:lang w:val="en-US" w:eastAsia="en-US" w:bidi="ar-SA"/>
      </w:rPr>
    </w:lvl>
    <w:lvl w:ilvl="4" w:tplc="F66AC166">
      <w:numFmt w:val="bullet"/>
      <w:lvlText w:val="•"/>
      <w:lvlJc w:val="left"/>
      <w:pPr>
        <w:ind w:left="4712" w:hanging="360"/>
      </w:pPr>
      <w:rPr>
        <w:rFonts w:hint="default"/>
        <w:lang w:val="en-US" w:eastAsia="en-US" w:bidi="ar-SA"/>
      </w:rPr>
    </w:lvl>
    <w:lvl w:ilvl="5" w:tplc="1FE60956">
      <w:numFmt w:val="bullet"/>
      <w:lvlText w:val="•"/>
      <w:lvlJc w:val="left"/>
      <w:pPr>
        <w:ind w:left="5610" w:hanging="360"/>
      </w:pPr>
      <w:rPr>
        <w:rFonts w:hint="default"/>
        <w:lang w:val="en-US" w:eastAsia="en-US" w:bidi="ar-SA"/>
      </w:rPr>
    </w:lvl>
    <w:lvl w:ilvl="6" w:tplc="65E8037E">
      <w:numFmt w:val="bullet"/>
      <w:lvlText w:val="•"/>
      <w:lvlJc w:val="left"/>
      <w:pPr>
        <w:ind w:left="6508" w:hanging="360"/>
      </w:pPr>
      <w:rPr>
        <w:rFonts w:hint="default"/>
        <w:lang w:val="en-US" w:eastAsia="en-US" w:bidi="ar-SA"/>
      </w:rPr>
    </w:lvl>
    <w:lvl w:ilvl="7" w:tplc="37E0E99C">
      <w:numFmt w:val="bullet"/>
      <w:lvlText w:val="•"/>
      <w:lvlJc w:val="left"/>
      <w:pPr>
        <w:ind w:left="7406" w:hanging="360"/>
      </w:pPr>
      <w:rPr>
        <w:rFonts w:hint="default"/>
        <w:lang w:val="en-US" w:eastAsia="en-US" w:bidi="ar-SA"/>
      </w:rPr>
    </w:lvl>
    <w:lvl w:ilvl="8" w:tplc="A6163D74">
      <w:numFmt w:val="bullet"/>
      <w:lvlText w:val="•"/>
      <w:lvlJc w:val="left"/>
      <w:pPr>
        <w:ind w:left="8304" w:hanging="360"/>
      </w:pPr>
      <w:rPr>
        <w:rFonts w:hint="default"/>
        <w:lang w:val="en-US" w:eastAsia="en-US" w:bidi="ar-SA"/>
      </w:rPr>
    </w:lvl>
  </w:abstractNum>
  <w:abstractNum w:abstractNumId="45">
    <w:nsid w:val="69204613"/>
    <w:multiLevelType w:val="hybridMultilevel"/>
    <w:tmpl w:val="EF96E380"/>
    <w:lvl w:ilvl="0" w:tplc="3E9A21F2">
      <w:start w:val="1"/>
      <w:numFmt w:val="decimal"/>
      <w:lvlText w:val="%1."/>
      <w:lvlJc w:val="left"/>
      <w:pPr>
        <w:ind w:left="1120" w:hanging="360"/>
      </w:pPr>
      <w:rPr>
        <w:rFonts w:ascii="Arial MT" w:eastAsia="Arial MT" w:hAnsi="Arial MT" w:cs="Arial MT" w:hint="default"/>
        <w:spacing w:val="-2"/>
        <w:w w:val="100"/>
        <w:sz w:val="20"/>
        <w:szCs w:val="20"/>
        <w:lang w:val="en-US" w:eastAsia="en-US" w:bidi="ar-SA"/>
      </w:rPr>
    </w:lvl>
    <w:lvl w:ilvl="1" w:tplc="9A2883B8">
      <w:numFmt w:val="bullet"/>
      <w:lvlText w:val="•"/>
      <w:lvlJc w:val="left"/>
      <w:pPr>
        <w:ind w:left="2018" w:hanging="360"/>
      </w:pPr>
      <w:rPr>
        <w:rFonts w:hint="default"/>
        <w:lang w:val="en-US" w:eastAsia="en-US" w:bidi="ar-SA"/>
      </w:rPr>
    </w:lvl>
    <w:lvl w:ilvl="2" w:tplc="8F44AB70">
      <w:numFmt w:val="bullet"/>
      <w:lvlText w:val="•"/>
      <w:lvlJc w:val="left"/>
      <w:pPr>
        <w:ind w:left="2916" w:hanging="360"/>
      </w:pPr>
      <w:rPr>
        <w:rFonts w:hint="default"/>
        <w:lang w:val="en-US" w:eastAsia="en-US" w:bidi="ar-SA"/>
      </w:rPr>
    </w:lvl>
    <w:lvl w:ilvl="3" w:tplc="5AFE3696">
      <w:numFmt w:val="bullet"/>
      <w:lvlText w:val="•"/>
      <w:lvlJc w:val="left"/>
      <w:pPr>
        <w:ind w:left="3814" w:hanging="360"/>
      </w:pPr>
      <w:rPr>
        <w:rFonts w:hint="default"/>
        <w:lang w:val="en-US" w:eastAsia="en-US" w:bidi="ar-SA"/>
      </w:rPr>
    </w:lvl>
    <w:lvl w:ilvl="4" w:tplc="92F2E1F2">
      <w:numFmt w:val="bullet"/>
      <w:lvlText w:val="•"/>
      <w:lvlJc w:val="left"/>
      <w:pPr>
        <w:ind w:left="4712" w:hanging="360"/>
      </w:pPr>
      <w:rPr>
        <w:rFonts w:hint="default"/>
        <w:lang w:val="en-US" w:eastAsia="en-US" w:bidi="ar-SA"/>
      </w:rPr>
    </w:lvl>
    <w:lvl w:ilvl="5" w:tplc="B4F6CEC2">
      <w:numFmt w:val="bullet"/>
      <w:lvlText w:val="•"/>
      <w:lvlJc w:val="left"/>
      <w:pPr>
        <w:ind w:left="5610" w:hanging="360"/>
      </w:pPr>
      <w:rPr>
        <w:rFonts w:hint="default"/>
        <w:lang w:val="en-US" w:eastAsia="en-US" w:bidi="ar-SA"/>
      </w:rPr>
    </w:lvl>
    <w:lvl w:ilvl="6" w:tplc="91FAA46C">
      <w:numFmt w:val="bullet"/>
      <w:lvlText w:val="•"/>
      <w:lvlJc w:val="left"/>
      <w:pPr>
        <w:ind w:left="6508" w:hanging="360"/>
      </w:pPr>
      <w:rPr>
        <w:rFonts w:hint="default"/>
        <w:lang w:val="en-US" w:eastAsia="en-US" w:bidi="ar-SA"/>
      </w:rPr>
    </w:lvl>
    <w:lvl w:ilvl="7" w:tplc="63961190">
      <w:numFmt w:val="bullet"/>
      <w:lvlText w:val="•"/>
      <w:lvlJc w:val="left"/>
      <w:pPr>
        <w:ind w:left="7406" w:hanging="360"/>
      </w:pPr>
      <w:rPr>
        <w:rFonts w:hint="default"/>
        <w:lang w:val="en-US" w:eastAsia="en-US" w:bidi="ar-SA"/>
      </w:rPr>
    </w:lvl>
    <w:lvl w:ilvl="8" w:tplc="22F8CC08">
      <w:numFmt w:val="bullet"/>
      <w:lvlText w:val="•"/>
      <w:lvlJc w:val="left"/>
      <w:pPr>
        <w:ind w:left="8304" w:hanging="360"/>
      </w:pPr>
      <w:rPr>
        <w:rFonts w:hint="default"/>
        <w:lang w:val="en-US" w:eastAsia="en-US" w:bidi="ar-SA"/>
      </w:rPr>
    </w:lvl>
  </w:abstractNum>
  <w:abstractNum w:abstractNumId="46">
    <w:nsid w:val="692B6C51"/>
    <w:multiLevelType w:val="hybridMultilevel"/>
    <w:tmpl w:val="4DA4E882"/>
    <w:lvl w:ilvl="0" w:tplc="5A0AA49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6A4A6568"/>
    <w:multiLevelType w:val="hybridMultilevel"/>
    <w:tmpl w:val="835CD522"/>
    <w:lvl w:ilvl="0" w:tplc="2AFED1CE">
      <w:start w:val="1"/>
      <w:numFmt w:val="decimal"/>
      <w:lvlText w:val="%1."/>
      <w:lvlJc w:val="left"/>
      <w:pPr>
        <w:ind w:left="1115" w:hanging="360"/>
      </w:pPr>
      <w:rPr>
        <w:rFonts w:ascii="Arial MT" w:eastAsia="Arial MT" w:hAnsi="Arial MT" w:cs="Arial MT" w:hint="default"/>
        <w:spacing w:val="-2"/>
        <w:w w:val="100"/>
        <w:sz w:val="24"/>
        <w:szCs w:val="24"/>
        <w:lang w:val="en-US" w:eastAsia="en-US" w:bidi="ar-SA"/>
      </w:rPr>
    </w:lvl>
    <w:lvl w:ilvl="1" w:tplc="8144770E">
      <w:numFmt w:val="bullet"/>
      <w:lvlText w:val="•"/>
      <w:lvlJc w:val="left"/>
      <w:pPr>
        <w:ind w:left="2018" w:hanging="360"/>
      </w:pPr>
      <w:rPr>
        <w:rFonts w:hint="default"/>
        <w:lang w:val="en-US" w:eastAsia="en-US" w:bidi="ar-SA"/>
      </w:rPr>
    </w:lvl>
    <w:lvl w:ilvl="2" w:tplc="EE3CF362">
      <w:numFmt w:val="bullet"/>
      <w:lvlText w:val="•"/>
      <w:lvlJc w:val="left"/>
      <w:pPr>
        <w:ind w:left="2916" w:hanging="360"/>
      </w:pPr>
      <w:rPr>
        <w:rFonts w:hint="default"/>
        <w:lang w:val="en-US" w:eastAsia="en-US" w:bidi="ar-SA"/>
      </w:rPr>
    </w:lvl>
    <w:lvl w:ilvl="3" w:tplc="822416B0">
      <w:numFmt w:val="bullet"/>
      <w:lvlText w:val="•"/>
      <w:lvlJc w:val="left"/>
      <w:pPr>
        <w:ind w:left="3814" w:hanging="360"/>
      </w:pPr>
      <w:rPr>
        <w:rFonts w:hint="default"/>
        <w:lang w:val="en-US" w:eastAsia="en-US" w:bidi="ar-SA"/>
      </w:rPr>
    </w:lvl>
    <w:lvl w:ilvl="4" w:tplc="C6427C18">
      <w:numFmt w:val="bullet"/>
      <w:lvlText w:val="•"/>
      <w:lvlJc w:val="left"/>
      <w:pPr>
        <w:ind w:left="4712" w:hanging="360"/>
      </w:pPr>
      <w:rPr>
        <w:rFonts w:hint="default"/>
        <w:lang w:val="en-US" w:eastAsia="en-US" w:bidi="ar-SA"/>
      </w:rPr>
    </w:lvl>
    <w:lvl w:ilvl="5" w:tplc="4888DB74">
      <w:numFmt w:val="bullet"/>
      <w:lvlText w:val="•"/>
      <w:lvlJc w:val="left"/>
      <w:pPr>
        <w:ind w:left="5610" w:hanging="360"/>
      </w:pPr>
      <w:rPr>
        <w:rFonts w:hint="default"/>
        <w:lang w:val="en-US" w:eastAsia="en-US" w:bidi="ar-SA"/>
      </w:rPr>
    </w:lvl>
    <w:lvl w:ilvl="6" w:tplc="AA306586">
      <w:numFmt w:val="bullet"/>
      <w:lvlText w:val="•"/>
      <w:lvlJc w:val="left"/>
      <w:pPr>
        <w:ind w:left="6508" w:hanging="360"/>
      </w:pPr>
      <w:rPr>
        <w:rFonts w:hint="default"/>
        <w:lang w:val="en-US" w:eastAsia="en-US" w:bidi="ar-SA"/>
      </w:rPr>
    </w:lvl>
    <w:lvl w:ilvl="7" w:tplc="20B8BC8C">
      <w:numFmt w:val="bullet"/>
      <w:lvlText w:val="•"/>
      <w:lvlJc w:val="left"/>
      <w:pPr>
        <w:ind w:left="7406" w:hanging="360"/>
      </w:pPr>
      <w:rPr>
        <w:rFonts w:hint="default"/>
        <w:lang w:val="en-US" w:eastAsia="en-US" w:bidi="ar-SA"/>
      </w:rPr>
    </w:lvl>
    <w:lvl w:ilvl="8" w:tplc="E49E3678">
      <w:numFmt w:val="bullet"/>
      <w:lvlText w:val="•"/>
      <w:lvlJc w:val="left"/>
      <w:pPr>
        <w:ind w:left="8304" w:hanging="360"/>
      </w:pPr>
      <w:rPr>
        <w:rFonts w:hint="default"/>
        <w:lang w:val="en-US" w:eastAsia="en-US" w:bidi="ar-SA"/>
      </w:rPr>
    </w:lvl>
  </w:abstractNum>
  <w:abstractNum w:abstractNumId="48">
    <w:nsid w:val="6B1D123B"/>
    <w:multiLevelType w:val="hybridMultilevel"/>
    <w:tmpl w:val="DD42B4EA"/>
    <w:lvl w:ilvl="0" w:tplc="ED2A2676">
      <w:start w:val="1"/>
      <w:numFmt w:val="decimal"/>
      <w:lvlText w:val="%1."/>
      <w:lvlJc w:val="left"/>
      <w:pPr>
        <w:ind w:left="1115" w:hanging="360"/>
      </w:pPr>
      <w:rPr>
        <w:rFonts w:ascii="Arial MT" w:eastAsia="Arial MT" w:hAnsi="Arial MT" w:cs="Arial MT" w:hint="default"/>
        <w:spacing w:val="-2"/>
        <w:w w:val="100"/>
        <w:sz w:val="24"/>
        <w:szCs w:val="24"/>
        <w:lang w:val="en-US" w:eastAsia="en-US" w:bidi="ar-SA"/>
      </w:rPr>
    </w:lvl>
    <w:lvl w:ilvl="1" w:tplc="D5F82500">
      <w:numFmt w:val="bullet"/>
      <w:lvlText w:val="•"/>
      <w:lvlJc w:val="left"/>
      <w:pPr>
        <w:ind w:left="2018" w:hanging="360"/>
      </w:pPr>
      <w:rPr>
        <w:rFonts w:hint="default"/>
        <w:lang w:val="en-US" w:eastAsia="en-US" w:bidi="ar-SA"/>
      </w:rPr>
    </w:lvl>
    <w:lvl w:ilvl="2" w:tplc="EACE76D2">
      <w:numFmt w:val="bullet"/>
      <w:lvlText w:val="•"/>
      <w:lvlJc w:val="left"/>
      <w:pPr>
        <w:ind w:left="2916" w:hanging="360"/>
      </w:pPr>
      <w:rPr>
        <w:rFonts w:hint="default"/>
        <w:lang w:val="en-US" w:eastAsia="en-US" w:bidi="ar-SA"/>
      </w:rPr>
    </w:lvl>
    <w:lvl w:ilvl="3" w:tplc="EAC88EA6">
      <w:numFmt w:val="bullet"/>
      <w:lvlText w:val="•"/>
      <w:lvlJc w:val="left"/>
      <w:pPr>
        <w:ind w:left="3814" w:hanging="360"/>
      </w:pPr>
      <w:rPr>
        <w:rFonts w:hint="default"/>
        <w:lang w:val="en-US" w:eastAsia="en-US" w:bidi="ar-SA"/>
      </w:rPr>
    </w:lvl>
    <w:lvl w:ilvl="4" w:tplc="FB0EEDFE">
      <w:numFmt w:val="bullet"/>
      <w:lvlText w:val="•"/>
      <w:lvlJc w:val="left"/>
      <w:pPr>
        <w:ind w:left="4712" w:hanging="360"/>
      </w:pPr>
      <w:rPr>
        <w:rFonts w:hint="default"/>
        <w:lang w:val="en-US" w:eastAsia="en-US" w:bidi="ar-SA"/>
      </w:rPr>
    </w:lvl>
    <w:lvl w:ilvl="5" w:tplc="AC4EC54E">
      <w:numFmt w:val="bullet"/>
      <w:lvlText w:val="•"/>
      <w:lvlJc w:val="left"/>
      <w:pPr>
        <w:ind w:left="5610" w:hanging="360"/>
      </w:pPr>
      <w:rPr>
        <w:rFonts w:hint="default"/>
        <w:lang w:val="en-US" w:eastAsia="en-US" w:bidi="ar-SA"/>
      </w:rPr>
    </w:lvl>
    <w:lvl w:ilvl="6" w:tplc="EB84AC22">
      <w:numFmt w:val="bullet"/>
      <w:lvlText w:val="•"/>
      <w:lvlJc w:val="left"/>
      <w:pPr>
        <w:ind w:left="6508" w:hanging="360"/>
      </w:pPr>
      <w:rPr>
        <w:rFonts w:hint="default"/>
        <w:lang w:val="en-US" w:eastAsia="en-US" w:bidi="ar-SA"/>
      </w:rPr>
    </w:lvl>
    <w:lvl w:ilvl="7" w:tplc="206AD7A8">
      <w:numFmt w:val="bullet"/>
      <w:lvlText w:val="•"/>
      <w:lvlJc w:val="left"/>
      <w:pPr>
        <w:ind w:left="7406" w:hanging="360"/>
      </w:pPr>
      <w:rPr>
        <w:rFonts w:hint="default"/>
        <w:lang w:val="en-US" w:eastAsia="en-US" w:bidi="ar-SA"/>
      </w:rPr>
    </w:lvl>
    <w:lvl w:ilvl="8" w:tplc="F41C6A84">
      <w:numFmt w:val="bullet"/>
      <w:lvlText w:val="•"/>
      <w:lvlJc w:val="left"/>
      <w:pPr>
        <w:ind w:left="8304" w:hanging="360"/>
      </w:pPr>
      <w:rPr>
        <w:rFonts w:hint="default"/>
        <w:lang w:val="en-US" w:eastAsia="en-US" w:bidi="ar-SA"/>
      </w:rPr>
    </w:lvl>
  </w:abstractNum>
  <w:abstractNum w:abstractNumId="49">
    <w:nsid w:val="6F4D2823"/>
    <w:multiLevelType w:val="hybridMultilevel"/>
    <w:tmpl w:val="A0985FE0"/>
    <w:lvl w:ilvl="0" w:tplc="80D8621A">
      <w:start w:val="1"/>
      <w:numFmt w:val="decimal"/>
      <w:lvlText w:val="%1."/>
      <w:lvlJc w:val="left"/>
      <w:pPr>
        <w:ind w:left="360" w:hanging="360"/>
      </w:pPr>
      <w:rPr>
        <w:rFonts w:ascii="Arial MT" w:eastAsia="Arial MT" w:hAnsi="Arial MT" w:cs="Arial MT" w:hint="default"/>
        <w:spacing w:val="-2"/>
        <w:w w:val="100"/>
        <w:sz w:val="24"/>
        <w:szCs w:val="24"/>
        <w:lang w:val="en-US" w:eastAsia="en-US" w:bidi="ar-SA"/>
      </w:rPr>
    </w:lvl>
    <w:lvl w:ilvl="1" w:tplc="8E0E549E">
      <w:numFmt w:val="bullet"/>
      <w:lvlText w:val="•"/>
      <w:lvlJc w:val="left"/>
      <w:pPr>
        <w:ind w:left="1258" w:hanging="360"/>
      </w:pPr>
      <w:rPr>
        <w:rFonts w:hint="default"/>
        <w:lang w:val="en-US" w:eastAsia="en-US" w:bidi="ar-SA"/>
      </w:rPr>
    </w:lvl>
    <w:lvl w:ilvl="2" w:tplc="A7F62B24">
      <w:numFmt w:val="bullet"/>
      <w:lvlText w:val="•"/>
      <w:lvlJc w:val="left"/>
      <w:pPr>
        <w:ind w:left="2156" w:hanging="360"/>
      </w:pPr>
      <w:rPr>
        <w:rFonts w:hint="default"/>
        <w:lang w:val="en-US" w:eastAsia="en-US" w:bidi="ar-SA"/>
      </w:rPr>
    </w:lvl>
    <w:lvl w:ilvl="3" w:tplc="4BE4C5DE">
      <w:numFmt w:val="bullet"/>
      <w:lvlText w:val="•"/>
      <w:lvlJc w:val="left"/>
      <w:pPr>
        <w:ind w:left="3054" w:hanging="360"/>
      </w:pPr>
      <w:rPr>
        <w:rFonts w:hint="default"/>
        <w:lang w:val="en-US" w:eastAsia="en-US" w:bidi="ar-SA"/>
      </w:rPr>
    </w:lvl>
    <w:lvl w:ilvl="4" w:tplc="52F05396">
      <w:numFmt w:val="bullet"/>
      <w:lvlText w:val="•"/>
      <w:lvlJc w:val="left"/>
      <w:pPr>
        <w:ind w:left="3952" w:hanging="360"/>
      </w:pPr>
      <w:rPr>
        <w:rFonts w:hint="default"/>
        <w:lang w:val="en-US" w:eastAsia="en-US" w:bidi="ar-SA"/>
      </w:rPr>
    </w:lvl>
    <w:lvl w:ilvl="5" w:tplc="25A206C8">
      <w:numFmt w:val="bullet"/>
      <w:lvlText w:val="•"/>
      <w:lvlJc w:val="left"/>
      <w:pPr>
        <w:ind w:left="4850" w:hanging="360"/>
      </w:pPr>
      <w:rPr>
        <w:rFonts w:hint="default"/>
        <w:lang w:val="en-US" w:eastAsia="en-US" w:bidi="ar-SA"/>
      </w:rPr>
    </w:lvl>
    <w:lvl w:ilvl="6" w:tplc="89CAB472">
      <w:numFmt w:val="bullet"/>
      <w:lvlText w:val="•"/>
      <w:lvlJc w:val="left"/>
      <w:pPr>
        <w:ind w:left="5748" w:hanging="360"/>
      </w:pPr>
      <w:rPr>
        <w:rFonts w:hint="default"/>
        <w:lang w:val="en-US" w:eastAsia="en-US" w:bidi="ar-SA"/>
      </w:rPr>
    </w:lvl>
    <w:lvl w:ilvl="7" w:tplc="2B943C4A">
      <w:numFmt w:val="bullet"/>
      <w:lvlText w:val="•"/>
      <w:lvlJc w:val="left"/>
      <w:pPr>
        <w:ind w:left="6646" w:hanging="360"/>
      </w:pPr>
      <w:rPr>
        <w:rFonts w:hint="default"/>
        <w:lang w:val="en-US" w:eastAsia="en-US" w:bidi="ar-SA"/>
      </w:rPr>
    </w:lvl>
    <w:lvl w:ilvl="8" w:tplc="4088ED2E">
      <w:numFmt w:val="bullet"/>
      <w:lvlText w:val="•"/>
      <w:lvlJc w:val="left"/>
      <w:pPr>
        <w:ind w:left="7544" w:hanging="360"/>
      </w:pPr>
      <w:rPr>
        <w:rFonts w:hint="default"/>
        <w:lang w:val="en-US" w:eastAsia="en-US" w:bidi="ar-SA"/>
      </w:rPr>
    </w:lvl>
  </w:abstractNum>
  <w:abstractNum w:abstractNumId="50">
    <w:nsid w:val="73AC6AA2"/>
    <w:multiLevelType w:val="hybridMultilevel"/>
    <w:tmpl w:val="97DC7A52"/>
    <w:lvl w:ilvl="0" w:tplc="32B4B3B2">
      <w:start w:val="1"/>
      <w:numFmt w:val="decimal"/>
      <w:lvlText w:val="%1."/>
      <w:lvlJc w:val="left"/>
      <w:pPr>
        <w:ind w:left="708" w:hanging="360"/>
      </w:pPr>
      <w:rPr>
        <w:rFonts w:hint="default"/>
        <w:b w:val="0"/>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51">
    <w:nsid w:val="79865BC2"/>
    <w:multiLevelType w:val="hybridMultilevel"/>
    <w:tmpl w:val="F8128994"/>
    <w:lvl w:ilvl="0" w:tplc="8CA2925A">
      <w:start w:val="1"/>
      <w:numFmt w:val="decimal"/>
      <w:lvlText w:val="%1."/>
      <w:lvlJc w:val="left"/>
      <w:pPr>
        <w:ind w:left="1096" w:hanging="341"/>
      </w:pPr>
      <w:rPr>
        <w:rFonts w:ascii="Arial MT" w:eastAsia="Arial MT" w:hAnsi="Arial MT" w:cs="Arial MT" w:hint="default"/>
        <w:spacing w:val="-2"/>
        <w:w w:val="100"/>
        <w:sz w:val="20"/>
        <w:szCs w:val="20"/>
        <w:lang w:val="en-US" w:eastAsia="en-US" w:bidi="ar-SA"/>
      </w:rPr>
    </w:lvl>
    <w:lvl w:ilvl="1" w:tplc="FEE07618">
      <w:numFmt w:val="bullet"/>
      <w:lvlText w:val="•"/>
      <w:lvlJc w:val="left"/>
      <w:pPr>
        <w:ind w:left="2000" w:hanging="341"/>
      </w:pPr>
      <w:rPr>
        <w:rFonts w:hint="default"/>
        <w:lang w:val="en-US" w:eastAsia="en-US" w:bidi="ar-SA"/>
      </w:rPr>
    </w:lvl>
    <w:lvl w:ilvl="2" w:tplc="FCAC1970">
      <w:numFmt w:val="bullet"/>
      <w:lvlText w:val="•"/>
      <w:lvlJc w:val="left"/>
      <w:pPr>
        <w:ind w:left="2900" w:hanging="341"/>
      </w:pPr>
      <w:rPr>
        <w:rFonts w:hint="default"/>
        <w:lang w:val="en-US" w:eastAsia="en-US" w:bidi="ar-SA"/>
      </w:rPr>
    </w:lvl>
    <w:lvl w:ilvl="3" w:tplc="5D24A9EC">
      <w:numFmt w:val="bullet"/>
      <w:lvlText w:val="•"/>
      <w:lvlJc w:val="left"/>
      <w:pPr>
        <w:ind w:left="3800" w:hanging="341"/>
      </w:pPr>
      <w:rPr>
        <w:rFonts w:hint="default"/>
        <w:lang w:val="en-US" w:eastAsia="en-US" w:bidi="ar-SA"/>
      </w:rPr>
    </w:lvl>
    <w:lvl w:ilvl="4" w:tplc="52E4649A">
      <w:numFmt w:val="bullet"/>
      <w:lvlText w:val="•"/>
      <w:lvlJc w:val="left"/>
      <w:pPr>
        <w:ind w:left="4700" w:hanging="341"/>
      </w:pPr>
      <w:rPr>
        <w:rFonts w:hint="default"/>
        <w:lang w:val="en-US" w:eastAsia="en-US" w:bidi="ar-SA"/>
      </w:rPr>
    </w:lvl>
    <w:lvl w:ilvl="5" w:tplc="EC18F8E0">
      <w:numFmt w:val="bullet"/>
      <w:lvlText w:val="•"/>
      <w:lvlJc w:val="left"/>
      <w:pPr>
        <w:ind w:left="5600" w:hanging="341"/>
      </w:pPr>
      <w:rPr>
        <w:rFonts w:hint="default"/>
        <w:lang w:val="en-US" w:eastAsia="en-US" w:bidi="ar-SA"/>
      </w:rPr>
    </w:lvl>
    <w:lvl w:ilvl="6" w:tplc="4E3E088A">
      <w:numFmt w:val="bullet"/>
      <w:lvlText w:val="•"/>
      <w:lvlJc w:val="left"/>
      <w:pPr>
        <w:ind w:left="6500" w:hanging="341"/>
      </w:pPr>
      <w:rPr>
        <w:rFonts w:hint="default"/>
        <w:lang w:val="en-US" w:eastAsia="en-US" w:bidi="ar-SA"/>
      </w:rPr>
    </w:lvl>
    <w:lvl w:ilvl="7" w:tplc="0BCE5136">
      <w:numFmt w:val="bullet"/>
      <w:lvlText w:val="•"/>
      <w:lvlJc w:val="left"/>
      <w:pPr>
        <w:ind w:left="7400" w:hanging="341"/>
      </w:pPr>
      <w:rPr>
        <w:rFonts w:hint="default"/>
        <w:lang w:val="en-US" w:eastAsia="en-US" w:bidi="ar-SA"/>
      </w:rPr>
    </w:lvl>
    <w:lvl w:ilvl="8" w:tplc="DC206AC6">
      <w:numFmt w:val="bullet"/>
      <w:lvlText w:val="•"/>
      <w:lvlJc w:val="left"/>
      <w:pPr>
        <w:ind w:left="8300" w:hanging="341"/>
      </w:pPr>
      <w:rPr>
        <w:rFonts w:hint="default"/>
        <w:lang w:val="en-US" w:eastAsia="en-US" w:bidi="ar-SA"/>
      </w:rPr>
    </w:lvl>
  </w:abstractNum>
  <w:abstractNum w:abstractNumId="52">
    <w:nsid w:val="7CEA628A"/>
    <w:multiLevelType w:val="hybridMultilevel"/>
    <w:tmpl w:val="63A2A2B8"/>
    <w:lvl w:ilvl="0" w:tplc="E0B07F6C">
      <w:start w:val="1"/>
      <w:numFmt w:val="decimal"/>
      <w:lvlText w:val="%1."/>
      <w:lvlJc w:val="left"/>
      <w:pPr>
        <w:ind w:left="1096" w:hanging="341"/>
      </w:pPr>
      <w:rPr>
        <w:rFonts w:ascii="Arial MT" w:eastAsia="Arial MT" w:hAnsi="Arial MT" w:cs="Arial MT" w:hint="default"/>
        <w:spacing w:val="-2"/>
        <w:w w:val="100"/>
        <w:sz w:val="24"/>
        <w:szCs w:val="24"/>
        <w:lang w:val="en-US" w:eastAsia="en-US" w:bidi="ar-SA"/>
      </w:rPr>
    </w:lvl>
    <w:lvl w:ilvl="1" w:tplc="C722E5A0">
      <w:numFmt w:val="bullet"/>
      <w:lvlText w:val="•"/>
      <w:lvlJc w:val="left"/>
      <w:pPr>
        <w:ind w:left="2000" w:hanging="341"/>
      </w:pPr>
      <w:rPr>
        <w:rFonts w:hint="default"/>
        <w:lang w:val="en-US" w:eastAsia="en-US" w:bidi="ar-SA"/>
      </w:rPr>
    </w:lvl>
    <w:lvl w:ilvl="2" w:tplc="D336789E">
      <w:numFmt w:val="bullet"/>
      <w:lvlText w:val="•"/>
      <w:lvlJc w:val="left"/>
      <w:pPr>
        <w:ind w:left="2900" w:hanging="341"/>
      </w:pPr>
      <w:rPr>
        <w:rFonts w:hint="default"/>
        <w:lang w:val="en-US" w:eastAsia="en-US" w:bidi="ar-SA"/>
      </w:rPr>
    </w:lvl>
    <w:lvl w:ilvl="3" w:tplc="AB64B5A8">
      <w:numFmt w:val="bullet"/>
      <w:lvlText w:val="•"/>
      <w:lvlJc w:val="left"/>
      <w:pPr>
        <w:ind w:left="3800" w:hanging="341"/>
      </w:pPr>
      <w:rPr>
        <w:rFonts w:hint="default"/>
        <w:lang w:val="en-US" w:eastAsia="en-US" w:bidi="ar-SA"/>
      </w:rPr>
    </w:lvl>
    <w:lvl w:ilvl="4" w:tplc="8E2478D8">
      <w:numFmt w:val="bullet"/>
      <w:lvlText w:val="•"/>
      <w:lvlJc w:val="left"/>
      <w:pPr>
        <w:ind w:left="4700" w:hanging="341"/>
      </w:pPr>
      <w:rPr>
        <w:rFonts w:hint="default"/>
        <w:lang w:val="en-US" w:eastAsia="en-US" w:bidi="ar-SA"/>
      </w:rPr>
    </w:lvl>
    <w:lvl w:ilvl="5" w:tplc="80969D5C">
      <w:numFmt w:val="bullet"/>
      <w:lvlText w:val="•"/>
      <w:lvlJc w:val="left"/>
      <w:pPr>
        <w:ind w:left="5600" w:hanging="341"/>
      </w:pPr>
      <w:rPr>
        <w:rFonts w:hint="default"/>
        <w:lang w:val="en-US" w:eastAsia="en-US" w:bidi="ar-SA"/>
      </w:rPr>
    </w:lvl>
    <w:lvl w:ilvl="6" w:tplc="3D4298FA">
      <w:numFmt w:val="bullet"/>
      <w:lvlText w:val="•"/>
      <w:lvlJc w:val="left"/>
      <w:pPr>
        <w:ind w:left="6500" w:hanging="341"/>
      </w:pPr>
      <w:rPr>
        <w:rFonts w:hint="default"/>
        <w:lang w:val="en-US" w:eastAsia="en-US" w:bidi="ar-SA"/>
      </w:rPr>
    </w:lvl>
    <w:lvl w:ilvl="7" w:tplc="25243A30">
      <w:numFmt w:val="bullet"/>
      <w:lvlText w:val="•"/>
      <w:lvlJc w:val="left"/>
      <w:pPr>
        <w:ind w:left="7400" w:hanging="341"/>
      </w:pPr>
      <w:rPr>
        <w:rFonts w:hint="default"/>
        <w:lang w:val="en-US" w:eastAsia="en-US" w:bidi="ar-SA"/>
      </w:rPr>
    </w:lvl>
    <w:lvl w:ilvl="8" w:tplc="8E5AA950">
      <w:numFmt w:val="bullet"/>
      <w:lvlText w:val="•"/>
      <w:lvlJc w:val="left"/>
      <w:pPr>
        <w:ind w:left="8300" w:hanging="341"/>
      </w:pPr>
      <w:rPr>
        <w:rFonts w:hint="default"/>
        <w:lang w:val="en-US" w:eastAsia="en-US" w:bidi="ar-SA"/>
      </w:rPr>
    </w:lvl>
  </w:abstractNum>
  <w:num w:numId="1">
    <w:abstractNumId w:val="5"/>
  </w:num>
  <w:num w:numId="2">
    <w:abstractNumId w:val="50"/>
  </w:num>
  <w:num w:numId="3">
    <w:abstractNumId w:val="25"/>
  </w:num>
  <w:num w:numId="4">
    <w:abstractNumId w:val="37"/>
  </w:num>
  <w:num w:numId="5">
    <w:abstractNumId w:val="30"/>
  </w:num>
  <w:num w:numId="6">
    <w:abstractNumId w:val="46"/>
  </w:num>
  <w:num w:numId="7">
    <w:abstractNumId w:val="19"/>
  </w:num>
  <w:num w:numId="8">
    <w:abstractNumId w:val="38"/>
  </w:num>
  <w:num w:numId="9">
    <w:abstractNumId w:val="16"/>
  </w:num>
  <w:num w:numId="10">
    <w:abstractNumId w:val="43"/>
  </w:num>
  <w:num w:numId="11">
    <w:abstractNumId w:val="20"/>
  </w:num>
  <w:num w:numId="12">
    <w:abstractNumId w:val="31"/>
  </w:num>
  <w:num w:numId="13">
    <w:abstractNumId w:val="23"/>
  </w:num>
  <w:num w:numId="14">
    <w:abstractNumId w:val="24"/>
  </w:num>
  <w:num w:numId="15">
    <w:abstractNumId w:val="14"/>
  </w:num>
  <w:num w:numId="16">
    <w:abstractNumId w:val="35"/>
  </w:num>
  <w:num w:numId="17">
    <w:abstractNumId w:val="48"/>
  </w:num>
  <w:num w:numId="18">
    <w:abstractNumId w:val="41"/>
  </w:num>
  <w:num w:numId="19">
    <w:abstractNumId w:val="39"/>
  </w:num>
  <w:num w:numId="20">
    <w:abstractNumId w:val="49"/>
  </w:num>
  <w:num w:numId="21">
    <w:abstractNumId w:val="4"/>
  </w:num>
  <w:num w:numId="22">
    <w:abstractNumId w:val="26"/>
  </w:num>
  <w:num w:numId="23">
    <w:abstractNumId w:val="29"/>
  </w:num>
  <w:num w:numId="24">
    <w:abstractNumId w:val="8"/>
  </w:num>
  <w:num w:numId="25">
    <w:abstractNumId w:val="32"/>
  </w:num>
  <w:num w:numId="26">
    <w:abstractNumId w:val="6"/>
  </w:num>
  <w:num w:numId="27">
    <w:abstractNumId w:val="28"/>
  </w:num>
  <w:num w:numId="28">
    <w:abstractNumId w:val="36"/>
  </w:num>
  <w:num w:numId="29">
    <w:abstractNumId w:val="52"/>
  </w:num>
  <w:num w:numId="30">
    <w:abstractNumId w:val="7"/>
  </w:num>
  <w:num w:numId="31">
    <w:abstractNumId w:val="51"/>
  </w:num>
  <w:num w:numId="32">
    <w:abstractNumId w:val="22"/>
  </w:num>
  <w:num w:numId="33">
    <w:abstractNumId w:val="15"/>
  </w:num>
  <w:num w:numId="34">
    <w:abstractNumId w:val="17"/>
  </w:num>
  <w:num w:numId="35">
    <w:abstractNumId w:val="11"/>
  </w:num>
  <w:num w:numId="36">
    <w:abstractNumId w:val="21"/>
  </w:num>
  <w:num w:numId="37">
    <w:abstractNumId w:val="44"/>
  </w:num>
  <w:num w:numId="38">
    <w:abstractNumId w:val="10"/>
  </w:num>
  <w:num w:numId="39">
    <w:abstractNumId w:val="27"/>
  </w:num>
  <w:num w:numId="40">
    <w:abstractNumId w:val="13"/>
  </w:num>
  <w:num w:numId="41">
    <w:abstractNumId w:val="45"/>
  </w:num>
  <w:num w:numId="42">
    <w:abstractNumId w:val="42"/>
  </w:num>
  <w:num w:numId="43">
    <w:abstractNumId w:val="9"/>
  </w:num>
  <w:num w:numId="44">
    <w:abstractNumId w:val="18"/>
  </w:num>
  <w:num w:numId="45">
    <w:abstractNumId w:val="12"/>
  </w:num>
  <w:num w:numId="46">
    <w:abstractNumId w:val="40"/>
  </w:num>
  <w:num w:numId="47">
    <w:abstractNumId w:val="34"/>
  </w:num>
  <w:num w:numId="48">
    <w:abstractNumId w:val="33"/>
  </w:num>
  <w:num w:numId="49">
    <w:abstractNumId w:val="47"/>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65559"/>
    <w:rsid w:val="00001201"/>
    <w:rsid w:val="000076BD"/>
    <w:rsid w:val="0001055B"/>
    <w:rsid w:val="00013CC5"/>
    <w:rsid w:val="00014231"/>
    <w:rsid w:val="00014FD1"/>
    <w:rsid w:val="000244B2"/>
    <w:rsid w:val="00024CC7"/>
    <w:rsid w:val="000270C2"/>
    <w:rsid w:val="00042129"/>
    <w:rsid w:val="00054526"/>
    <w:rsid w:val="0008452E"/>
    <w:rsid w:val="00086BD3"/>
    <w:rsid w:val="0009198A"/>
    <w:rsid w:val="00091A63"/>
    <w:rsid w:val="0009464E"/>
    <w:rsid w:val="000977BF"/>
    <w:rsid w:val="00097EEA"/>
    <w:rsid w:val="000A4BCE"/>
    <w:rsid w:val="000B117D"/>
    <w:rsid w:val="000B59F9"/>
    <w:rsid w:val="000C26F0"/>
    <w:rsid w:val="000C4664"/>
    <w:rsid w:val="000C5B70"/>
    <w:rsid w:val="000C68B7"/>
    <w:rsid w:val="000E3116"/>
    <w:rsid w:val="000E3AE0"/>
    <w:rsid w:val="000F5407"/>
    <w:rsid w:val="000F5CB2"/>
    <w:rsid w:val="0010582D"/>
    <w:rsid w:val="001073E0"/>
    <w:rsid w:val="0011323C"/>
    <w:rsid w:val="00115C3E"/>
    <w:rsid w:val="001201FE"/>
    <w:rsid w:val="00130D88"/>
    <w:rsid w:val="00133234"/>
    <w:rsid w:val="00140198"/>
    <w:rsid w:val="0014047C"/>
    <w:rsid w:val="001415D6"/>
    <w:rsid w:val="00144F3A"/>
    <w:rsid w:val="001518FB"/>
    <w:rsid w:val="00161C05"/>
    <w:rsid w:val="00161D00"/>
    <w:rsid w:val="001632D1"/>
    <w:rsid w:val="00165AF4"/>
    <w:rsid w:val="00171BBF"/>
    <w:rsid w:val="00184B7D"/>
    <w:rsid w:val="0019034B"/>
    <w:rsid w:val="00192363"/>
    <w:rsid w:val="00192A93"/>
    <w:rsid w:val="001947C6"/>
    <w:rsid w:val="001A6BBF"/>
    <w:rsid w:val="001B293E"/>
    <w:rsid w:val="001B7C5C"/>
    <w:rsid w:val="001C1E05"/>
    <w:rsid w:val="001C1E48"/>
    <w:rsid w:val="001C225B"/>
    <w:rsid w:val="001C67BE"/>
    <w:rsid w:val="001D0941"/>
    <w:rsid w:val="001D24E6"/>
    <w:rsid w:val="001D58C7"/>
    <w:rsid w:val="001D5C48"/>
    <w:rsid w:val="001F0483"/>
    <w:rsid w:val="001F2118"/>
    <w:rsid w:val="001F251E"/>
    <w:rsid w:val="001F3778"/>
    <w:rsid w:val="001F7187"/>
    <w:rsid w:val="001F7321"/>
    <w:rsid w:val="0021176D"/>
    <w:rsid w:val="00213941"/>
    <w:rsid w:val="002171EA"/>
    <w:rsid w:val="00220E34"/>
    <w:rsid w:val="00230B5A"/>
    <w:rsid w:val="0023503D"/>
    <w:rsid w:val="00235477"/>
    <w:rsid w:val="00235F48"/>
    <w:rsid w:val="00243AE2"/>
    <w:rsid w:val="00264604"/>
    <w:rsid w:val="002648C4"/>
    <w:rsid w:val="0026786A"/>
    <w:rsid w:val="002727DA"/>
    <w:rsid w:val="00273E38"/>
    <w:rsid w:val="00291E0A"/>
    <w:rsid w:val="00295EE3"/>
    <w:rsid w:val="002963FA"/>
    <w:rsid w:val="002A0C63"/>
    <w:rsid w:val="002A3093"/>
    <w:rsid w:val="002A3F51"/>
    <w:rsid w:val="002A422E"/>
    <w:rsid w:val="002B3BC5"/>
    <w:rsid w:val="002B4EFE"/>
    <w:rsid w:val="002B51CA"/>
    <w:rsid w:val="002B6983"/>
    <w:rsid w:val="002C005E"/>
    <w:rsid w:val="002C7049"/>
    <w:rsid w:val="002D2616"/>
    <w:rsid w:val="002D7B67"/>
    <w:rsid w:val="002E1F82"/>
    <w:rsid w:val="002E2B1E"/>
    <w:rsid w:val="002F3710"/>
    <w:rsid w:val="002F5FBD"/>
    <w:rsid w:val="003043B6"/>
    <w:rsid w:val="0030604F"/>
    <w:rsid w:val="00311E7C"/>
    <w:rsid w:val="003166BD"/>
    <w:rsid w:val="0032205E"/>
    <w:rsid w:val="0032396E"/>
    <w:rsid w:val="003244E5"/>
    <w:rsid w:val="00331166"/>
    <w:rsid w:val="00333717"/>
    <w:rsid w:val="003406ED"/>
    <w:rsid w:val="0034447F"/>
    <w:rsid w:val="00362322"/>
    <w:rsid w:val="0036260C"/>
    <w:rsid w:val="00367428"/>
    <w:rsid w:val="003717A5"/>
    <w:rsid w:val="003740E1"/>
    <w:rsid w:val="00382A65"/>
    <w:rsid w:val="00386EBF"/>
    <w:rsid w:val="00387B01"/>
    <w:rsid w:val="00397DFA"/>
    <w:rsid w:val="003B1D10"/>
    <w:rsid w:val="003B258C"/>
    <w:rsid w:val="003B40FA"/>
    <w:rsid w:val="003C39CB"/>
    <w:rsid w:val="003C7CCB"/>
    <w:rsid w:val="003E3B82"/>
    <w:rsid w:val="003E5827"/>
    <w:rsid w:val="003E7A50"/>
    <w:rsid w:val="003F0D89"/>
    <w:rsid w:val="003F4590"/>
    <w:rsid w:val="00401F29"/>
    <w:rsid w:val="004143CF"/>
    <w:rsid w:val="00414767"/>
    <w:rsid w:val="00420325"/>
    <w:rsid w:val="00422E2A"/>
    <w:rsid w:val="004244EC"/>
    <w:rsid w:val="004312BB"/>
    <w:rsid w:val="00431C91"/>
    <w:rsid w:val="00434BEA"/>
    <w:rsid w:val="004406FF"/>
    <w:rsid w:val="00446B1B"/>
    <w:rsid w:val="00454FD6"/>
    <w:rsid w:val="00460DDC"/>
    <w:rsid w:val="0046212F"/>
    <w:rsid w:val="00462FE8"/>
    <w:rsid w:val="004655C9"/>
    <w:rsid w:val="00477397"/>
    <w:rsid w:val="004861F5"/>
    <w:rsid w:val="0049475C"/>
    <w:rsid w:val="00497670"/>
    <w:rsid w:val="004A387D"/>
    <w:rsid w:val="004A7A7D"/>
    <w:rsid w:val="004B1F09"/>
    <w:rsid w:val="004C1962"/>
    <w:rsid w:val="004C32E6"/>
    <w:rsid w:val="004C4C0C"/>
    <w:rsid w:val="004D3CFB"/>
    <w:rsid w:val="004D4676"/>
    <w:rsid w:val="004D7DD9"/>
    <w:rsid w:val="004E02CD"/>
    <w:rsid w:val="004E12E5"/>
    <w:rsid w:val="004E4181"/>
    <w:rsid w:val="004F2DD8"/>
    <w:rsid w:val="004F4EC3"/>
    <w:rsid w:val="00507AE0"/>
    <w:rsid w:val="00510827"/>
    <w:rsid w:val="005145A7"/>
    <w:rsid w:val="0051547D"/>
    <w:rsid w:val="0052260F"/>
    <w:rsid w:val="00527D61"/>
    <w:rsid w:val="00530BF6"/>
    <w:rsid w:val="00530C97"/>
    <w:rsid w:val="005350CC"/>
    <w:rsid w:val="005416C5"/>
    <w:rsid w:val="00550773"/>
    <w:rsid w:val="0055388C"/>
    <w:rsid w:val="00561024"/>
    <w:rsid w:val="005740AA"/>
    <w:rsid w:val="005750FB"/>
    <w:rsid w:val="00581D97"/>
    <w:rsid w:val="00590236"/>
    <w:rsid w:val="005934EE"/>
    <w:rsid w:val="00594DD6"/>
    <w:rsid w:val="005970CB"/>
    <w:rsid w:val="005A25EB"/>
    <w:rsid w:val="005A2FCA"/>
    <w:rsid w:val="005B0AB0"/>
    <w:rsid w:val="005B63EC"/>
    <w:rsid w:val="005B6600"/>
    <w:rsid w:val="005C1419"/>
    <w:rsid w:val="005C1849"/>
    <w:rsid w:val="005C2724"/>
    <w:rsid w:val="005D435F"/>
    <w:rsid w:val="005D57CA"/>
    <w:rsid w:val="005D72DE"/>
    <w:rsid w:val="005E3C45"/>
    <w:rsid w:val="005F6D53"/>
    <w:rsid w:val="00603336"/>
    <w:rsid w:val="00610C59"/>
    <w:rsid w:val="006142E3"/>
    <w:rsid w:val="0061631C"/>
    <w:rsid w:val="006209A1"/>
    <w:rsid w:val="00626DB1"/>
    <w:rsid w:val="00627D46"/>
    <w:rsid w:val="00627FFD"/>
    <w:rsid w:val="006312E1"/>
    <w:rsid w:val="0063539A"/>
    <w:rsid w:val="00655863"/>
    <w:rsid w:val="0066266D"/>
    <w:rsid w:val="00663976"/>
    <w:rsid w:val="006648F4"/>
    <w:rsid w:val="00677A62"/>
    <w:rsid w:val="0068021A"/>
    <w:rsid w:val="006832AA"/>
    <w:rsid w:val="0068397F"/>
    <w:rsid w:val="006A6130"/>
    <w:rsid w:val="006A6846"/>
    <w:rsid w:val="006A6DBB"/>
    <w:rsid w:val="006A6E06"/>
    <w:rsid w:val="006A79FB"/>
    <w:rsid w:val="006B0D03"/>
    <w:rsid w:val="006B2A32"/>
    <w:rsid w:val="006B7002"/>
    <w:rsid w:val="006C6C86"/>
    <w:rsid w:val="006D65B6"/>
    <w:rsid w:val="006F21EF"/>
    <w:rsid w:val="006F33C9"/>
    <w:rsid w:val="006F67BB"/>
    <w:rsid w:val="007073F7"/>
    <w:rsid w:val="007100F8"/>
    <w:rsid w:val="00712072"/>
    <w:rsid w:val="007165C3"/>
    <w:rsid w:val="00716D51"/>
    <w:rsid w:val="00726143"/>
    <w:rsid w:val="00735B24"/>
    <w:rsid w:val="00747697"/>
    <w:rsid w:val="00754AE0"/>
    <w:rsid w:val="0075519F"/>
    <w:rsid w:val="007671CA"/>
    <w:rsid w:val="007674AF"/>
    <w:rsid w:val="007825CC"/>
    <w:rsid w:val="00791181"/>
    <w:rsid w:val="007A5C1E"/>
    <w:rsid w:val="007B0D76"/>
    <w:rsid w:val="007C13D0"/>
    <w:rsid w:val="007C67F1"/>
    <w:rsid w:val="007D0996"/>
    <w:rsid w:val="007D10A8"/>
    <w:rsid w:val="007E2C22"/>
    <w:rsid w:val="007E4407"/>
    <w:rsid w:val="007F0ED2"/>
    <w:rsid w:val="0081020C"/>
    <w:rsid w:val="008128F2"/>
    <w:rsid w:val="00812B23"/>
    <w:rsid w:val="00813C0E"/>
    <w:rsid w:val="00826273"/>
    <w:rsid w:val="008408A3"/>
    <w:rsid w:val="008445B7"/>
    <w:rsid w:val="00845781"/>
    <w:rsid w:val="00846EB9"/>
    <w:rsid w:val="00853990"/>
    <w:rsid w:val="0085781E"/>
    <w:rsid w:val="00857ED5"/>
    <w:rsid w:val="00860B5D"/>
    <w:rsid w:val="00862716"/>
    <w:rsid w:val="0086762C"/>
    <w:rsid w:val="00867CC7"/>
    <w:rsid w:val="00881443"/>
    <w:rsid w:val="008903C5"/>
    <w:rsid w:val="00893A30"/>
    <w:rsid w:val="008951BC"/>
    <w:rsid w:val="0089743B"/>
    <w:rsid w:val="008A203F"/>
    <w:rsid w:val="008A2F0A"/>
    <w:rsid w:val="008A63A0"/>
    <w:rsid w:val="008A68CE"/>
    <w:rsid w:val="008A6F57"/>
    <w:rsid w:val="008C187A"/>
    <w:rsid w:val="008C21D6"/>
    <w:rsid w:val="008C2200"/>
    <w:rsid w:val="008C4DEF"/>
    <w:rsid w:val="008E1883"/>
    <w:rsid w:val="008E2699"/>
    <w:rsid w:val="008F00AB"/>
    <w:rsid w:val="008F230A"/>
    <w:rsid w:val="008F4EFC"/>
    <w:rsid w:val="00906EB3"/>
    <w:rsid w:val="0091711A"/>
    <w:rsid w:val="00917A7D"/>
    <w:rsid w:val="009214F1"/>
    <w:rsid w:val="00922FA3"/>
    <w:rsid w:val="00923D46"/>
    <w:rsid w:val="0092452A"/>
    <w:rsid w:val="00924C94"/>
    <w:rsid w:val="00934439"/>
    <w:rsid w:val="00934C8E"/>
    <w:rsid w:val="00935AC4"/>
    <w:rsid w:val="00936CF6"/>
    <w:rsid w:val="00950860"/>
    <w:rsid w:val="00956D1F"/>
    <w:rsid w:val="00971A95"/>
    <w:rsid w:val="00972FFE"/>
    <w:rsid w:val="00982F16"/>
    <w:rsid w:val="00983552"/>
    <w:rsid w:val="00992E5B"/>
    <w:rsid w:val="00994975"/>
    <w:rsid w:val="009A3126"/>
    <w:rsid w:val="009B1D6E"/>
    <w:rsid w:val="009B4E10"/>
    <w:rsid w:val="009B7117"/>
    <w:rsid w:val="009C0131"/>
    <w:rsid w:val="009C60E5"/>
    <w:rsid w:val="009D0845"/>
    <w:rsid w:val="009E2E11"/>
    <w:rsid w:val="009E5625"/>
    <w:rsid w:val="009E7D32"/>
    <w:rsid w:val="009F47A9"/>
    <w:rsid w:val="009F5157"/>
    <w:rsid w:val="00A0792B"/>
    <w:rsid w:val="00A100D7"/>
    <w:rsid w:val="00A10AC6"/>
    <w:rsid w:val="00A14A03"/>
    <w:rsid w:val="00A22E04"/>
    <w:rsid w:val="00A232A5"/>
    <w:rsid w:val="00A31D65"/>
    <w:rsid w:val="00A352C1"/>
    <w:rsid w:val="00A368C5"/>
    <w:rsid w:val="00A41F6D"/>
    <w:rsid w:val="00A43E12"/>
    <w:rsid w:val="00A44AEB"/>
    <w:rsid w:val="00A44B74"/>
    <w:rsid w:val="00A50E13"/>
    <w:rsid w:val="00A54E3E"/>
    <w:rsid w:val="00A57F38"/>
    <w:rsid w:val="00A60165"/>
    <w:rsid w:val="00A6145D"/>
    <w:rsid w:val="00A6391F"/>
    <w:rsid w:val="00A64B2C"/>
    <w:rsid w:val="00A65CE9"/>
    <w:rsid w:val="00A7137D"/>
    <w:rsid w:val="00A71C1B"/>
    <w:rsid w:val="00A80622"/>
    <w:rsid w:val="00A85FF1"/>
    <w:rsid w:val="00A9520F"/>
    <w:rsid w:val="00A97415"/>
    <w:rsid w:val="00A9747C"/>
    <w:rsid w:val="00AB0477"/>
    <w:rsid w:val="00AB2FEC"/>
    <w:rsid w:val="00AB4780"/>
    <w:rsid w:val="00AB4820"/>
    <w:rsid w:val="00AB73E7"/>
    <w:rsid w:val="00AC024F"/>
    <w:rsid w:val="00AD08D3"/>
    <w:rsid w:val="00AD2E20"/>
    <w:rsid w:val="00AE02F2"/>
    <w:rsid w:val="00AE357B"/>
    <w:rsid w:val="00AF5754"/>
    <w:rsid w:val="00B016FD"/>
    <w:rsid w:val="00B032F8"/>
    <w:rsid w:val="00B20421"/>
    <w:rsid w:val="00B213D2"/>
    <w:rsid w:val="00B309EC"/>
    <w:rsid w:val="00B324ED"/>
    <w:rsid w:val="00B40CA2"/>
    <w:rsid w:val="00B67DD5"/>
    <w:rsid w:val="00B71380"/>
    <w:rsid w:val="00B72E63"/>
    <w:rsid w:val="00B87E15"/>
    <w:rsid w:val="00B911A5"/>
    <w:rsid w:val="00B978C6"/>
    <w:rsid w:val="00BA3018"/>
    <w:rsid w:val="00BB3D2D"/>
    <w:rsid w:val="00BB3EFE"/>
    <w:rsid w:val="00BB577D"/>
    <w:rsid w:val="00BC1D76"/>
    <w:rsid w:val="00BC4B9E"/>
    <w:rsid w:val="00BC605E"/>
    <w:rsid w:val="00BC7CEC"/>
    <w:rsid w:val="00BE3BC0"/>
    <w:rsid w:val="00BE61C4"/>
    <w:rsid w:val="00BE7A5B"/>
    <w:rsid w:val="00BF12C8"/>
    <w:rsid w:val="00BF408C"/>
    <w:rsid w:val="00BF6FC9"/>
    <w:rsid w:val="00C03F7C"/>
    <w:rsid w:val="00C0481E"/>
    <w:rsid w:val="00C058CF"/>
    <w:rsid w:val="00C05BCB"/>
    <w:rsid w:val="00C12868"/>
    <w:rsid w:val="00C27421"/>
    <w:rsid w:val="00C2753A"/>
    <w:rsid w:val="00C30751"/>
    <w:rsid w:val="00C31460"/>
    <w:rsid w:val="00C32255"/>
    <w:rsid w:val="00C404B3"/>
    <w:rsid w:val="00C41FF4"/>
    <w:rsid w:val="00C449AC"/>
    <w:rsid w:val="00C503FD"/>
    <w:rsid w:val="00C5078C"/>
    <w:rsid w:val="00C560EA"/>
    <w:rsid w:val="00C65559"/>
    <w:rsid w:val="00C728B3"/>
    <w:rsid w:val="00C73CAB"/>
    <w:rsid w:val="00C75845"/>
    <w:rsid w:val="00C77402"/>
    <w:rsid w:val="00C8000D"/>
    <w:rsid w:val="00C81887"/>
    <w:rsid w:val="00C819C6"/>
    <w:rsid w:val="00C83D01"/>
    <w:rsid w:val="00C84F4A"/>
    <w:rsid w:val="00CA40B2"/>
    <w:rsid w:val="00CA61F8"/>
    <w:rsid w:val="00CC24D8"/>
    <w:rsid w:val="00CC3A94"/>
    <w:rsid w:val="00CD031F"/>
    <w:rsid w:val="00CD5976"/>
    <w:rsid w:val="00CE5CF0"/>
    <w:rsid w:val="00CF5EAA"/>
    <w:rsid w:val="00D02078"/>
    <w:rsid w:val="00D232C1"/>
    <w:rsid w:val="00D25CEF"/>
    <w:rsid w:val="00D264B8"/>
    <w:rsid w:val="00D26750"/>
    <w:rsid w:val="00D3699B"/>
    <w:rsid w:val="00D376B9"/>
    <w:rsid w:val="00D52423"/>
    <w:rsid w:val="00D52E2A"/>
    <w:rsid w:val="00D54B78"/>
    <w:rsid w:val="00D57597"/>
    <w:rsid w:val="00D606D7"/>
    <w:rsid w:val="00D66639"/>
    <w:rsid w:val="00D67B7B"/>
    <w:rsid w:val="00D80108"/>
    <w:rsid w:val="00DA2382"/>
    <w:rsid w:val="00DA3637"/>
    <w:rsid w:val="00DC6576"/>
    <w:rsid w:val="00DC771B"/>
    <w:rsid w:val="00DD15EE"/>
    <w:rsid w:val="00DD1AE1"/>
    <w:rsid w:val="00DD5701"/>
    <w:rsid w:val="00DE3748"/>
    <w:rsid w:val="00DE5285"/>
    <w:rsid w:val="00DF7A0B"/>
    <w:rsid w:val="00E012EB"/>
    <w:rsid w:val="00E02854"/>
    <w:rsid w:val="00E179D0"/>
    <w:rsid w:val="00E246AB"/>
    <w:rsid w:val="00E46825"/>
    <w:rsid w:val="00E5588D"/>
    <w:rsid w:val="00E61DA9"/>
    <w:rsid w:val="00E8341E"/>
    <w:rsid w:val="00E97E63"/>
    <w:rsid w:val="00E97F9A"/>
    <w:rsid w:val="00EB2505"/>
    <w:rsid w:val="00EB299B"/>
    <w:rsid w:val="00EC524D"/>
    <w:rsid w:val="00ED274C"/>
    <w:rsid w:val="00ED2D6F"/>
    <w:rsid w:val="00EE1FBF"/>
    <w:rsid w:val="00EE3372"/>
    <w:rsid w:val="00EE597C"/>
    <w:rsid w:val="00EF1F5A"/>
    <w:rsid w:val="00EF64DF"/>
    <w:rsid w:val="00F008C5"/>
    <w:rsid w:val="00F0266A"/>
    <w:rsid w:val="00F046EA"/>
    <w:rsid w:val="00F053F9"/>
    <w:rsid w:val="00F05FC3"/>
    <w:rsid w:val="00F2191E"/>
    <w:rsid w:val="00F32A87"/>
    <w:rsid w:val="00F43416"/>
    <w:rsid w:val="00F43C09"/>
    <w:rsid w:val="00F53D6A"/>
    <w:rsid w:val="00F54851"/>
    <w:rsid w:val="00F70FE3"/>
    <w:rsid w:val="00F804B7"/>
    <w:rsid w:val="00F80FF8"/>
    <w:rsid w:val="00F83F92"/>
    <w:rsid w:val="00F8647A"/>
    <w:rsid w:val="00F92624"/>
    <w:rsid w:val="00F93591"/>
    <w:rsid w:val="00F93B7D"/>
    <w:rsid w:val="00FA2177"/>
    <w:rsid w:val="00FB3EE9"/>
    <w:rsid w:val="00FC19B7"/>
    <w:rsid w:val="00FD773A"/>
    <w:rsid w:val="00FE76B4"/>
    <w:rsid w:val="00FF2D77"/>
    <w:rsid w:val="00FF508F"/>
    <w:rsid w:val="00FF5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559"/>
    <w:pPr>
      <w:spacing w:after="0" w:line="240" w:lineRule="auto"/>
    </w:pPr>
    <w:rPr>
      <w:rFonts w:ascii="Calibri" w:eastAsia="Calibri" w:hAnsi="Calibri" w:cs="Arial"/>
      <w:sz w:val="20"/>
      <w:szCs w:val="20"/>
    </w:rPr>
  </w:style>
  <w:style w:type="paragraph" w:styleId="Heading1">
    <w:name w:val="heading 1"/>
    <w:aliases w:val=" Char"/>
    <w:basedOn w:val="Normal"/>
    <w:next w:val="Normal"/>
    <w:link w:val="Heading1Char"/>
    <w:qFormat/>
    <w:rsid w:val="00BE3BC0"/>
    <w:pPr>
      <w:keepNext/>
      <w:keepLines/>
      <w:widowControl w:val="0"/>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22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0827"/>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5">
    <w:name w:val="heading 5"/>
    <w:basedOn w:val="Normal"/>
    <w:next w:val="Normal"/>
    <w:link w:val="Heading5Char"/>
    <w:uiPriority w:val="9"/>
    <w:unhideWhenUsed/>
    <w:qFormat/>
    <w:rsid w:val="009F515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2118"/>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1F211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5559"/>
    <w:rPr>
      <w:rFonts w:ascii="Tahoma" w:hAnsi="Tahoma" w:cs="Tahoma"/>
      <w:sz w:val="16"/>
      <w:szCs w:val="16"/>
    </w:rPr>
  </w:style>
  <w:style w:type="character" w:customStyle="1" w:styleId="BalloonTextChar">
    <w:name w:val="Balloon Text Char"/>
    <w:basedOn w:val="DefaultParagraphFont"/>
    <w:link w:val="BalloonText"/>
    <w:uiPriority w:val="99"/>
    <w:semiHidden/>
    <w:rsid w:val="00C65559"/>
    <w:rPr>
      <w:rFonts w:ascii="Tahoma" w:eastAsia="Calibri" w:hAnsi="Tahoma" w:cs="Tahoma"/>
      <w:sz w:val="16"/>
      <w:szCs w:val="16"/>
    </w:rPr>
  </w:style>
  <w:style w:type="paragraph" w:styleId="ListParagraph">
    <w:name w:val="List Paragraph"/>
    <w:basedOn w:val="Normal"/>
    <w:link w:val="ListParagraphChar"/>
    <w:uiPriority w:val="1"/>
    <w:qFormat/>
    <w:rsid w:val="00F92624"/>
    <w:pPr>
      <w:ind w:left="720"/>
      <w:contextualSpacing/>
    </w:pPr>
  </w:style>
  <w:style w:type="character" w:customStyle="1" w:styleId="Heading1Char">
    <w:name w:val="Heading 1 Char"/>
    <w:aliases w:val=" Char Char"/>
    <w:basedOn w:val="DefaultParagraphFont"/>
    <w:link w:val="Heading1"/>
    <w:rsid w:val="00BE3BC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F5157"/>
    <w:pPr>
      <w:tabs>
        <w:tab w:val="center" w:pos="4680"/>
        <w:tab w:val="right" w:pos="9360"/>
      </w:tabs>
    </w:pPr>
  </w:style>
  <w:style w:type="character" w:customStyle="1" w:styleId="HeaderChar">
    <w:name w:val="Header Char"/>
    <w:basedOn w:val="DefaultParagraphFont"/>
    <w:link w:val="Header"/>
    <w:uiPriority w:val="99"/>
    <w:rsid w:val="009F5157"/>
    <w:rPr>
      <w:rFonts w:ascii="Calibri" w:eastAsia="Calibri" w:hAnsi="Calibri" w:cs="Arial"/>
      <w:sz w:val="20"/>
      <w:szCs w:val="20"/>
    </w:rPr>
  </w:style>
  <w:style w:type="paragraph" w:styleId="Footer">
    <w:name w:val="footer"/>
    <w:basedOn w:val="Normal"/>
    <w:link w:val="FooterChar"/>
    <w:uiPriority w:val="99"/>
    <w:unhideWhenUsed/>
    <w:rsid w:val="009F5157"/>
    <w:pPr>
      <w:tabs>
        <w:tab w:val="center" w:pos="4680"/>
        <w:tab w:val="right" w:pos="9360"/>
      </w:tabs>
    </w:pPr>
  </w:style>
  <w:style w:type="character" w:customStyle="1" w:styleId="FooterChar">
    <w:name w:val="Footer Char"/>
    <w:basedOn w:val="DefaultParagraphFont"/>
    <w:link w:val="Footer"/>
    <w:uiPriority w:val="99"/>
    <w:rsid w:val="009F5157"/>
    <w:rPr>
      <w:rFonts w:ascii="Calibri" w:eastAsia="Calibri" w:hAnsi="Calibri" w:cs="Arial"/>
      <w:sz w:val="20"/>
      <w:szCs w:val="20"/>
    </w:rPr>
  </w:style>
  <w:style w:type="character" w:customStyle="1" w:styleId="ListParagraphChar">
    <w:name w:val="List Paragraph Char"/>
    <w:link w:val="ListParagraph"/>
    <w:uiPriority w:val="34"/>
    <w:locked/>
    <w:rsid w:val="009F5157"/>
    <w:rPr>
      <w:rFonts w:ascii="Calibri" w:eastAsia="Calibri" w:hAnsi="Calibri" w:cs="Arial"/>
      <w:sz w:val="20"/>
      <w:szCs w:val="20"/>
    </w:rPr>
  </w:style>
  <w:style w:type="character" w:customStyle="1" w:styleId="Heading5Char">
    <w:name w:val="Heading 5 Char"/>
    <w:basedOn w:val="DefaultParagraphFont"/>
    <w:link w:val="Heading5"/>
    <w:uiPriority w:val="9"/>
    <w:rsid w:val="009F5157"/>
    <w:rPr>
      <w:rFonts w:asciiTheme="majorHAnsi" w:eastAsiaTheme="majorEastAsia" w:hAnsiTheme="majorHAnsi" w:cstheme="majorBidi"/>
      <w:color w:val="243F60" w:themeColor="accent1" w:themeShade="7F"/>
      <w:sz w:val="20"/>
      <w:szCs w:val="20"/>
    </w:rPr>
  </w:style>
  <w:style w:type="character" w:customStyle="1" w:styleId="a">
    <w:name w:val="a"/>
    <w:basedOn w:val="DefaultParagraphFont"/>
    <w:rsid w:val="009F5157"/>
  </w:style>
  <w:style w:type="paragraph" w:styleId="BodyText">
    <w:name w:val="Body Text"/>
    <w:basedOn w:val="Normal"/>
    <w:link w:val="BodyTextChar"/>
    <w:uiPriority w:val="1"/>
    <w:qFormat/>
    <w:rsid w:val="009F5157"/>
    <w:pPr>
      <w:widowControl w:val="0"/>
      <w:autoSpaceDE w:val="0"/>
      <w:autoSpaceDN w:val="0"/>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9F5157"/>
    <w:rPr>
      <w:rFonts w:ascii="Times New Roman" w:eastAsia="Times New Roman" w:hAnsi="Times New Roman" w:cs="Times New Roman"/>
      <w:sz w:val="24"/>
      <w:szCs w:val="24"/>
      <w:lang w:bidi="en-US"/>
    </w:rPr>
  </w:style>
  <w:style w:type="character" w:customStyle="1" w:styleId="HeaderChar1">
    <w:name w:val="Header Char1"/>
    <w:basedOn w:val="DefaultParagraphFont"/>
    <w:locked/>
    <w:rsid w:val="009F5157"/>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9F5157"/>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F5157"/>
    <w:rPr>
      <w:b/>
      <w:bCs/>
    </w:rPr>
  </w:style>
  <w:style w:type="table" w:styleId="TableGrid">
    <w:name w:val="Table Grid"/>
    <w:basedOn w:val="TableNormal"/>
    <w:uiPriority w:val="59"/>
    <w:rsid w:val="009F51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462FE8"/>
    <w:pPr>
      <w:widowControl w:val="0"/>
      <w:autoSpaceDE w:val="0"/>
      <w:autoSpaceDN w:val="0"/>
      <w:spacing w:line="268" w:lineRule="exact"/>
    </w:pPr>
    <w:rPr>
      <w:rFonts w:ascii="Times New Roman" w:eastAsia="Times New Roman" w:hAnsi="Times New Roman" w:cs="Times New Roman"/>
      <w:sz w:val="22"/>
      <w:szCs w:val="22"/>
    </w:rPr>
  </w:style>
  <w:style w:type="paragraph" w:customStyle="1" w:styleId="msolistparagraph0">
    <w:name w:val="msolistparagraph"/>
    <w:basedOn w:val="Normal"/>
    <w:rsid w:val="001518FB"/>
    <w:pPr>
      <w:spacing w:after="200" w:line="276" w:lineRule="auto"/>
      <w:ind w:left="720" w:hanging="360"/>
      <w:contextualSpacing/>
    </w:pPr>
    <w:rPr>
      <w:rFonts w:cs="Times New Roman"/>
      <w:sz w:val="22"/>
      <w:szCs w:val="22"/>
    </w:rPr>
  </w:style>
  <w:style w:type="paragraph" w:styleId="PlainText">
    <w:name w:val="Plain Text"/>
    <w:aliases w:val="Char"/>
    <w:basedOn w:val="Normal"/>
    <w:link w:val="PlainTextChar"/>
    <w:rsid w:val="001518FB"/>
    <w:pPr>
      <w:ind w:left="360" w:hanging="360"/>
      <w:jc w:val="both"/>
    </w:pPr>
    <w:rPr>
      <w:rFonts w:ascii="Courier New" w:hAnsi="Courier New" w:cs="Courier New"/>
    </w:rPr>
  </w:style>
  <w:style w:type="character" w:customStyle="1" w:styleId="PlainTextChar">
    <w:name w:val="Plain Text Char"/>
    <w:aliases w:val="Char Char"/>
    <w:basedOn w:val="DefaultParagraphFont"/>
    <w:link w:val="PlainText"/>
    <w:rsid w:val="001518FB"/>
    <w:rPr>
      <w:rFonts w:ascii="Courier New" w:eastAsia="Calibri" w:hAnsi="Courier New" w:cs="Courier New"/>
      <w:sz w:val="20"/>
      <w:szCs w:val="20"/>
    </w:rPr>
  </w:style>
  <w:style w:type="paragraph" w:styleId="HTMLPreformatted">
    <w:name w:val="HTML Preformatted"/>
    <w:basedOn w:val="Normal"/>
    <w:link w:val="HTMLPreformattedChar"/>
    <w:rsid w:val="00151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rsid w:val="001518FB"/>
    <w:rPr>
      <w:rFonts w:ascii="Courier New" w:eastAsia="Times New Roman" w:hAnsi="Courier New" w:cs="Courier New"/>
      <w:sz w:val="20"/>
      <w:szCs w:val="20"/>
    </w:rPr>
  </w:style>
  <w:style w:type="character" w:styleId="HTMLCode">
    <w:name w:val="HTML Code"/>
    <w:basedOn w:val="DefaultParagraphFont"/>
    <w:rsid w:val="001518FB"/>
    <w:rPr>
      <w:rFonts w:ascii="Arial Unicode MS" w:hAnsi="Arial Unicode MS" w:cs="Arial Unicode MS"/>
      <w:sz w:val="20"/>
      <w:szCs w:val="20"/>
    </w:rPr>
  </w:style>
  <w:style w:type="character" w:customStyle="1" w:styleId="Heading3Char">
    <w:name w:val="Heading 3 Char"/>
    <w:basedOn w:val="DefaultParagraphFont"/>
    <w:link w:val="Heading3"/>
    <w:uiPriority w:val="9"/>
    <w:rsid w:val="00510827"/>
    <w:rPr>
      <w:rFonts w:asciiTheme="majorHAnsi" w:eastAsiaTheme="majorEastAsia" w:hAnsiTheme="majorHAnsi" w:cstheme="majorBidi"/>
      <w:b/>
      <w:bCs/>
      <w:color w:val="4F81BD" w:themeColor="accent1"/>
    </w:rPr>
  </w:style>
  <w:style w:type="character" w:customStyle="1" w:styleId="NormalWebChar">
    <w:name w:val="Normal (Web) Char"/>
    <w:link w:val="NormalWeb"/>
    <w:rsid w:val="00510827"/>
    <w:rPr>
      <w:rFonts w:ascii="Times New Roman" w:eastAsia="Times New Roman" w:hAnsi="Times New Roman" w:cs="Times New Roman"/>
      <w:sz w:val="24"/>
      <w:szCs w:val="24"/>
    </w:rPr>
  </w:style>
  <w:style w:type="character" w:customStyle="1" w:styleId="fs9">
    <w:name w:val="fs9"/>
    <w:basedOn w:val="DefaultParagraphFont"/>
    <w:rsid w:val="002A3F51"/>
  </w:style>
  <w:style w:type="character" w:customStyle="1" w:styleId="t">
    <w:name w:val="t"/>
    <w:basedOn w:val="DefaultParagraphFont"/>
    <w:rsid w:val="002A3F51"/>
  </w:style>
  <w:style w:type="paragraph" w:styleId="BodyTextIndent">
    <w:name w:val="Body Text Indent"/>
    <w:basedOn w:val="Normal"/>
    <w:link w:val="BodyTextIndentChar"/>
    <w:uiPriority w:val="99"/>
    <w:semiHidden/>
    <w:unhideWhenUsed/>
    <w:rsid w:val="0081020C"/>
    <w:pPr>
      <w:spacing w:after="120" w:line="276" w:lineRule="auto"/>
      <w:ind w:left="360"/>
    </w:pPr>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semiHidden/>
    <w:rsid w:val="0081020C"/>
  </w:style>
  <w:style w:type="character" w:customStyle="1" w:styleId="Heading7Char">
    <w:name w:val="Heading 7 Char"/>
    <w:basedOn w:val="DefaultParagraphFont"/>
    <w:link w:val="Heading7"/>
    <w:uiPriority w:val="9"/>
    <w:semiHidden/>
    <w:rsid w:val="001F2118"/>
    <w:rPr>
      <w:rFonts w:asciiTheme="majorHAnsi" w:eastAsiaTheme="majorEastAsia" w:hAnsiTheme="majorHAnsi" w:cstheme="majorBidi"/>
      <w:i/>
      <w:iCs/>
      <w:color w:val="404040" w:themeColor="text1" w:themeTint="BF"/>
      <w:sz w:val="20"/>
      <w:szCs w:val="20"/>
    </w:rPr>
  </w:style>
  <w:style w:type="character" w:customStyle="1" w:styleId="Heading6Char">
    <w:name w:val="Heading 6 Char"/>
    <w:basedOn w:val="DefaultParagraphFont"/>
    <w:link w:val="Heading6"/>
    <w:uiPriority w:val="9"/>
    <w:semiHidden/>
    <w:rsid w:val="001F2118"/>
    <w:rPr>
      <w:rFonts w:asciiTheme="majorHAnsi" w:eastAsiaTheme="majorEastAsia" w:hAnsiTheme="majorHAnsi" w:cstheme="majorBidi"/>
      <w:i/>
      <w:iCs/>
      <w:color w:val="243F60" w:themeColor="accent1" w:themeShade="7F"/>
    </w:rPr>
  </w:style>
  <w:style w:type="paragraph" w:styleId="Title">
    <w:name w:val="Title"/>
    <w:basedOn w:val="Normal"/>
    <w:link w:val="TitleChar"/>
    <w:qFormat/>
    <w:rsid w:val="001F2118"/>
    <w:pPr>
      <w:jc w:val="center"/>
    </w:pPr>
    <w:rPr>
      <w:rFonts w:ascii="Book Antiqua" w:eastAsia="Times New Roman" w:hAnsi="Book Antiqua" w:cs="Times New Roman"/>
      <w:b/>
      <w:bCs/>
      <w:sz w:val="56"/>
      <w:szCs w:val="24"/>
    </w:rPr>
  </w:style>
  <w:style w:type="character" w:customStyle="1" w:styleId="TitleChar">
    <w:name w:val="Title Char"/>
    <w:basedOn w:val="DefaultParagraphFont"/>
    <w:link w:val="Title"/>
    <w:rsid w:val="001F2118"/>
    <w:rPr>
      <w:rFonts w:ascii="Book Antiqua" w:eastAsia="Times New Roman" w:hAnsi="Book Antiqua" w:cs="Times New Roman"/>
      <w:b/>
      <w:bCs/>
      <w:sz w:val="56"/>
      <w:szCs w:val="24"/>
    </w:rPr>
  </w:style>
  <w:style w:type="paragraph" w:customStyle="1" w:styleId="Default">
    <w:name w:val="Default"/>
    <w:link w:val="DefaultChar"/>
    <w:rsid w:val="001F2118"/>
    <w:pPr>
      <w:autoSpaceDE w:val="0"/>
      <w:autoSpaceDN w:val="0"/>
      <w:adjustRightInd w:val="0"/>
      <w:spacing w:after="0" w:line="240" w:lineRule="auto"/>
    </w:pPr>
    <w:rPr>
      <w:rFonts w:ascii="Times New Roman" w:eastAsia="Calibri" w:hAnsi="Times New Roman" w:cs="Times New Roman"/>
      <w:color w:val="000000"/>
      <w:sz w:val="24"/>
      <w:szCs w:val="24"/>
      <w:lang w:val="en-IN" w:eastAsia="en-IN"/>
    </w:rPr>
  </w:style>
  <w:style w:type="character" w:customStyle="1" w:styleId="DefaultChar">
    <w:name w:val="Default Char"/>
    <w:link w:val="Default"/>
    <w:locked/>
    <w:rsid w:val="001F2118"/>
    <w:rPr>
      <w:rFonts w:ascii="Times New Roman" w:eastAsia="Calibri" w:hAnsi="Times New Roman" w:cs="Times New Roman"/>
      <w:color w:val="000000"/>
      <w:sz w:val="24"/>
      <w:szCs w:val="24"/>
      <w:lang w:val="en-IN" w:eastAsia="en-IN"/>
    </w:rPr>
  </w:style>
  <w:style w:type="character" w:customStyle="1" w:styleId="Heading2Char">
    <w:name w:val="Heading 2 Char"/>
    <w:basedOn w:val="DefaultParagraphFont"/>
    <w:link w:val="Heading2"/>
    <w:uiPriority w:val="9"/>
    <w:rsid w:val="008C2200"/>
    <w:rPr>
      <w:rFonts w:asciiTheme="majorHAnsi" w:eastAsiaTheme="majorEastAsia" w:hAnsiTheme="majorHAnsi" w:cstheme="majorBidi"/>
      <w:b/>
      <w:bCs/>
      <w:color w:val="4F81BD" w:themeColor="accent1"/>
      <w:sz w:val="26"/>
      <w:szCs w:val="26"/>
    </w:rPr>
  </w:style>
  <w:style w:type="paragraph" w:customStyle="1" w:styleId="Pa3">
    <w:name w:val="Pa3"/>
    <w:basedOn w:val="Normal"/>
    <w:next w:val="Normal"/>
    <w:uiPriority w:val="99"/>
    <w:rsid w:val="008445B7"/>
    <w:pPr>
      <w:autoSpaceDE w:val="0"/>
      <w:autoSpaceDN w:val="0"/>
      <w:adjustRightInd w:val="0"/>
      <w:spacing w:line="201" w:lineRule="atLeast"/>
    </w:pPr>
    <w:rPr>
      <w:rFonts w:ascii="Palatino LT Std" w:eastAsia="Times New Roman" w:hAnsi="Palatino LT Std" w:cs="Times New Roman"/>
      <w:sz w:val="24"/>
      <w:szCs w:val="24"/>
    </w:rPr>
  </w:style>
  <w:style w:type="character" w:styleId="Hyperlink">
    <w:name w:val="Hyperlink"/>
    <w:basedOn w:val="DefaultParagraphFont"/>
    <w:uiPriority w:val="99"/>
    <w:unhideWhenUsed/>
    <w:rsid w:val="0068397F"/>
    <w:rPr>
      <w:color w:val="0000FF" w:themeColor="hyperlink"/>
      <w:u w:val="single"/>
    </w:rPr>
  </w:style>
  <w:style w:type="character" w:styleId="FollowedHyperlink">
    <w:name w:val="FollowedHyperlink"/>
    <w:basedOn w:val="DefaultParagraphFont"/>
    <w:uiPriority w:val="99"/>
    <w:semiHidden/>
    <w:unhideWhenUsed/>
    <w:rsid w:val="0068397F"/>
    <w:rPr>
      <w:color w:val="800080" w:themeColor="followedHyperlink"/>
      <w:u w:val="single"/>
    </w:rPr>
  </w:style>
  <w:style w:type="paragraph" w:customStyle="1" w:styleId="normal0">
    <w:name w:val="normal"/>
    <w:rsid w:val="00893A30"/>
    <w:pPr>
      <w:spacing w:after="0"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2F3710"/>
  </w:style>
</w:styles>
</file>

<file path=word/webSettings.xml><?xml version="1.0" encoding="utf-8"?>
<w:webSettings xmlns:r="http://schemas.openxmlformats.org/officeDocument/2006/relationships" xmlns:w="http://schemas.openxmlformats.org/wordprocessingml/2006/main">
  <w:divs>
    <w:div w:id="249049503">
      <w:bodyDiv w:val="1"/>
      <w:marLeft w:val="0"/>
      <w:marRight w:val="0"/>
      <w:marTop w:val="0"/>
      <w:marBottom w:val="0"/>
      <w:divBdr>
        <w:top w:val="none" w:sz="0" w:space="0" w:color="auto"/>
        <w:left w:val="none" w:sz="0" w:space="0" w:color="auto"/>
        <w:bottom w:val="none" w:sz="0" w:space="0" w:color="auto"/>
        <w:right w:val="none" w:sz="0" w:space="0" w:color="auto"/>
      </w:divBdr>
    </w:div>
    <w:div w:id="313609829">
      <w:bodyDiv w:val="1"/>
      <w:marLeft w:val="0"/>
      <w:marRight w:val="0"/>
      <w:marTop w:val="0"/>
      <w:marBottom w:val="0"/>
      <w:divBdr>
        <w:top w:val="none" w:sz="0" w:space="0" w:color="auto"/>
        <w:left w:val="none" w:sz="0" w:space="0" w:color="auto"/>
        <w:bottom w:val="none" w:sz="0" w:space="0" w:color="auto"/>
        <w:right w:val="none" w:sz="0" w:space="0" w:color="auto"/>
      </w:divBdr>
    </w:div>
    <w:div w:id="1714965504">
      <w:bodyDiv w:val="1"/>
      <w:marLeft w:val="0"/>
      <w:marRight w:val="0"/>
      <w:marTop w:val="0"/>
      <w:marBottom w:val="0"/>
      <w:divBdr>
        <w:top w:val="none" w:sz="0" w:space="0" w:color="auto"/>
        <w:left w:val="none" w:sz="0" w:space="0" w:color="auto"/>
        <w:bottom w:val="none" w:sz="0" w:space="0" w:color="auto"/>
        <w:right w:val="none" w:sz="0" w:space="0" w:color="auto"/>
      </w:divBdr>
    </w:div>
    <w:div w:id="1771899606">
      <w:bodyDiv w:val="1"/>
      <w:marLeft w:val="0"/>
      <w:marRight w:val="0"/>
      <w:marTop w:val="0"/>
      <w:marBottom w:val="0"/>
      <w:divBdr>
        <w:top w:val="none" w:sz="0" w:space="0" w:color="auto"/>
        <w:left w:val="none" w:sz="0" w:space="0" w:color="auto"/>
        <w:bottom w:val="none" w:sz="0" w:space="0" w:color="auto"/>
        <w:right w:val="none" w:sz="0" w:space="0" w:color="auto"/>
      </w:divBdr>
    </w:div>
    <w:div w:id="194040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itk.ac.in/nt/faq/vbox.htm" TargetMode="External"/><Relationship Id="rId18" Type="http://schemas.openxmlformats.org/officeDocument/2006/relationships/hyperlink" Target="https://www.amazon.in/s/ref=dp_byline_sr_ebooks_3?ie=UTF8&amp;field-author=Zhongwen+Guo&amp;text=Zhongwen+Guo&amp;sort=relevancerank&amp;search-alias=digital-tex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zettajs.org/" TargetMode="External"/><Relationship Id="rId17" Type="http://schemas.openxmlformats.org/officeDocument/2006/relationships/hyperlink" Target="https://www.edureka.co/blog/install-hadoop-single-node-hadoop-cluster" TargetMode="External"/><Relationship Id="rId2" Type="http://schemas.openxmlformats.org/officeDocument/2006/relationships/numbering" Target="numbering.xml"/><Relationship Id="rId16" Type="http://schemas.openxmlformats.org/officeDocument/2006/relationships/hyperlink" Target="https://edwardsamuel.wordpress.com/2014/10/25/tutorial-creating-openstack-instance-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 TargetMode="External"/><Relationship Id="rId5" Type="http://schemas.openxmlformats.org/officeDocument/2006/relationships/webSettings" Target="webSettings.xml"/><Relationship Id="rId15" Type="http://schemas.openxmlformats.org/officeDocument/2006/relationships/hyperlink" Target="https://www.cloudsimtutorials.online/cloudsim/" TargetMode="External"/><Relationship Id="rId10" Type="http://schemas.openxmlformats.org/officeDocument/2006/relationships/hyperlink" Target="https://github.com/connectIOT/iottoolk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urlsa%3Dt%26rct%3Dj%26q%3D%26esrc%3Ds%26source%3Dweb%26cd%3D%26ved%3D2ahUKEwjqrNG0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A55F5-1363-4840-98D6-33051104D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5755</Words>
  <Characters>32810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ITHOD</cp:lastModifiedBy>
  <cp:revision>2</cp:revision>
  <cp:lastPrinted>2021-07-19T04:34:00Z</cp:lastPrinted>
  <dcterms:created xsi:type="dcterms:W3CDTF">2023-07-14T04:51:00Z</dcterms:created>
  <dcterms:modified xsi:type="dcterms:W3CDTF">2023-07-14T04:51:00Z</dcterms:modified>
</cp:coreProperties>
</file>